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VERITAS Chat-Protokoll</w:t>
      </w:r>
    </w:p>
    <w:p>
      <w:pPr>
        <w:pStyle w:val="Subtitle"/>
      </w:pPr>
      <w:r>
        <w:t>Exportiert am: 11.10.2025 17:22</w:t>
      </w:r>
    </w:p>
    <w:p>
      <w:pPr>
        <w:pStyle w:val="Subtitle"/>
      </w:pPr>
      <w:r>
        <w:t>Anzahl Messages: 2000</w:t>
      </w:r>
    </w:p>
    <w:p/>
    <w:p>
      <w:pPr>
        <w:pStyle w:val="UserMessage"/>
      </w:pPr>
      <w:r>
        <w:t>🙋 User (1)</w:t>
      </w:r>
    </w:p>
    <w:p>
      <w:pPr>
        <w:pStyle w:val="BodyText"/>
      </w:pPr>
      <w:r>
        <w:rPr>
          <w:color w:val="808080"/>
          <w:sz w:val="18"/>
        </w:rPr>
        <w:t>⏰ 2025-10-11 00:42:58.274676</w:t>
      </w:r>
    </w:p>
    <w:p>
      <w:pPr>
        <w:pStyle w:val="BodyText"/>
      </w:pPr>
      <w:r>
        <w:t>Question 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(2)</w:t>
      </w:r>
    </w:p>
    <w:p>
      <w:pPr>
        <w:pStyle w:val="BodyText"/>
      </w:pPr>
      <w:r>
        <w:rPr>
          <w:color w:val="808080"/>
          <w:sz w:val="18"/>
        </w:rPr>
        <w:t>⏰ 2025-10-11 00:43:28.274683</w:t>
      </w:r>
    </w:p>
    <w:p>
      <w:pPr>
        <w:pStyle w:val="BodyText"/>
      </w:pPr>
      <w:r>
        <w:t>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Gesetz...Answer 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(3)</w:t>
      </w:r>
    </w:p>
    <w:p>
      <w:pPr>
        <w:pStyle w:val="BodyText"/>
      </w:pPr>
      <w:r>
        <w:rPr>
          <w:color w:val="808080"/>
          <w:sz w:val="18"/>
        </w:rPr>
        <w:t>⏰ 2025-10-11 00:43:58.274688</w:t>
      </w:r>
    </w:p>
    <w:p>
      <w:pPr>
        <w:pStyle w:val="BodyText"/>
      </w:pPr>
      <w:r>
        <w:t>Question 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(4)</w:t>
      </w:r>
    </w:p>
    <w:p>
      <w:pPr>
        <w:pStyle w:val="BodyText"/>
      </w:pPr>
      <w:r>
        <w:rPr>
          <w:color w:val="808080"/>
          <w:sz w:val="18"/>
        </w:rPr>
        <w:t>⏰ 2025-10-11 00:44:28.274689</w:t>
      </w:r>
    </w:p>
    <w:p>
      <w:pPr>
        <w:pStyle w:val="BodyText"/>
      </w:pPr>
      <w:r>
        <w:t>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Gesetz...Answer 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(5)</w:t>
      </w:r>
    </w:p>
    <w:p>
      <w:pPr>
        <w:pStyle w:val="BodyText"/>
      </w:pPr>
      <w:r>
        <w:rPr>
          <w:color w:val="808080"/>
          <w:sz w:val="18"/>
        </w:rPr>
        <w:t>⏰ 2025-10-11 00:44:58.274692</w:t>
      </w:r>
    </w:p>
    <w:p>
      <w:pPr>
        <w:pStyle w:val="BodyText"/>
      </w:pPr>
      <w:r>
        <w:t>Question 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(6)</w:t>
      </w:r>
    </w:p>
    <w:p>
      <w:pPr>
        <w:pStyle w:val="BodyText"/>
      </w:pPr>
      <w:r>
        <w:rPr>
          <w:color w:val="808080"/>
          <w:sz w:val="18"/>
        </w:rPr>
        <w:t>⏰ 2025-10-11 00:45:28.274693</w:t>
      </w:r>
    </w:p>
    <w:p>
      <w:pPr>
        <w:pStyle w:val="BodyText"/>
      </w:pPr>
      <w:r>
        <w:t>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Gesetz...Answer 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(7)</w:t>
      </w:r>
    </w:p>
    <w:p>
      <w:pPr>
        <w:pStyle w:val="BodyText"/>
      </w:pPr>
      <w:r>
        <w:rPr>
          <w:color w:val="808080"/>
          <w:sz w:val="18"/>
        </w:rPr>
        <w:t>⏰ 2025-10-11 00:45:58.274696</w:t>
      </w:r>
    </w:p>
    <w:p>
      <w:pPr>
        <w:pStyle w:val="BodyText"/>
      </w:pPr>
      <w:r>
        <w:t>Question 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(8)</w:t>
      </w:r>
    </w:p>
    <w:p>
      <w:pPr>
        <w:pStyle w:val="BodyText"/>
      </w:pPr>
      <w:r>
        <w:rPr>
          <w:color w:val="808080"/>
          <w:sz w:val="18"/>
        </w:rPr>
        <w:t>⏰ 2025-10-11 00:46:28.274697</w:t>
      </w:r>
    </w:p>
    <w:p>
      <w:pPr>
        <w:pStyle w:val="BodyText"/>
      </w:pPr>
      <w:r>
        <w:t>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Gesetz...Answer 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(9)</w:t>
      </w:r>
    </w:p>
    <w:p>
      <w:pPr>
        <w:pStyle w:val="BodyText"/>
      </w:pPr>
      <w:r>
        <w:rPr>
          <w:color w:val="808080"/>
          <w:sz w:val="18"/>
        </w:rPr>
        <w:t>⏰ 2025-10-11 00:46:58.274699</w:t>
      </w:r>
    </w:p>
    <w:p>
      <w:pPr>
        <w:pStyle w:val="BodyText"/>
      </w:pPr>
      <w:r>
        <w:t>Question 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(10)</w:t>
      </w:r>
    </w:p>
    <w:p>
      <w:pPr>
        <w:pStyle w:val="BodyText"/>
      </w:pPr>
      <w:r>
        <w:rPr>
          <w:color w:val="808080"/>
          <w:sz w:val="18"/>
        </w:rPr>
        <w:t>⏰ 2025-10-11 00:47:28.274701</w:t>
      </w:r>
    </w:p>
    <w:p>
      <w:pPr>
        <w:pStyle w:val="BodyText"/>
      </w:pPr>
      <w:r>
        <w:t>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Gesetz...Answer 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(11)</w:t>
      </w:r>
    </w:p>
    <w:p>
      <w:pPr>
        <w:pStyle w:val="BodyText"/>
      </w:pPr>
      <w:r>
        <w:rPr>
          <w:color w:val="808080"/>
          <w:sz w:val="18"/>
        </w:rPr>
        <w:t>⏰ 2025-10-11 00:47:58.274703</w:t>
      </w:r>
    </w:p>
    <w:p>
      <w:pPr>
        <w:pStyle w:val="BodyText"/>
      </w:pPr>
      <w:r>
        <w:t>Question 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(12)</w:t>
      </w:r>
    </w:p>
    <w:p>
      <w:pPr>
        <w:pStyle w:val="BodyText"/>
      </w:pPr>
      <w:r>
        <w:rPr>
          <w:color w:val="808080"/>
          <w:sz w:val="18"/>
        </w:rPr>
        <w:t>⏰ 2025-10-11 00:48:28.274704</w:t>
      </w:r>
    </w:p>
    <w:p>
      <w:pPr>
        <w:pStyle w:val="BodyText"/>
      </w:pPr>
      <w:r>
        <w:t>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Gesetz...Answer 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(13)</w:t>
      </w:r>
    </w:p>
    <w:p>
      <w:pPr>
        <w:pStyle w:val="BodyText"/>
      </w:pPr>
      <w:r>
        <w:rPr>
          <w:color w:val="808080"/>
          <w:sz w:val="18"/>
        </w:rPr>
        <w:t>⏰ 2025-10-11 00:48:58.274707</w:t>
      </w:r>
    </w:p>
    <w:p>
      <w:pPr>
        <w:pStyle w:val="BodyText"/>
      </w:pPr>
      <w:r>
        <w:t>Question 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(14)</w:t>
      </w:r>
    </w:p>
    <w:p>
      <w:pPr>
        <w:pStyle w:val="BodyText"/>
      </w:pPr>
      <w:r>
        <w:rPr>
          <w:color w:val="808080"/>
          <w:sz w:val="18"/>
        </w:rPr>
        <w:t>⏰ 2025-10-11 00:49:28.274708</w:t>
      </w:r>
    </w:p>
    <w:p>
      <w:pPr>
        <w:pStyle w:val="BodyText"/>
      </w:pPr>
      <w:r>
        <w:t>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Gesetz...Answer 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(15)</w:t>
      </w:r>
    </w:p>
    <w:p>
      <w:pPr>
        <w:pStyle w:val="BodyText"/>
      </w:pPr>
      <w:r>
        <w:rPr>
          <w:color w:val="808080"/>
          <w:sz w:val="18"/>
        </w:rPr>
        <w:t>⏰ 2025-10-11 00:49:58.274711</w:t>
      </w:r>
    </w:p>
    <w:p>
      <w:pPr>
        <w:pStyle w:val="BodyText"/>
      </w:pPr>
      <w:r>
        <w:t>Question 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(16)</w:t>
      </w:r>
    </w:p>
    <w:p>
      <w:pPr>
        <w:pStyle w:val="BodyText"/>
      </w:pPr>
      <w:r>
        <w:rPr>
          <w:color w:val="808080"/>
          <w:sz w:val="18"/>
        </w:rPr>
        <w:t>⏰ 2025-10-11 00:50:28.274712</w:t>
      </w:r>
    </w:p>
    <w:p>
      <w:pPr>
        <w:pStyle w:val="BodyText"/>
      </w:pPr>
      <w:r>
        <w:t>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Gesetz...Answer 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(17)</w:t>
      </w:r>
    </w:p>
    <w:p>
      <w:pPr>
        <w:pStyle w:val="BodyText"/>
      </w:pPr>
      <w:r>
        <w:rPr>
          <w:color w:val="808080"/>
          <w:sz w:val="18"/>
        </w:rPr>
        <w:t>⏰ 2025-10-11 00:50:58.274715</w:t>
      </w:r>
    </w:p>
    <w:p>
      <w:pPr>
        <w:pStyle w:val="BodyText"/>
      </w:pPr>
      <w:r>
        <w:t>Question 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(18)</w:t>
      </w:r>
    </w:p>
    <w:p>
      <w:pPr>
        <w:pStyle w:val="BodyText"/>
      </w:pPr>
      <w:r>
        <w:rPr>
          <w:color w:val="808080"/>
          <w:sz w:val="18"/>
        </w:rPr>
        <w:t>⏰ 2025-10-11 00:51:28.274716</w:t>
      </w:r>
    </w:p>
    <w:p>
      <w:pPr>
        <w:pStyle w:val="BodyText"/>
      </w:pPr>
      <w:r>
        <w:t>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Gesetz...Answer 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(19)</w:t>
      </w:r>
    </w:p>
    <w:p>
      <w:pPr>
        <w:pStyle w:val="BodyText"/>
      </w:pPr>
      <w:r>
        <w:rPr>
          <w:color w:val="808080"/>
          <w:sz w:val="18"/>
        </w:rPr>
        <w:t>⏰ 2025-10-11 00:51:58.274719</w:t>
      </w:r>
    </w:p>
    <w:p>
      <w:pPr>
        <w:pStyle w:val="BodyText"/>
      </w:pPr>
      <w:r>
        <w:t>Question 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(20)</w:t>
      </w:r>
    </w:p>
    <w:p>
      <w:pPr>
        <w:pStyle w:val="BodyText"/>
      </w:pPr>
      <w:r>
        <w:rPr>
          <w:color w:val="808080"/>
          <w:sz w:val="18"/>
        </w:rPr>
        <w:t>⏰ 2025-10-11 00:52:28.274720</w:t>
      </w:r>
    </w:p>
    <w:p>
      <w:pPr>
        <w:pStyle w:val="BodyText"/>
      </w:pPr>
      <w:r>
        <w:t>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Gesetz...Answer 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(21)</w:t>
      </w:r>
    </w:p>
    <w:p>
      <w:pPr>
        <w:pStyle w:val="BodyText"/>
      </w:pPr>
      <w:r>
        <w:rPr>
          <w:color w:val="808080"/>
          <w:sz w:val="18"/>
        </w:rPr>
        <w:t>⏰ 2025-10-11 00:52:58.274723</w:t>
      </w:r>
    </w:p>
    <w:p>
      <w:pPr>
        <w:pStyle w:val="BodyText"/>
      </w:pPr>
      <w:r>
        <w:t>Question 10: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(22)</w:t>
      </w:r>
    </w:p>
    <w:p>
      <w:pPr>
        <w:pStyle w:val="BodyText"/>
      </w:pPr>
      <w:r>
        <w:rPr>
          <w:color w:val="808080"/>
          <w:sz w:val="18"/>
        </w:rPr>
        <w:t>⏰ 2025-10-11 00:53:28.274725</w:t>
      </w:r>
    </w:p>
    <w:p>
      <w:pPr>
        <w:pStyle w:val="BodyText"/>
      </w:pPr>
      <w:r>
        <w:t>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Gesetz...Answer 10: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(23)</w:t>
      </w:r>
    </w:p>
    <w:p>
      <w:pPr>
        <w:pStyle w:val="BodyText"/>
      </w:pPr>
      <w:r>
        <w:rPr>
          <w:color w:val="808080"/>
          <w:sz w:val="18"/>
        </w:rPr>
        <w:t>⏰ 2025-10-11 00:53:58.274728</w:t>
      </w:r>
    </w:p>
    <w:p>
      <w:pPr>
        <w:pStyle w:val="BodyText"/>
      </w:pPr>
      <w:r>
        <w:t>Question 11: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(24)</w:t>
      </w:r>
    </w:p>
    <w:p>
      <w:pPr>
        <w:pStyle w:val="BodyText"/>
      </w:pPr>
      <w:r>
        <w:rPr>
          <w:color w:val="808080"/>
          <w:sz w:val="18"/>
        </w:rPr>
        <w:t>⏰ 2025-10-11 00:54:28.274729</w:t>
      </w:r>
    </w:p>
    <w:p>
      <w:pPr>
        <w:pStyle w:val="BodyText"/>
      </w:pPr>
      <w:r>
        <w:t>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Gesetz...Answer 11: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(25)</w:t>
      </w:r>
    </w:p>
    <w:p>
      <w:pPr>
        <w:pStyle w:val="BodyText"/>
      </w:pPr>
      <w:r>
        <w:rPr>
          <w:color w:val="808080"/>
          <w:sz w:val="18"/>
        </w:rPr>
        <w:t>⏰ 2025-10-11 00:54:58.274732</w:t>
      </w:r>
    </w:p>
    <w:p>
      <w:pPr>
        <w:pStyle w:val="BodyText"/>
      </w:pPr>
      <w:r>
        <w:t>Question 12: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(26)</w:t>
      </w:r>
    </w:p>
    <w:p>
      <w:pPr>
        <w:pStyle w:val="BodyText"/>
      </w:pPr>
      <w:r>
        <w:rPr>
          <w:color w:val="808080"/>
          <w:sz w:val="18"/>
        </w:rPr>
        <w:t>⏰ 2025-10-11 00:55:28.274733</w:t>
      </w:r>
    </w:p>
    <w:p>
      <w:pPr>
        <w:pStyle w:val="BodyText"/>
      </w:pPr>
      <w:r>
        <w:t>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Gesetz...Answer 12: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(27)</w:t>
      </w:r>
    </w:p>
    <w:p>
      <w:pPr>
        <w:pStyle w:val="BodyText"/>
      </w:pPr>
      <w:r>
        <w:rPr>
          <w:color w:val="808080"/>
          <w:sz w:val="18"/>
        </w:rPr>
        <w:t>⏰ 2025-10-11 00:55:58.274736</w:t>
      </w:r>
    </w:p>
    <w:p>
      <w:pPr>
        <w:pStyle w:val="BodyText"/>
      </w:pPr>
      <w:r>
        <w:t>Question 13: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(28)</w:t>
      </w:r>
    </w:p>
    <w:p>
      <w:pPr>
        <w:pStyle w:val="BodyText"/>
      </w:pPr>
      <w:r>
        <w:rPr>
          <w:color w:val="808080"/>
          <w:sz w:val="18"/>
        </w:rPr>
        <w:t>⏰ 2025-10-11 00:56:28.274737</w:t>
      </w:r>
    </w:p>
    <w:p>
      <w:pPr>
        <w:pStyle w:val="BodyText"/>
      </w:pPr>
      <w:r>
        <w:t>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Gesetz...Answer 13: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(29)</w:t>
      </w:r>
    </w:p>
    <w:p>
      <w:pPr>
        <w:pStyle w:val="BodyText"/>
      </w:pPr>
      <w:r>
        <w:rPr>
          <w:color w:val="808080"/>
          <w:sz w:val="18"/>
        </w:rPr>
        <w:t>⏰ 2025-10-11 00:56:58.274740</w:t>
      </w:r>
    </w:p>
    <w:p>
      <w:pPr>
        <w:pStyle w:val="BodyText"/>
      </w:pPr>
      <w:r>
        <w:t>Question 14: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(30)</w:t>
      </w:r>
    </w:p>
    <w:p>
      <w:pPr>
        <w:pStyle w:val="BodyText"/>
      </w:pPr>
      <w:r>
        <w:rPr>
          <w:color w:val="808080"/>
          <w:sz w:val="18"/>
        </w:rPr>
        <w:t>⏰ 2025-10-11 00:57:28.274741</w:t>
      </w:r>
    </w:p>
    <w:p>
      <w:pPr>
        <w:pStyle w:val="BodyText"/>
      </w:pPr>
      <w:r>
        <w:t>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Gesetz...Answer 14: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(31)</w:t>
      </w:r>
    </w:p>
    <w:p>
      <w:pPr>
        <w:pStyle w:val="BodyText"/>
      </w:pPr>
      <w:r>
        <w:rPr>
          <w:color w:val="808080"/>
          <w:sz w:val="18"/>
        </w:rPr>
        <w:t>⏰ 2025-10-11 00:57:58.274744</w:t>
      </w:r>
    </w:p>
    <w:p>
      <w:pPr>
        <w:pStyle w:val="BodyText"/>
      </w:pPr>
      <w:r>
        <w:t>Question 15: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(32)</w:t>
      </w:r>
    </w:p>
    <w:p>
      <w:pPr>
        <w:pStyle w:val="BodyText"/>
      </w:pPr>
      <w:r>
        <w:rPr>
          <w:color w:val="808080"/>
          <w:sz w:val="18"/>
        </w:rPr>
        <w:t>⏰ 2025-10-11 00:58:28.274745</w:t>
      </w:r>
    </w:p>
    <w:p>
      <w:pPr>
        <w:pStyle w:val="BodyText"/>
      </w:pPr>
      <w:r>
        <w:t>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Gesetz...Answer 15: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(33)</w:t>
      </w:r>
    </w:p>
    <w:p>
      <w:pPr>
        <w:pStyle w:val="BodyText"/>
      </w:pPr>
      <w:r>
        <w:rPr>
          <w:color w:val="808080"/>
          <w:sz w:val="18"/>
        </w:rPr>
        <w:t>⏰ 2025-10-11 00:58:58.274748</w:t>
      </w:r>
    </w:p>
    <w:p>
      <w:pPr>
        <w:pStyle w:val="BodyText"/>
      </w:pPr>
      <w:r>
        <w:t>Question 16: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(34)</w:t>
      </w:r>
    </w:p>
    <w:p>
      <w:pPr>
        <w:pStyle w:val="BodyText"/>
      </w:pPr>
      <w:r>
        <w:rPr>
          <w:color w:val="808080"/>
          <w:sz w:val="18"/>
        </w:rPr>
        <w:t>⏰ 2025-10-11 00:59:28.274749</w:t>
      </w:r>
    </w:p>
    <w:p>
      <w:pPr>
        <w:pStyle w:val="BodyText"/>
      </w:pPr>
      <w:r>
        <w:t>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Gesetz...Answer 16: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(35)</w:t>
      </w:r>
    </w:p>
    <w:p>
      <w:pPr>
        <w:pStyle w:val="BodyText"/>
      </w:pPr>
      <w:r>
        <w:rPr>
          <w:color w:val="808080"/>
          <w:sz w:val="18"/>
        </w:rPr>
        <w:t>⏰ 2025-10-11 00:59:58.274752</w:t>
      </w:r>
    </w:p>
    <w:p>
      <w:pPr>
        <w:pStyle w:val="BodyText"/>
      </w:pPr>
      <w:r>
        <w:t>Question 17: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(36)</w:t>
      </w:r>
    </w:p>
    <w:p>
      <w:pPr>
        <w:pStyle w:val="BodyText"/>
      </w:pPr>
      <w:r>
        <w:rPr>
          <w:color w:val="808080"/>
          <w:sz w:val="18"/>
        </w:rPr>
        <w:t>⏰ 2025-10-11 01:00:28.274753</w:t>
      </w:r>
    </w:p>
    <w:p>
      <w:pPr>
        <w:pStyle w:val="BodyText"/>
      </w:pPr>
      <w:r>
        <w:t>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Gesetz...Answer 17: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(37)</w:t>
      </w:r>
    </w:p>
    <w:p>
      <w:pPr>
        <w:pStyle w:val="BodyText"/>
      </w:pPr>
      <w:r>
        <w:rPr>
          <w:color w:val="808080"/>
          <w:sz w:val="18"/>
        </w:rPr>
        <w:t>⏰ 2025-10-11 01:00:58.274756</w:t>
      </w:r>
    </w:p>
    <w:p>
      <w:pPr>
        <w:pStyle w:val="BodyText"/>
      </w:pPr>
      <w:r>
        <w:t>Question 18: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(38)</w:t>
      </w:r>
    </w:p>
    <w:p>
      <w:pPr>
        <w:pStyle w:val="BodyText"/>
      </w:pPr>
      <w:r>
        <w:rPr>
          <w:color w:val="808080"/>
          <w:sz w:val="18"/>
        </w:rPr>
        <w:t>⏰ 2025-10-11 01:01:28.274757</w:t>
      </w:r>
    </w:p>
    <w:p>
      <w:pPr>
        <w:pStyle w:val="BodyText"/>
      </w:pPr>
      <w:r>
        <w:t>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Gesetz...Answer 18: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(39)</w:t>
      </w:r>
    </w:p>
    <w:p>
      <w:pPr>
        <w:pStyle w:val="BodyText"/>
      </w:pPr>
      <w:r>
        <w:rPr>
          <w:color w:val="808080"/>
          <w:sz w:val="18"/>
        </w:rPr>
        <w:t>⏰ 2025-10-11 01:01:58.274760</w:t>
      </w:r>
    </w:p>
    <w:p>
      <w:pPr>
        <w:pStyle w:val="BodyText"/>
      </w:pPr>
      <w:r>
        <w:t>Question 19: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(40)</w:t>
      </w:r>
    </w:p>
    <w:p>
      <w:pPr>
        <w:pStyle w:val="BodyText"/>
      </w:pPr>
      <w:r>
        <w:rPr>
          <w:color w:val="808080"/>
          <w:sz w:val="18"/>
        </w:rPr>
        <w:t>⏰ 2025-10-11 01:02:28.274761</w:t>
      </w:r>
    </w:p>
    <w:p>
      <w:pPr>
        <w:pStyle w:val="BodyText"/>
      </w:pPr>
      <w:r>
        <w:t>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Gesetz...Answer 19: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(41)</w:t>
      </w:r>
    </w:p>
    <w:p>
      <w:pPr>
        <w:pStyle w:val="BodyText"/>
      </w:pPr>
      <w:r>
        <w:rPr>
          <w:color w:val="808080"/>
          <w:sz w:val="18"/>
        </w:rPr>
        <w:t>⏰ 2025-10-11 01:02:58.274764</w:t>
      </w:r>
    </w:p>
    <w:p>
      <w:pPr>
        <w:pStyle w:val="BodyText"/>
      </w:pPr>
      <w:r>
        <w:t>Question 20: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(42)</w:t>
      </w:r>
    </w:p>
    <w:p>
      <w:pPr>
        <w:pStyle w:val="BodyText"/>
      </w:pPr>
      <w:r>
        <w:rPr>
          <w:color w:val="808080"/>
          <w:sz w:val="18"/>
        </w:rPr>
        <w:t>⏰ 2025-10-11 01:03:28.274766</w:t>
      </w:r>
    </w:p>
    <w:p>
      <w:pPr>
        <w:pStyle w:val="BodyText"/>
      </w:pPr>
      <w:r>
        <w:t>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Gesetz...Answer 20: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(43)</w:t>
      </w:r>
    </w:p>
    <w:p>
      <w:pPr>
        <w:pStyle w:val="BodyText"/>
      </w:pPr>
      <w:r>
        <w:rPr>
          <w:color w:val="808080"/>
          <w:sz w:val="18"/>
        </w:rPr>
        <w:t>⏰ 2025-10-11 01:03:58.274769</w:t>
      </w:r>
    </w:p>
    <w:p>
      <w:pPr>
        <w:pStyle w:val="BodyText"/>
      </w:pPr>
      <w:r>
        <w:t>Question 21: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(44)</w:t>
      </w:r>
    </w:p>
    <w:p>
      <w:pPr>
        <w:pStyle w:val="BodyText"/>
      </w:pPr>
      <w:r>
        <w:rPr>
          <w:color w:val="808080"/>
          <w:sz w:val="18"/>
        </w:rPr>
        <w:t>⏰ 2025-10-11 01:04:28.274770</w:t>
      </w:r>
    </w:p>
    <w:p>
      <w:pPr>
        <w:pStyle w:val="BodyText"/>
      </w:pPr>
      <w:r>
        <w:t>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Gesetz...Answer 21: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(45)</w:t>
      </w:r>
    </w:p>
    <w:p>
      <w:pPr>
        <w:pStyle w:val="BodyText"/>
      </w:pPr>
      <w:r>
        <w:rPr>
          <w:color w:val="808080"/>
          <w:sz w:val="18"/>
        </w:rPr>
        <w:t>⏰ 2025-10-11 01:04:58.274773</w:t>
      </w:r>
    </w:p>
    <w:p>
      <w:pPr>
        <w:pStyle w:val="BodyText"/>
      </w:pPr>
      <w:r>
        <w:t>Question 22: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(46)</w:t>
      </w:r>
    </w:p>
    <w:p>
      <w:pPr>
        <w:pStyle w:val="BodyText"/>
      </w:pPr>
      <w:r>
        <w:rPr>
          <w:color w:val="808080"/>
          <w:sz w:val="18"/>
        </w:rPr>
        <w:t>⏰ 2025-10-11 01:05:28.274774</w:t>
      </w:r>
    </w:p>
    <w:p>
      <w:pPr>
        <w:pStyle w:val="BodyText"/>
      </w:pPr>
      <w:r>
        <w:t>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Gesetz...Answer 22: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(47)</w:t>
      </w:r>
    </w:p>
    <w:p>
      <w:pPr>
        <w:pStyle w:val="BodyText"/>
      </w:pPr>
      <w:r>
        <w:rPr>
          <w:color w:val="808080"/>
          <w:sz w:val="18"/>
        </w:rPr>
        <w:t>⏰ 2025-10-11 01:05:58.274777</w:t>
      </w:r>
    </w:p>
    <w:p>
      <w:pPr>
        <w:pStyle w:val="BodyText"/>
      </w:pPr>
      <w:r>
        <w:t>Question 23: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(48)</w:t>
      </w:r>
    </w:p>
    <w:p>
      <w:pPr>
        <w:pStyle w:val="BodyText"/>
      </w:pPr>
      <w:r>
        <w:rPr>
          <w:color w:val="808080"/>
          <w:sz w:val="18"/>
        </w:rPr>
        <w:t>⏰ 2025-10-11 01:06:28.274778</w:t>
      </w:r>
    </w:p>
    <w:p>
      <w:pPr>
        <w:pStyle w:val="BodyText"/>
      </w:pPr>
      <w:r>
        <w:t>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Gesetz...Answer 23: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(49)</w:t>
      </w:r>
    </w:p>
    <w:p>
      <w:pPr>
        <w:pStyle w:val="BodyText"/>
      </w:pPr>
      <w:r>
        <w:rPr>
          <w:color w:val="808080"/>
          <w:sz w:val="18"/>
        </w:rPr>
        <w:t>⏰ 2025-10-11 01:06:58.274781</w:t>
      </w:r>
    </w:p>
    <w:p>
      <w:pPr>
        <w:pStyle w:val="BodyText"/>
      </w:pPr>
      <w:r>
        <w:t>Question 24: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(50)</w:t>
      </w:r>
    </w:p>
    <w:p>
      <w:pPr>
        <w:pStyle w:val="BodyText"/>
      </w:pPr>
      <w:r>
        <w:rPr>
          <w:color w:val="808080"/>
          <w:sz w:val="18"/>
        </w:rPr>
        <w:t>⏰ 2025-10-11 01:07:28.274782</w:t>
      </w:r>
    </w:p>
    <w:p>
      <w:pPr>
        <w:pStyle w:val="BodyText"/>
      </w:pPr>
      <w:r>
        <w:t>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Gesetz...Answer 24: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(51)</w:t>
      </w:r>
    </w:p>
    <w:p>
      <w:pPr>
        <w:pStyle w:val="BodyText"/>
      </w:pPr>
      <w:r>
        <w:rPr>
          <w:color w:val="808080"/>
          <w:sz w:val="18"/>
        </w:rPr>
        <w:t>⏰ 2025-10-11 01:07:58.274785</w:t>
      </w:r>
    </w:p>
    <w:p>
      <w:pPr>
        <w:pStyle w:val="BodyText"/>
      </w:pPr>
      <w:r>
        <w:t>Question 25: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(52)</w:t>
      </w:r>
    </w:p>
    <w:p>
      <w:pPr>
        <w:pStyle w:val="BodyText"/>
      </w:pPr>
      <w:r>
        <w:rPr>
          <w:color w:val="808080"/>
          <w:sz w:val="18"/>
        </w:rPr>
        <w:t>⏰ 2025-10-11 01:08:28.274786</w:t>
      </w:r>
    </w:p>
    <w:p>
      <w:pPr>
        <w:pStyle w:val="BodyText"/>
      </w:pPr>
      <w:r>
        <w:t>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Gesetz...Answer 25: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(53)</w:t>
      </w:r>
    </w:p>
    <w:p>
      <w:pPr>
        <w:pStyle w:val="BodyText"/>
      </w:pPr>
      <w:r>
        <w:rPr>
          <w:color w:val="808080"/>
          <w:sz w:val="18"/>
        </w:rPr>
        <w:t>⏰ 2025-10-11 01:08:58.274789</w:t>
      </w:r>
    </w:p>
    <w:p>
      <w:pPr>
        <w:pStyle w:val="BodyText"/>
      </w:pPr>
      <w:r>
        <w:t>Question 26: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(54)</w:t>
      </w:r>
    </w:p>
    <w:p>
      <w:pPr>
        <w:pStyle w:val="BodyText"/>
      </w:pPr>
      <w:r>
        <w:rPr>
          <w:color w:val="808080"/>
          <w:sz w:val="18"/>
        </w:rPr>
        <w:t>⏰ 2025-10-11 01:09:28.274790</w:t>
      </w:r>
    </w:p>
    <w:p>
      <w:pPr>
        <w:pStyle w:val="BodyText"/>
      </w:pPr>
      <w:r>
        <w:t>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Gesetz...Answer 26: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(55)</w:t>
      </w:r>
    </w:p>
    <w:p>
      <w:pPr>
        <w:pStyle w:val="BodyText"/>
      </w:pPr>
      <w:r>
        <w:rPr>
          <w:color w:val="808080"/>
          <w:sz w:val="18"/>
        </w:rPr>
        <w:t>⏰ 2025-10-11 01:09:58.274793</w:t>
      </w:r>
    </w:p>
    <w:p>
      <w:pPr>
        <w:pStyle w:val="BodyText"/>
      </w:pPr>
      <w:r>
        <w:t>Question 27: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(56)</w:t>
      </w:r>
    </w:p>
    <w:p>
      <w:pPr>
        <w:pStyle w:val="BodyText"/>
      </w:pPr>
      <w:r>
        <w:rPr>
          <w:color w:val="808080"/>
          <w:sz w:val="18"/>
        </w:rPr>
        <w:t>⏰ 2025-10-11 01:10:28.274794</w:t>
      </w:r>
    </w:p>
    <w:p>
      <w:pPr>
        <w:pStyle w:val="BodyText"/>
      </w:pPr>
      <w:r>
        <w:t>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Gesetz...Answer 27: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(57)</w:t>
      </w:r>
    </w:p>
    <w:p>
      <w:pPr>
        <w:pStyle w:val="BodyText"/>
      </w:pPr>
      <w:r>
        <w:rPr>
          <w:color w:val="808080"/>
          <w:sz w:val="18"/>
        </w:rPr>
        <w:t>⏰ 2025-10-11 01:10:58.274797</w:t>
      </w:r>
    </w:p>
    <w:p>
      <w:pPr>
        <w:pStyle w:val="BodyText"/>
      </w:pPr>
      <w:r>
        <w:t>Question 28: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(58)</w:t>
      </w:r>
    </w:p>
    <w:p>
      <w:pPr>
        <w:pStyle w:val="BodyText"/>
      </w:pPr>
      <w:r>
        <w:rPr>
          <w:color w:val="808080"/>
          <w:sz w:val="18"/>
        </w:rPr>
        <w:t>⏰ 2025-10-11 01:11:28.274799</w:t>
      </w:r>
    </w:p>
    <w:p>
      <w:pPr>
        <w:pStyle w:val="BodyText"/>
      </w:pPr>
      <w:r>
        <w:t>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Gesetz...Answer 28: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(59)</w:t>
      </w:r>
    </w:p>
    <w:p>
      <w:pPr>
        <w:pStyle w:val="BodyText"/>
      </w:pPr>
      <w:r>
        <w:rPr>
          <w:color w:val="808080"/>
          <w:sz w:val="18"/>
        </w:rPr>
        <w:t>⏰ 2025-10-11 01:11:58.274801</w:t>
      </w:r>
    </w:p>
    <w:p>
      <w:pPr>
        <w:pStyle w:val="BodyText"/>
      </w:pPr>
      <w:r>
        <w:t>Question 29: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(60)</w:t>
      </w:r>
    </w:p>
    <w:p>
      <w:pPr>
        <w:pStyle w:val="BodyText"/>
      </w:pPr>
      <w:r>
        <w:rPr>
          <w:color w:val="808080"/>
          <w:sz w:val="18"/>
        </w:rPr>
        <w:t>⏰ 2025-10-11 01:12:28.274803</w:t>
      </w:r>
    </w:p>
    <w:p>
      <w:pPr>
        <w:pStyle w:val="BodyText"/>
      </w:pPr>
      <w:r>
        <w:t>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Gesetz...Answer 29: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(61)</w:t>
      </w:r>
    </w:p>
    <w:p>
      <w:pPr>
        <w:pStyle w:val="BodyText"/>
      </w:pPr>
      <w:r>
        <w:rPr>
          <w:color w:val="808080"/>
          <w:sz w:val="18"/>
        </w:rPr>
        <w:t>⏰ 2025-10-11 01:12:58.274805</w:t>
      </w:r>
    </w:p>
    <w:p>
      <w:pPr>
        <w:pStyle w:val="BodyText"/>
      </w:pPr>
      <w:r>
        <w:t>Question 30: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(62)</w:t>
      </w:r>
    </w:p>
    <w:p>
      <w:pPr>
        <w:pStyle w:val="BodyText"/>
      </w:pPr>
      <w:r>
        <w:rPr>
          <w:color w:val="808080"/>
          <w:sz w:val="18"/>
        </w:rPr>
        <w:t>⏰ 2025-10-11 01:13:28.274806</w:t>
      </w:r>
    </w:p>
    <w:p>
      <w:pPr>
        <w:pStyle w:val="BodyText"/>
      </w:pPr>
      <w:r>
        <w:t>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Gesetz...Answer 30: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(63)</w:t>
      </w:r>
    </w:p>
    <w:p>
      <w:pPr>
        <w:pStyle w:val="BodyText"/>
      </w:pPr>
      <w:r>
        <w:rPr>
          <w:color w:val="808080"/>
          <w:sz w:val="18"/>
        </w:rPr>
        <w:t>⏰ 2025-10-11 01:13:58.274809</w:t>
      </w:r>
    </w:p>
    <w:p>
      <w:pPr>
        <w:pStyle w:val="BodyText"/>
      </w:pPr>
      <w:r>
        <w:t>Question 31: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(64)</w:t>
      </w:r>
    </w:p>
    <w:p>
      <w:pPr>
        <w:pStyle w:val="BodyText"/>
      </w:pPr>
      <w:r>
        <w:rPr>
          <w:color w:val="808080"/>
          <w:sz w:val="18"/>
        </w:rPr>
        <w:t>⏰ 2025-10-11 01:14:28.274811</w:t>
      </w:r>
    </w:p>
    <w:p>
      <w:pPr>
        <w:pStyle w:val="BodyText"/>
      </w:pPr>
      <w:r>
        <w:t>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Gesetz...Answer 31: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(65)</w:t>
      </w:r>
    </w:p>
    <w:p>
      <w:pPr>
        <w:pStyle w:val="BodyText"/>
      </w:pPr>
      <w:r>
        <w:rPr>
          <w:color w:val="808080"/>
          <w:sz w:val="18"/>
        </w:rPr>
        <w:t>⏰ 2025-10-11 01:14:58.274813</w:t>
      </w:r>
    </w:p>
    <w:p>
      <w:pPr>
        <w:pStyle w:val="BodyText"/>
      </w:pPr>
      <w:r>
        <w:t>Question 32: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(66)</w:t>
      </w:r>
    </w:p>
    <w:p>
      <w:pPr>
        <w:pStyle w:val="BodyText"/>
      </w:pPr>
      <w:r>
        <w:rPr>
          <w:color w:val="808080"/>
          <w:sz w:val="18"/>
        </w:rPr>
        <w:t>⏰ 2025-10-11 01:15:28.274815</w:t>
      </w:r>
    </w:p>
    <w:p>
      <w:pPr>
        <w:pStyle w:val="BodyText"/>
      </w:pPr>
      <w:r>
        <w:t>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Gesetz...Answer 32: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(67)</w:t>
      </w:r>
    </w:p>
    <w:p>
      <w:pPr>
        <w:pStyle w:val="BodyText"/>
      </w:pPr>
      <w:r>
        <w:rPr>
          <w:color w:val="808080"/>
          <w:sz w:val="18"/>
        </w:rPr>
        <w:t>⏰ 2025-10-11 01:15:58.274818</w:t>
      </w:r>
    </w:p>
    <w:p>
      <w:pPr>
        <w:pStyle w:val="BodyText"/>
      </w:pPr>
      <w:r>
        <w:t>Question 33: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(68)</w:t>
      </w:r>
    </w:p>
    <w:p>
      <w:pPr>
        <w:pStyle w:val="BodyText"/>
      </w:pPr>
      <w:r>
        <w:rPr>
          <w:color w:val="808080"/>
          <w:sz w:val="18"/>
        </w:rPr>
        <w:t>⏰ 2025-10-11 01:16:28.274819</w:t>
      </w:r>
    </w:p>
    <w:p>
      <w:pPr>
        <w:pStyle w:val="BodyText"/>
      </w:pPr>
      <w:r>
        <w:t>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Gesetz...Answer 33: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(69)</w:t>
      </w:r>
    </w:p>
    <w:p>
      <w:pPr>
        <w:pStyle w:val="BodyText"/>
      </w:pPr>
      <w:r>
        <w:rPr>
          <w:color w:val="808080"/>
          <w:sz w:val="18"/>
        </w:rPr>
        <w:t>⏰ 2025-10-11 01:16:58.274822</w:t>
      </w:r>
    </w:p>
    <w:p>
      <w:pPr>
        <w:pStyle w:val="BodyText"/>
      </w:pPr>
      <w:r>
        <w:t>Question 34: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(70)</w:t>
      </w:r>
    </w:p>
    <w:p>
      <w:pPr>
        <w:pStyle w:val="BodyText"/>
      </w:pPr>
      <w:r>
        <w:rPr>
          <w:color w:val="808080"/>
          <w:sz w:val="18"/>
        </w:rPr>
        <w:t>⏰ 2025-10-11 01:17:28.274823</w:t>
      </w:r>
    </w:p>
    <w:p>
      <w:pPr>
        <w:pStyle w:val="BodyText"/>
      </w:pPr>
      <w:r>
        <w:t>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Gesetz...Answer 34: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(71)</w:t>
      </w:r>
    </w:p>
    <w:p>
      <w:pPr>
        <w:pStyle w:val="BodyText"/>
      </w:pPr>
      <w:r>
        <w:rPr>
          <w:color w:val="808080"/>
          <w:sz w:val="18"/>
        </w:rPr>
        <w:t>⏰ 2025-10-11 01:17:58.274826</w:t>
      </w:r>
    </w:p>
    <w:p>
      <w:pPr>
        <w:pStyle w:val="BodyText"/>
      </w:pPr>
      <w:r>
        <w:t>Question 35: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(72)</w:t>
      </w:r>
    </w:p>
    <w:p>
      <w:pPr>
        <w:pStyle w:val="BodyText"/>
      </w:pPr>
      <w:r>
        <w:rPr>
          <w:color w:val="808080"/>
          <w:sz w:val="18"/>
        </w:rPr>
        <w:t>⏰ 2025-10-11 01:18:28.274827</w:t>
      </w:r>
    </w:p>
    <w:p>
      <w:pPr>
        <w:pStyle w:val="BodyText"/>
      </w:pPr>
      <w:r>
        <w:t>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Gesetz...Answer 35: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(73)</w:t>
      </w:r>
    </w:p>
    <w:p>
      <w:pPr>
        <w:pStyle w:val="BodyText"/>
      </w:pPr>
      <w:r>
        <w:rPr>
          <w:color w:val="808080"/>
          <w:sz w:val="18"/>
        </w:rPr>
        <w:t>⏰ 2025-10-11 01:18:58.274831</w:t>
      </w:r>
    </w:p>
    <w:p>
      <w:pPr>
        <w:pStyle w:val="BodyText"/>
      </w:pPr>
      <w:r>
        <w:t>Question 36: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(74)</w:t>
      </w:r>
    </w:p>
    <w:p>
      <w:pPr>
        <w:pStyle w:val="BodyText"/>
      </w:pPr>
      <w:r>
        <w:rPr>
          <w:color w:val="808080"/>
          <w:sz w:val="18"/>
        </w:rPr>
        <w:t>⏰ 2025-10-11 01:19:28.274832</w:t>
      </w:r>
    </w:p>
    <w:p>
      <w:pPr>
        <w:pStyle w:val="BodyText"/>
      </w:pPr>
      <w:r>
        <w:t>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Gesetz...Answer 36: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(75)</w:t>
      </w:r>
    </w:p>
    <w:p>
      <w:pPr>
        <w:pStyle w:val="BodyText"/>
      </w:pPr>
      <w:r>
        <w:rPr>
          <w:color w:val="808080"/>
          <w:sz w:val="18"/>
        </w:rPr>
        <w:t>⏰ 2025-10-11 01:19:58.274835</w:t>
      </w:r>
    </w:p>
    <w:p>
      <w:pPr>
        <w:pStyle w:val="BodyText"/>
      </w:pPr>
      <w:r>
        <w:t>Question 37: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(76)</w:t>
      </w:r>
    </w:p>
    <w:p>
      <w:pPr>
        <w:pStyle w:val="BodyText"/>
      </w:pPr>
      <w:r>
        <w:rPr>
          <w:color w:val="808080"/>
          <w:sz w:val="18"/>
        </w:rPr>
        <w:t>⏰ 2025-10-11 01:20:28.274836</w:t>
      </w:r>
    </w:p>
    <w:p>
      <w:pPr>
        <w:pStyle w:val="BodyText"/>
      </w:pPr>
      <w:r>
        <w:t>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Gesetz...Answer 37: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(77)</w:t>
      </w:r>
    </w:p>
    <w:p>
      <w:pPr>
        <w:pStyle w:val="BodyText"/>
      </w:pPr>
      <w:r>
        <w:rPr>
          <w:color w:val="808080"/>
          <w:sz w:val="18"/>
        </w:rPr>
        <w:t>⏰ 2025-10-11 01:20:58.274839</w:t>
      </w:r>
    </w:p>
    <w:p>
      <w:pPr>
        <w:pStyle w:val="BodyText"/>
      </w:pPr>
      <w:r>
        <w:t>Question 38: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(78)</w:t>
      </w:r>
    </w:p>
    <w:p>
      <w:pPr>
        <w:pStyle w:val="BodyText"/>
      </w:pPr>
      <w:r>
        <w:rPr>
          <w:color w:val="808080"/>
          <w:sz w:val="18"/>
        </w:rPr>
        <w:t>⏰ 2025-10-11 01:21:28.274840</w:t>
      </w:r>
    </w:p>
    <w:p>
      <w:pPr>
        <w:pStyle w:val="BodyText"/>
      </w:pPr>
      <w:r>
        <w:t>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Gesetz...Answer 38: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(79)</w:t>
      </w:r>
    </w:p>
    <w:p>
      <w:pPr>
        <w:pStyle w:val="BodyText"/>
      </w:pPr>
      <w:r>
        <w:rPr>
          <w:color w:val="808080"/>
          <w:sz w:val="18"/>
        </w:rPr>
        <w:t>⏰ 2025-10-11 01:21:58.274843</w:t>
      </w:r>
    </w:p>
    <w:p>
      <w:pPr>
        <w:pStyle w:val="BodyText"/>
      </w:pPr>
      <w:r>
        <w:t>Question 39: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(80)</w:t>
      </w:r>
    </w:p>
    <w:p>
      <w:pPr>
        <w:pStyle w:val="BodyText"/>
      </w:pPr>
      <w:r>
        <w:rPr>
          <w:color w:val="808080"/>
          <w:sz w:val="18"/>
        </w:rPr>
        <w:t>⏰ 2025-10-11 01:22:28.274845</w:t>
      </w:r>
    </w:p>
    <w:p>
      <w:pPr>
        <w:pStyle w:val="BodyText"/>
      </w:pPr>
      <w:r>
        <w:t>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Gesetz...Answer 39: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(81)</w:t>
      </w:r>
    </w:p>
    <w:p>
      <w:pPr>
        <w:pStyle w:val="BodyText"/>
      </w:pPr>
      <w:r>
        <w:rPr>
          <w:color w:val="808080"/>
          <w:sz w:val="18"/>
        </w:rPr>
        <w:t>⏰ 2025-10-11 01:22:58.274848</w:t>
      </w:r>
    </w:p>
    <w:p>
      <w:pPr>
        <w:pStyle w:val="BodyText"/>
      </w:pPr>
      <w:r>
        <w:t>Question 40: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(82)</w:t>
      </w:r>
    </w:p>
    <w:p>
      <w:pPr>
        <w:pStyle w:val="BodyText"/>
      </w:pPr>
      <w:r>
        <w:rPr>
          <w:color w:val="808080"/>
          <w:sz w:val="18"/>
        </w:rPr>
        <w:t>⏰ 2025-10-11 01:23:28.274849</w:t>
      </w:r>
    </w:p>
    <w:p>
      <w:pPr>
        <w:pStyle w:val="BodyText"/>
      </w:pPr>
      <w:r>
        <w:t>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Gesetz...Answer 40: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(83)</w:t>
      </w:r>
    </w:p>
    <w:p>
      <w:pPr>
        <w:pStyle w:val="BodyText"/>
      </w:pPr>
      <w:r>
        <w:rPr>
          <w:color w:val="808080"/>
          <w:sz w:val="18"/>
        </w:rPr>
        <w:t>⏰ 2025-10-11 01:23:58.274852</w:t>
      </w:r>
    </w:p>
    <w:p>
      <w:pPr>
        <w:pStyle w:val="BodyText"/>
      </w:pPr>
      <w:r>
        <w:t>Question 41: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(84)</w:t>
      </w:r>
    </w:p>
    <w:p>
      <w:pPr>
        <w:pStyle w:val="BodyText"/>
      </w:pPr>
      <w:r>
        <w:rPr>
          <w:color w:val="808080"/>
          <w:sz w:val="18"/>
        </w:rPr>
        <w:t>⏰ 2025-10-11 01:24:28.274854</w:t>
      </w:r>
    </w:p>
    <w:p>
      <w:pPr>
        <w:pStyle w:val="BodyText"/>
      </w:pPr>
      <w:r>
        <w:t>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Gesetz...Answer 41: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(85)</w:t>
      </w:r>
    </w:p>
    <w:p>
      <w:pPr>
        <w:pStyle w:val="BodyText"/>
      </w:pPr>
      <w:r>
        <w:rPr>
          <w:color w:val="808080"/>
          <w:sz w:val="18"/>
        </w:rPr>
        <w:t>⏰ 2025-10-11 01:24:58.274857</w:t>
      </w:r>
    </w:p>
    <w:p>
      <w:pPr>
        <w:pStyle w:val="BodyText"/>
      </w:pPr>
      <w:r>
        <w:t>Question 42: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(86)</w:t>
      </w:r>
    </w:p>
    <w:p>
      <w:pPr>
        <w:pStyle w:val="BodyText"/>
      </w:pPr>
      <w:r>
        <w:rPr>
          <w:color w:val="808080"/>
          <w:sz w:val="18"/>
        </w:rPr>
        <w:t>⏰ 2025-10-11 01:25:28.274858</w:t>
      </w:r>
    </w:p>
    <w:p>
      <w:pPr>
        <w:pStyle w:val="BodyText"/>
      </w:pPr>
      <w:r>
        <w:t>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Gesetz...Answer 42: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(87)</w:t>
      </w:r>
    </w:p>
    <w:p>
      <w:pPr>
        <w:pStyle w:val="BodyText"/>
      </w:pPr>
      <w:r>
        <w:rPr>
          <w:color w:val="808080"/>
          <w:sz w:val="18"/>
        </w:rPr>
        <w:t>⏰ 2025-10-11 01:25:58.274861</w:t>
      </w:r>
    </w:p>
    <w:p>
      <w:pPr>
        <w:pStyle w:val="BodyText"/>
      </w:pPr>
      <w:r>
        <w:t>Question 43: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(88)</w:t>
      </w:r>
    </w:p>
    <w:p>
      <w:pPr>
        <w:pStyle w:val="BodyText"/>
      </w:pPr>
      <w:r>
        <w:rPr>
          <w:color w:val="808080"/>
          <w:sz w:val="18"/>
        </w:rPr>
        <w:t>⏰ 2025-10-11 01:26:28.274862</w:t>
      </w:r>
    </w:p>
    <w:p>
      <w:pPr>
        <w:pStyle w:val="BodyText"/>
      </w:pPr>
      <w:r>
        <w:t>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Gesetz...Answer 43: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(89)</w:t>
      </w:r>
    </w:p>
    <w:p>
      <w:pPr>
        <w:pStyle w:val="BodyText"/>
      </w:pPr>
      <w:r>
        <w:rPr>
          <w:color w:val="808080"/>
          <w:sz w:val="18"/>
        </w:rPr>
        <w:t>⏰ 2025-10-11 01:26:58.274865</w:t>
      </w:r>
    </w:p>
    <w:p>
      <w:pPr>
        <w:pStyle w:val="BodyText"/>
      </w:pPr>
      <w:r>
        <w:t>Question 44: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(90)</w:t>
      </w:r>
    </w:p>
    <w:p>
      <w:pPr>
        <w:pStyle w:val="BodyText"/>
      </w:pPr>
      <w:r>
        <w:rPr>
          <w:color w:val="808080"/>
          <w:sz w:val="18"/>
        </w:rPr>
        <w:t>⏰ 2025-10-11 01:27:28.274866</w:t>
      </w:r>
    </w:p>
    <w:p>
      <w:pPr>
        <w:pStyle w:val="BodyText"/>
      </w:pPr>
      <w:r>
        <w:t>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Gesetz...Answer 44: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(91)</w:t>
      </w:r>
    </w:p>
    <w:p>
      <w:pPr>
        <w:pStyle w:val="BodyText"/>
      </w:pPr>
      <w:r>
        <w:rPr>
          <w:color w:val="808080"/>
          <w:sz w:val="18"/>
        </w:rPr>
        <w:t>⏰ 2025-10-11 01:27:58.274869</w:t>
      </w:r>
    </w:p>
    <w:p>
      <w:pPr>
        <w:pStyle w:val="BodyText"/>
      </w:pPr>
      <w:r>
        <w:t>Question 45: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(92)</w:t>
      </w:r>
    </w:p>
    <w:p>
      <w:pPr>
        <w:pStyle w:val="BodyText"/>
      </w:pPr>
      <w:r>
        <w:rPr>
          <w:color w:val="808080"/>
          <w:sz w:val="18"/>
        </w:rPr>
        <w:t>⏰ 2025-10-11 01:28:28.274870</w:t>
      </w:r>
    </w:p>
    <w:p>
      <w:pPr>
        <w:pStyle w:val="BodyText"/>
      </w:pPr>
      <w:r>
        <w:t>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Gesetz...Answer 45: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(93)</w:t>
      </w:r>
    </w:p>
    <w:p>
      <w:pPr>
        <w:pStyle w:val="BodyText"/>
      </w:pPr>
      <w:r>
        <w:rPr>
          <w:color w:val="808080"/>
          <w:sz w:val="18"/>
        </w:rPr>
        <w:t>⏰ 2025-10-11 01:28:58.274873</w:t>
      </w:r>
    </w:p>
    <w:p>
      <w:pPr>
        <w:pStyle w:val="BodyText"/>
      </w:pPr>
      <w:r>
        <w:t>Question 46: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(94)</w:t>
      </w:r>
    </w:p>
    <w:p>
      <w:pPr>
        <w:pStyle w:val="BodyText"/>
      </w:pPr>
      <w:r>
        <w:rPr>
          <w:color w:val="808080"/>
          <w:sz w:val="18"/>
        </w:rPr>
        <w:t>⏰ 2025-10-11 01:29:28.274875</w:t>
      </w:r>
    </w:p>
    <w:p>
      <w:pPr>
        <w:pStyle w:val="BodyText"/>
      </w:pPr>
      <w:r>
        <w:t>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Gesetz...Answer 46: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(95)</w:t>
      </w:r>
    </w:p>
    <w:p>
      <w:pPr>
        <w:pStyle w:val="BodyText"/>
      </w:pPr>
      <w:r>
        <w:rPr>
          <w:color w:val="808080"/>
          <w:sz w:val="18"/>
        </w:rPr>
        <w:t>⏰ 2025-10-11 01:29:58.274877</w:t>
      </w:r>
    </w:p>
    <w:p>
      <w:pPr>
        <w:pStyle w:val="BodyText"/>
      </w:pPr>
      <w:r>
        <w:t>Question 47: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(96)</w:t>
      </w:r>
    </w:p>
    <w:p>
      <w:pPr>
        <w:pStyle w:val="BodyText"/>
      </w:pPr>
      <w:r>
        <w:rPr>
          <w:color w:val="808080"/>
          <w:sz w:val="18"/>
        </w:rPr>
        <w:t>⏰ 2025-10-11 01:30:28.274879</w:t>
      </w:r>
    </w:p>
    <w:p>
      <w:pPr>
        <w:pStyle w:val="BodyText"/>
      </w:pPr>
      <w:r>
        <w:t>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Gesetz...Answer 47: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(97)</w:t>
      </w:r>
    </w:p>
    <w:p>
      <w:pPr>
        <w:pStyle w:val="BodyText"/>
      </w:pPr>
      <w:r>
        <w:rPr>
          <w:color w:val="808080"/>
          <w:sz w:val="18"/>
        </w:rPr>
        <w:t>⏰ 2025-10-11 01:30:58.274881</w:t>
      </w:r>
    </w:p>
    <w:p>
      <w:pPr>
        <w:pStyle w:val="BodyText"/>
      </w:pPr>
      <w:r>
        <w:t>Question 48: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(98)</w:t>
      </w:r>
    </w:p>
    <w:p>
      <w:pPr>
        <w:pStyle w:val="BodyText"/>
      </w:pPr>
      <w:r>
        <w:rPr>
          <w:color w:val="808080"/>
          <w:sz w:val="18"/>
        </w:rPr>
        <w:t>⏰ 2025-10-11 01:31:28.274883</w:t>
      </w:r>
    </w:p>
    <w:p>
      <w:pPr>
        <w:pStyle w:val="BodyText"/>
      </w:pPr>
      <w:r>
        <w:t>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Gesetz...Answer 48: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(99)</w:t>
      </w:r>
    </w:p>
    <w:p>
      <w:pPr>
        <w:pStyle w:val="BodyText"/>
      </w:pPr>
      <w:r>
        <w:rPr>
          <w:color w:val="808080"/>
          <w:sz w:val="18"/>
        </w:rPr>
        <w:t>⏰ 2025-10-11 01:31:58.274885</w:t>
      </w:r>
    </w:p>
    <w:p>
      <w:pPr>
        <w:pStyle w:val="BodyText"/>
      </w:pPr>
      <w:r>
        <w:t>Question 49: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(100)</w:t>
      </w:r>
    </w:p>
    <w:p>
      <w:pPr>
        <w:pStyle w:val="BodyText"/>
      </w:pPr>
      <w:r>
        <w:rPr>
          <w:color w:val="808080"/>
          <w:sz w:val="18"/>
        </w:rPr>
        <w:t>⏰ 2025-10-11 01:32:28.274887</w:t>
      </w:r>
    </w:p>
    <w:p>
      <w:pPr>
        <w:pStyle w:val="BodyText"/>
      </w:pPr>
      <w:r>
        <w:t>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Gesetz...Answer 49: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(101)</w:t>
      </w:r>
    </w:p>
    <w:p>
      <w:pPr>
        <w:pStyle w:val="BodyText"/>
      </w:pPr>
      <w:r>
        <w:rPr>
          <w:color w:val="808080"/>
          <w:sz w:val="18"/>
        </w:rPr>
        <w:t>⏰ 2025-10-11 01:32:58.274889</w:t>
      </w:r>
    </w:p>
    <w:p>
      <w:pPr>
        <w:pStyle w:val="BodyText"/>
      </w:pPr>
      <w:r>
        <w:t>Question 50: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(102)</w:t>
      </w:r>
    </w:p>
    <w:p>
      <w:pPr>
        <w:pStyle w:val="BodyText"/>
      </w:pPr>
      <w:r>
        <w:rPr>
          <w:color w:val="808080"/>
          <w:sz w:val="18"/>
        </w:rPr>
        <w:t>⏰ 2025-10-11 01:33:28.274891</w:t>
      </w:r>
    </w:p>
    <w:p>
      <w:pPr>
        <w:pStyle w:val="BodyText"/>
      </w:pPr>
      <w:r>
        <w:t>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Gesetz...Answer 50: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(103)</w:t>
      </w:r>
    </w:p>
    <w:p>
      <w:pPr>
        <w:pStyle w:val="BodyText"/>
      </w:pPr>
      <w:r>
        <w:rPr>
          <w:color w:val="808080"/>
          <w:sz w:val="18"/>
        </w:rPr>
        <w:t>⏰ 2025-10-11 01:33:58.274893</w:t>
      </w:r>
    </w:p>
    <w:p>
      <w:pPr>
        <w:pStyle w:val="BodyText"/>
      </w:pPr>
      <w:r>
        <w:t>Question 51: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(104)</w:t>
      </w:r>
    </w:p>
    <w:p>
      <w:pPr>
        <w:pStyle w:val="BodyText"/>
      </w:pPr>
      <w:r>
        <w:rPr>
          <w:color w:val="808080"/>
          <w:sz w:val="18"/>
        </w:rPr>
        <w:t>⏰ 2025-10-11 01:34:28.274895</w:t>
      </w:r>
    </w:p>
    <w:p>
      <w:pPr>
        <w:pStyle w:val="BodyText"/>
      </w:pPr>
      <w:r>
        <w:t>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Gesetz...Answer 51: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(105)</w:t>
      </w:r>
    </w:p>
    <w:p>
      <w:pPr>
        <w:pStyle w:val="BodyText"/>
      </w:pPr>
      <w:r>
        <w:rPr>
          <w:color w:val="808080"/>
          <w:sz w:val="18"/>
        </w:rPr>
        <w:t>⏰ 2025-10-11 01:34:58.274897</w:t>
      </w:r>
    </w:p>
    <w:p>
      <w:pPr>
        <w:pStyle w:val="BodyText"/>
      </w:pPr>
      <w:r>
        <w:t>Question 52: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(106)</w:t>
      </w:r>
    </w:p>
    <w:p>
      <w:pPr>
        <w:pStyle w:val="BodyText"/>
      </w:pPr>
      <w:r>
        <w:rPr>
          <w:color w:val="808080"/>
          <w:sz w:val="18"/>
        </w:rPr>
        <w:t>⏰ 2025-10-11 01:35:28.274899</w:t>
      </w:r>
    </w:p>
    <w:p>
      <w:pPr>
        <w:pStyle w:val="BodyText"/>
      </w:pPr>
      <w:r>
        <w:t>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Gesetz...Answer 52: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(107)</w:t>
      </w:r>
    </w:p>
    <w:p>
      <w:pPr>
        <w:pStyle w:val="BodyText"/>
      </w:pPr>
      <w:r>
        <w:rPr>
          <w:color w:val="808080"/>
          <w:sz w:val="18"/>
        </w:rPr>
        <w:t>⏰ 2025-10-11 01:35:58.274901</w:t>
      </w:r>
    </w:p>
    <w:p>
      <w:pPr>
        <w:pStyle w:val="BodyText"/>
      </w:pPr>
      <w:r>
        <w:t>Question 53: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(108)</w:t>
      </w:r>
    </w:p>
    <w:p>
      <w:pPr>
        <w:pStyle w:val="BodyText"/>
      </w:pPr>
      <w:r>
        <w:rPr>
          <w:color w:val="808080"/>
          <w:sz w:val="18"/>
        </w:rPr>
        <w:t>⏰ 2025-10-11 01:36:28.274903</w:t>
      </w:r>
    </w:p>
    <w:p>
      <w:pPr>
        <w:pStyle w:val="BodyText"/>
      </w:pPr>
      <w:r>
        <w:t>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Gesetz...Answer 53: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(109)</w:t>
      </w:r>
    </w:p>
    <w:p>
      <w:pPr>
        <w:pStyle w:val="BodyText"/>
      </w:pPr>
      <w:r>
        <w:rPr>
          <w:color w:val="808080"/>
          <w:sz w:val="18"/>
        </w:rPr>
        <w:t>⏰ 2025-10-11 01:36:58.274905</w:t>
      </w:r>
    </w:p>
    <w:p>
      <w:pPr>
        <w:pStyle w:val="BodyText"/>
      </w:pPr>
      <w:r>
        <w:t>Question 54: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(110)</w:t>
      </w:r>
    </w:p>
    <w:p>
      <w:pPr>
        <w:pStyle w:val="BodyText"/>
      </w:pPr>
      <w:r>
        <w:rPr>
          <w:color w:val="808080"/>
          <w:sz w:val="18"/>
        </w:rPr>
        <w:t>⏰ 2025-10-11 01:37:28.274907</w:t>
      </w:r>
    </w:p>
    <w:p>
      <w:pPr>
        <w:pStyle w:val="BodyText"/>
      </w:pPr>
      <w:r>
        <w:t>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Gesetz...Answer 54: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(111)</w:t>
      </w:r>
    </w:p>
    <w:p>
      <w:pPr>
        <w:pStyle w:val="BodyText"/>
      </w:pPr>
      <w:r>
        <w:rPr>
          <w:color w:val="808080"/>
          <w:sz w:val="18"/>
        </w:rPr>
        <w:t>⏰ 2025-10-11 01:37:58.274910</w:t>
      </w:r>
    </w:p>
    <w:p>
      <w:pPr>
        <w:pStyle w:val="BodyText"/>
      </w:pPr>
      <w:r>
        <w:t>Question 55: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(112)</w:t>
      </w:r>
    </w:p>
    <w:p>
      <w:pPr>
        <w:pStyle w:val="BodyText"/>
      </w:pPr>
      <w:r>
        <w:rPr>
          <w:color w:val="808080"/>
          <w:sz w:val="18"/>
        </w:rPr>
        <w:t>⏰ 2025-10-11 01:38:28.274911</w:t>
      </w:r>
    </w:p>
    <w:p>
      <w:pPr>
        <w:pStyle w:val="BodyText"/>
      </w:pPr>
      <w:r>
        <w:t>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Gesetz...Answer 55: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(113)</w:t>
      </w:r>
    </w:p>
    <w:p>
      <w:pPr>
        <w:pStyle w:val="BodyText"/>
      </w:pPr>
      <w:r>
        <w:rPr>
          <w:color w:val="808080"/>
          <w:sz w:val="18"/>
        </w:rPr>
        <w:t>⏰ 2025-10-11 01:38:58.274913</w:t>
      </w:r>
    </w:p>
    <w:p>
      <w:pPr>
        <w:pStyle w:val="BodyText"/>
      </w:pPr>
      <w:r>
        <w:t>Question 56: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(114)</w:t>
      </w:r>
    </w:p>
    <w:p>
      <w:pPr>
        <w:pStyle w:val="BodyText"/>
      </w:pPr>
      <w:r>
        <w:rPr>
          <w:color w:val="808080"/>
          <w:sz w:val="18"/>
        </w:rPr>
        <w:t>⏰ 2025-10-11 01:39:28.274915</w:t>
      </w:r>
    </w:p>
    <w:p>
      <w:pPr>
        <w:pStyle w:val="BodyText"/>
      </w:pPr>
      <w:r>
        <w:t>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Gesetz...Answer 56: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(115)</w:t>
      </w:r>
    </w:p>
    <w:p>
      <w:pPr>
        <w:pStyle w:val="BodyText"/>
      </w:pPr>
      <w:r>
        <w:rPr>
          <w:color w:val="808080"/>
          <w:sz w:val="18"/>
        </w:rPr>
        <w:t>⏰ 2025-10-11 01:39:58.274918</w:t>
      </w:r>
    </w:p>
    <w:p>
      <w:pPr>
        <w:pStyle w:val="BodyText"/>
      </w:pPr>
      <w:r>
        <w:t>Question 57: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(116)</w:t>
      </w:r>
    </w:p>
    <w:p>
      <w:pPr>
        <w:pStyle w:val="BodyText"/>
      </w:pPr>
      <w:r>
        <w:rPr>
          <w:color w:val="808080"/>
          <w:sz w:val="18"/>
        </w:rPr>
        <w:t>⏰ 2025-10-11 01:40:28.274919</w:t>
      </w:r>
    </w:p>
    <w:p>
      <w:pPr>
        <w:pStyle w:val="BodyText"/>
      </w:pPr>
      <w:r>
        <w:t>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Gesetz...Answer 57: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(117)</w:t>
      </w:r>
    </w:p>
    <w:p>
      <w:pPr>
        <w:pStyle w:val="BodyText"/>
      </w:pPr>
      <w:r>
        <w:rPr>
          <w:color w:val="808080"/>
          <w:sz w:val="18"/>
        </w:rPr>
        <w:t>⏰ 2025-10-11 01:40:58.274922</w:t>
      </w:r>
    </w:p>
    <w:p>
      <w:pPr>
        <w:pStyle w:val="BodyText"/>
      </w:pPr>
      <w:r>
        <w:t>Question 58: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(118)</w:t>
      </w:r>
    </w:p>
    <w:p>
      <w:pPr>
        <w:pStyle w:val="BodyText"/>
      </w:pPr>
      <w:r>
        <w:rPr>
          <w:color w:val="808080"/>
          <w:sz w:val="18"/>
        </w:rPr>
        <w:t>⏰ 2025-10-11 01:41:28.274923</w:t>
      </w:r>
    </w:p>
    <w:p>
      <w:pPr>
        <w:pStyle w:val="BodyText"/>
      </w:pPr>
      <w:r>
        <w:t>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Gesetz...Answer 58: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(119)</w:t>
      </w:r>
    </w:p>
    <w:p>
      <w:pPr>
        <w:pStyle w:val="BodyText"/>
      </w:pPr>
      <w:r>
        <w:rPr>
          <w:color w:val="808080"/>
          <w:sz w:val="18"/>
        </w:rPr>
        <w:t>⏰ 2025-10-11 01:41:58.274926</w:t>
      </w:r>
    </w:p>
    <w:p>
      <w:pPr>
        <w:pStyle w:val="BodyText"/>
      </w:pPr>
      <w:r>
        <w:t>Question 59: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(120)</w:t>
      </w:r>
    </w:p>
    <w:p>
      <w:pPr>
        <w:pStyle w:val="BodyText"/>
      </w:pPr>
      <w:r>
        <w:rPr>
          <w:color w:val="808080"/>
          <w:sz w:val="18"/>
        </w:rPr>
        <w:t>⏰ 2025-10-11 01:42:28.274927</w:t>
      </w:r>
    </w:p>
    <w:p>
      <w:pPr>
        <w:pStyle w:val="BodyText"/>
      </w:pPr>
      <w:r>
        <w:t>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Gesetz...Answer 59: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(121)</w:t>
      </w:r>
    </w:p>
    <w:p>
      <w:pPr>
        <w:pStyle w:val="BodyText"/>
      </w:pPr>
      <w:r>
        <w:rPr>
          <w:color w:val="808080"/>
          <w:sz w:val="18"/>
        </w:rPr>
        <w:t>⏰ 2025-10-11 01:42:58.274930</w:t>
      </w:r>
    </w:p>
    <w:p>
      <w:pPr>
        <w:pStyle w:val="BodyText"/>
      </w:pPr>
      <w:r>
        <w:t>Question 60: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(122)</w:t>
      </w:r>
    </w:p>
    <w:p>
      <w:pPr>
        <w:pStyle w:val="BodyText"/>
      </w:pPr>
      <w:r>
        <w:rPr>
          <w:color w:val="808080"/>
          <w:sz w:val="18"/>
        </w:rPr>
        <w:t>⏰ 2025-10-11 01:43:28.274931</w:t>
      </w:r>
    </w:p>
    <w:p>
      <w:pPr>
        <w:pStyle w:val="BodyText"/>
      </w:pPr>
      <w:r>
        <w:t>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Gesetz...Answer 60: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(123)</w:t>
      </w:r>
    </w:p>
    <w:p>
      <w:pPr>
        <w:pStyle w:val="BodyText"/>
      </w:pPr>
      <w:r>
        <w:rPr>
          <w:color w:val="808080"/>
          <w:sz w:val="18"/>
        </w:rPr>
        <w:t>⏰ 2025-10-11 01:43:58.274934</w:t>
      </w:r>
    </w:p>
    <w:p>
      <w:pPr>
        <w:pStyle w:val="BodyText"/>
      </w:pPr>
      <w:r>
        <w:t>Question 61: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(124)</w:t>
      </w:r>
    </w:p>
    <w:p>
      <w:pPr>
        <w:pStyle w:val="BodyText"/>
      </w:pPr>
      <w:r>
        <w:rPr>
          <w:color w:val="808080"/>
          <w:sz w:val="18"/>
        </w:rPr>
        <w:t>⏰ 2025-10-11 01:44:28.274935</w:t>
      </w:r>
    </w:p>
    <w:p>
      <w:pPr>
        <w:pStyle w:val="BodyText"/>
      </w:pPr>
      <w:r>
        <w:t>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Gesetz...Answer 61: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(125)</w:t>
      </w:r>
    </w:p>
    <w:p>
      <w:pPr>
        <w:pStyle w:val="BodyText"/>
      </w:pPr>
      <w:r>
        <w:rPr>
          <w:color w:val="808080"/>
          <w:sz w:val="18"/>
        </w:rPr>
        <w:t>⏰ 2025-10-11 01:44:58.274937</w:t>
      </w:r>
    </w:p>
    <w:p>
      <w:pPr>
        <w:pStyle w:val="BodyText"/>
      </w:pPr>
      <w:r>
        <w:t>Question 62: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(126)</w:t>
      </w:r>
    </w:p>
    <w:p>
      <w:pPr>
        <w:pStyle w:val="BodyText"/>
      </w:pPr>
      <w:r>
        <w:rPr>
          <w:color w:val="808080"/>
          <w:sz w:val="18"/>
        </w:rPr>
        <w:t>⏰ 2025-10-11 01:45:28.274939</w:t>
      </w:r>
    </w:p>
    <w:p>
      <w:pPr>
        <w:pStyle w:val="BodyText"/>
      </w:pPr>
      <w:r>
        <w:t>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Gesetz...Answer 62: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(127)</w:t>
      </w:r>
    </w:p>
    <w:p>
      <w:pPr>
        <w:pStyle w:val="BodyText"/>
      </w:pPr>
      <w:r>
        <w:rPr>
          <w:color w:val="808080"/>
          <w:sz w:val="18"/>
        </w:rPr>
        <w:t>⏰ 2025-10-11 01:45:58.274941</w:t>
      </w:r>
    </w:p>
    <w:p>
      <w:pPr>
        <w:pStyle w:val="BodyText"/>
      </w:pPr>
      <w:r>
        <w:t>Question 63: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(128)</w:t>
      </w:r>
    </w:p>
    <w:p>
      <w:pPr>
        <w:pStyle w:val="BodyText"/>
      </w:pPr>
      <w:r>
        <w:rPr>
          <w:color w:val="808080"/>
          <w:sz w:val="18"/>
        </w:rPr>
        <w:t>⏰ 2025-10-11 01:46:28.274943</w:t>
      </w:r>
    </w:p>
    <w:p>
      <w:pPr>
        <w:pStyle w:val="BodyText"/>
      </w:pPr>
      <w:r>
        <w:t>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Gesetz...Answer 63: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(129)</w:t>
      </w:r>
    </w:p>
    <w:p>
      <w:pPr>
        <w:pStyle w:val="BodyText"/>
      </w:pPr>
      <w:r>
        <w:rPr>
          <w:color w:val="808080"/>
          <w:sz w:val="18"/>
        </w:rPr>
        <w:t>⏰ 2025-10-11 01:46:58.274945</w:t>
      </w:r>
    </w:p>
    <w:p>
      <w:pPr>
        <w:pStyle w:val="BodyText"/>
      </w:pPr>
      <w:r>
        <w:t>Question 64: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(130)</w:t>
      </w:r>
    </w:p>
    <w:p>
      <w:pPr>
        <w:pStyle w:val="BodyText"/>
      </w:pPr>
      <w:r>
        <w:rPr>
          <w:color w:val="808080"/>
          <w:sz w:val="18"/>
        </w:rPr>
        <w:t>⏰ 2025-10-11 01:47:28.274947</w:t>
      </w:r>
    </w:p>
    <w:p>
      <w:pPr>
        <w:pStyle w:val="BodyText"/>
      </w:pPr>
      <w:r>
        <w:t>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Gesetz...Answer 64: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(131)</w:t>
      </w:r>
    </w:p>
    <w:p>
      <w:pPr>
        <w:pStyle w:val="BodyText"/>
      </w:pPr>
      <w:r>
        <w:rPr>
          <w:color w:val="808080"/>
          <w:sz w:val="18"/>
        </w:rPr>
        <w:t>⏰ 2025-10-11 01:47:58.274950</w:t>
      </w:r>
    </w:p>
    <w:p>
      <w:pPr>
        <w:pStyle w:val="BodyText"/>
      </w:pPr>
      <w:r>
        <w:t>Question 65: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(132)</w:t>
      </w:r>
    </w:p>
    <w:p>
      <w:pPr>
        <w:pStyle w:val="BodyText"/>
      </w:pPr>
      <w:r>
        <w:rPr>
          <w:color w:val="808080"/>
          <w:sz w:val="18"/>
        </w:rPr>
        <w:t>⏰ 2025-10-11 01:48:28.274951</w:t>
      </w:r>
    </w:p>
    <w:p>
      <w:pPr>
        <w:pStyle w:val="BodyText"/>
      </w:pPr>
      <w:r>
        <w:t>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Gesetz...Answer 65: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(133)</w:t>
      </w:r>
    </w:p>
    <w:p>
      <w:pPr>
        <w:pStyle w:val="BodyText"/>
      </w:pPr>
      <w:r>
        <w:rPr>
          <w:color w:val="808080"/>
          <w:sz w:val="18"/>
        </w:rPr>
        <w:t>⏰ 2025-10-11 01:48:58.274954</w:t>
      </w:r>
    </w:p>
    <w:p>
      <w:pPr>
        <w:pStyle w:val="BodyText"/>
      </w:pPr>
      <w:r>
        <w:t>Question 66: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(134)</w:t>
      </w:r>
    </w:p>
    <w:p>
      <w:pPr>
        <w:pStyle w:val="BodyText"/>
      </w:pPr>
      <w:r>
        <w:rPr>
          <w:color w:val="808080"/>
          <w:sz w:val="18"/>
        </w:rPr>
        <w:t>⏰ 2025-10-11 01:49:28.274955</w:t>
      </w:r>
    </w:p>
    <w:p>
      <w:pPr>
        <w:pStyle w:val="BodyText"/>
      </w:pPr>
      <w:r>
        <w:t>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Gesetz...Answer 66: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(135)</w:t>
      </w:r>
    </w:p>
    <w:p>
      <w:pPr>
        <w:pStyle w:val="BodyText"/>
      </w:pPr>
      <w:r>
        <w:rPr>
          <w:color w:val="808080"/>
          <w:sz w:val="18"/>
        </w:rPr>
        <w:t>⏰ 2025-10-11 01:49:58.274958</w:t>
      </w:r>
    </w:p>
    <w:p>
      <w:pPr>
        <w:pStyle w:val="BodyText"/>
      </w:pPr>
      <w:r>
        <w:t>Question 67: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(136)</w:t>
      </w:r>
    </w:p>
    <w:p>
      <w:pPr>
        <w:pStyle w:val="BodyText"/>
      </w:pPr>
      <w:r>
        <w:rPr>
          <w:color w:val="808080"/>
          <w:sz w:val="18"/>
        </w:rPr>
        <w:t>⏰ 2025-10-11 01:50:28.274959</w:t>
      </w:r>
    </w:p>
    <w:p>
      <w:pPr>
        <w:pStyle w:val="BodyText"/>
      </w:pPr>
      <w:r>
        <w:t>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Gesetz...Answer 67: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(137)</w:t>
      </w:r>
    </w:p>
    <w:p>
      <w:pPr>
        <w:pStyle w:val="BodyText"/>
      </w:pPr>
      <w:r>
        <w:rPr>
          <w:color w:val="808080"/>
          <w:sz w:val="18"/>
        </w:rPr>
        <w:t>⏰ 2025-10-11 01:50:58.274962</w:t>
      </w:r>
    </w:p>
    <w:p>
      <w:pPr>
        <w:pStyle w:val="BodyText"/>
      </w:pPr>
      <w:r>
        <w:t>Question 68: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(138)</w:t>
      </w:r>
    </w:p>
    <w:p>
      <w:pPr>
        <w:pStyle w:val="BodyText"/>
      </w:pPr>
      <w:r>
        <w:rPr>
          <w:color w:val="808080"/>
          <w:sz w:val="18"/>
        </w:rPr>
        <w:t>⏰ 2025-10-11 01:51:28.274963</w:t>
      </w:r>
    </w:p>
    <w:p>
      <w:pPr>
        <w:pStyle w:val="BodyText"/>
      </w:pPr>
      <w:r>
        <w:t>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Gesetz...Answer 68: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(139)</w:t>
      </w:r>
    </w:p>
    <w:p>
      <w:pPr>
        <w:pStyle w:val="BodyText"/>
      </w:pPr>
      <w:r>
        <w:rPr>
          <w:color w:val="808080"/>
          <w:sz w:val="18"/>
        </w:rPr>
        <w:t>⏰ 2025-10-11 01:51:58.274966</w:t>
      </w:r>
    </w:p>
    <w:p>
      <w:pPr>
        <w:pStyle w:val="BodyText"/>
      </w:pPr>
      <w:r>
        <w:t>Question 69: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(140)</w:t>
      </w:r>
    </w:p>
    <w:p>
      <w:pPr>
        <w:pStyle w:val="BodyText"/>
      </w:pPr>
      <w:r>
        <w:rPr>
          <w:color w:val="808080"/>
          <w:sz w:val="18"/>
        </w:rPr>
        <w:t>⏰ 2025-10-11 01:52:28.274967</w:t>
      </w:r>
    </w:p>
    <w:p>
      <w:pPr>
        <w:pStyle w:val="BodyText"/>
      </w:pPr>
      <w:r>
        <w:t>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Gesetz...Answer 69: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(141)</w:t>
      </w:r>
    </w:p>
    <w:p>
      <w:pPr>
        <w:pStyle w:val="BodyText"/>
      </w:pPr>
      <w:r>
        <w:rPr>
          <w:color w:val="808080"/>
          <w:sz w:val="18"/>
        </w:rPr>
        <w:t>⏰ 2025-10-11 01:52:58.274970</w:t>
      </w:r>
    </w:p>
    <w:p>
      <w:pPr>
        <w:pStyle w:val="BodyText"/>
      </w:pPr>
      <w:r>
        <w:t>Question 70: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(142)</w:t>
      </w:r>
    </w:p>
    <w:p>
      <w:pPr>
        <w:pStyle w:val="BodyText"/>
      </w:pPr>
      <w:r>
        <w:rPr>
          <w:color w:val="808080"/>
          <w:sz w:val="18"/>
        </w:rPr>
        <w:t>⏰ 2025-10-11 01:53:28.274971</w:t>
      </w:r>
    </w:p>
    <w:p>
      <w:pPr>
        <w:pStyle w:val="BodyText"/>
      </w:pPr>
      <w:r>
        <w:t>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Gesetz...Answer 70: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(143)</w:t>
      </w:r>
    </w:p>
    <w:p>
      <w:pPr>
        <w:pStyle w:val="BodyText"/>
      </w:pPr>
      <w:r>
        <w:rPr>
          <w:color w:val="808080"/>
          <w:sz w:val="18"/>
        </w:rPr>
        <w:t>⏰ 2025-10-11 01:53:58.274974</w:t>
      </w:r>
    </w:p>
    <w:p>
      <w:pPr>
        <w:pStyle w:val="BodyText"/>
      </w:pPr>
      <w:r>
        <w:t>Question 71: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(144)</w:t>
      </w:r>
    </w:p>
    <w:p>
      <w:pPr>
        <w:pStyle w:val="BodyText"/>
      </w:pPr>
      <w:r>
        <w:rPr>
          <w:color w:val="808080"/>
          <w:sz w:val="18"/>
        </w:rPr>
        <w:t>⏰ 2025-10-11 01:54:28.274975</w:t>
      </w:r>
    </w:p>
    <w:p>
      <w:pPr>
        <w:pStyle w:val="BodyText"/>
      </w:pPr>
      <w:r>
        <w:t>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Gesetz...Answer 71: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(145)</w:t>
      </w:r>
    </w:p>
    <w:p>
      <w:pPr>
        <w:pStyle w:val="BodyText"/>
      </w:pPr>
      <w:r>
        <w:rPr>
          <w:color w:val="808080"/>
          <w:sz w:val="18"/>
        </w:rPr>
        <w:t>⏰ 2025-10-11 01:54:58.274978</w:t>
      </w:r>
    </w:p>
    <w:p>
      <w:pPr>
        <w:pStyle w:val="BodyText"/>
      </w:pPr>
      <w:r>
        <w:t>Question 72: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(146)</w:t>
      </w:r>
    </w:p>
    <w:p>
      <w:pPr>
        <w:pStyle w:val="BodyText"/>
      </w:pPr>
      <w:r>
        <w:rPr>
          <w:color w:val="808080"/>
          <w:sz w:val="18"/>
        </w:rPr>
        <w:t>⏰ 2025-10-11 01:55:28.274979</w:t>
      </w:r>
    </w:p>
    <w:p>
      <w:pPr>
        <w:pStyle w:val="BodyText"/>
      </w:pPr>
      <w:r>
        <w:t>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Gesetz...Answer 72: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(147)</w:t>
      </w:r>
    </w:p>
    <w:p>
      <w:pPr>
        <w:pStyle w:val="BodyText"/>
      </w:pPr>
      <w:r>
        <w:rPr>
          <w:color w:val="808080"/>
          <w:sz w:val="18"/>
        </w:rPr>
        <w:t>⏰ 2025-10-11 01:55:58.274982</w:t>
      </w:r>
    </w:p>
    <w:p>
      <w:pPr>
        <w:pStyle w:val="BodyText"/>
      </w:pPr>
      <w:r>
        <w:t>Question 73: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(148)</w:t>
      </w:r>
    </w:p>
    <w:p>
      <w:pPr>
        <w:pStyle w:val="BodyText"/>
      </w:pPr>
      <w:r>
        <w:rPr>
          <w:color w:val="808080"/>
          <w:sz w:val="18"/>
        </w:rPr>
        <w:t>⏰ 2025-10-11 01:56:28.274983</w:t>
      </w:r>
    </w:p>
    <w:p>
      <w:pPr>
        <w:pStyle w:val="BodyText"/>
      </w:pPr>
      <w:r>
        <w:t>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Gesetz...Answer 73: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(149)</w:t>
      </w:r>
    </w:p>
    <w:p>
      <w:pPr>
        <w:pStyle w:val="BodyText"/>
      </w:pPr>
      <w:r>
        <w:rPr>
          <w:color w:val="808080"/>
          <w:sz w:val="18"/>
        </w:rPr>
        <w:t>⏰ 2025-10-11 01:56:58.274986</w:t>
      </w:r>
    </w:p>
    <w:p>
      <w:pPr>
        <w:pStyle w:val="BodyText"/>
      </w:pPr>
      <w:r>
        <w:t>Question 74: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(150)</w:t>
      </w:r>
    </w:p>
    <w:p>
      <w:pPr>
        <w:pStyle w:val="BodyText"/>
      </w:pPr>
      <w:r>
        <w:rPr>
          <w:color w:val="808080"/>
          <w:sz w:val="18"/>
        </w:rPr>
        <w:t>⏰ 2025-10-11 01:57:28.274987</w:t>
      </w:r>
    </w:p>
    <w:p>
      <w:pPr>
        <w:pStyle w:val="BodyText"/>
      </w:pPr>
      <w:r>
        <w:t>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Gesetz...Answer 74: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(151)</w:t>
      </w:r>
    </w:p>
    <w:p>
      <w:pPr>
        <w:pStyle w:val="BodyText"/>
      </w:pPr>
      <w:r>
        <w:rPr>
          <w:color w:val="808080"/>
          <w:sz w:val="18"/>
        </w:rPr>
        <w:t>⏰ 2025-10-11 01:57:58.274990</w:t>
      </w:r>
    </w:p>
    <w:p>
      <w:pPr>
        <w:pStyle w:val="BodyText"/>
      </w:pPr>
      <w:r>
        <w:t>Question 75: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(152)</w:t>
      </w:r>
    </w:p>
    <w:p>
      <w:pPr>
        <w:pStyle w:val="BodyText"/>
      </w:pPr>
      <w:r>
        <w:rPr>
          <w:color w:val="808080"/>
          <w:sz w:val="18"/>
        </w:rPr>
        <w:t>⏰ 2025-10-11 01:58:28.274991</w:t>
      </w:r>
    </w:p>
    <w:p>
      <w:pPr>
        <w:pStyle w:val="BodyText"/>
      </w:pPr>
      <w:r>
        <w:t>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Gesetz...Answer 75: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(153)</w:t>
      </w:r>
    </w:p>
    <w:p>
      <w:pPr>
        <w:pStyle w:val="BodyText"/>
      </w:pPr>
      <w:r>
        <w:rPr>
          <w:color w:val="808080"/>
          <w:sz w:val="18"/>
        </w:rPr>
        <w:t>⏰ 2025-10-11 01:58:58.274994</w:t>
      </w:r>
    </w:p>
    <w:p>
      <w:pPr>
        <w:pStyle w:val="BodyText"/>
      </w:pPr>
      <w:r>
        <w:t>Question 76: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(154)</w:t>
      </w:r>
    </w:p>
    <w:p>
      <w:pPr>
        <w:pStyle w:val="BodyText"/>
      </w:pPr>
      <w:r>
        <w:rPr>
          <w:color w:val="808080"/>
          <w:sz w:val="18"/>
        </w:rPr>
        <w:t>⏰ 2025-10-11 01:59:28.274995</w:t>
      </w:r>
    </w:p>
    <w:p>
      <w:pPr>
        <w:pStyle w:val="BodyText"/>
      </w:pPr>
      <w:r>
        <w:t>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Gesetz...Answer 76: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(155)</w:t>
      </w:r>
    </w:p>
    <w:p>
      <w:pPr>
        <w:pStyle w:val="BodyText"/>
      </w:pPr>
      <w:r>
        <w:rPr>
          <w:color w:val="808080"/>
          <w:sz w:val="18"/>
        </w:rPr>
        <w:t>⏰ 2025-10-11 01:59:58.274998</w:t>
      </w:r>
    </w:p>
    <w:p>
      <w:pPr>
        <w:pStyle w:val="BodyText"/>
      </w:pPr>
      <w:r>
        <w:t>Question 77: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(156)</w:t>
      </w:r>
    </w:p>
    <w:p>
      <w:pPr>
        <w:pStyle w:val="BodyText"/>
      </w:pPr>
      <w:r>
        <w:rPr>
          <w:color w:val="808080"/>
          <w:sz w:val="18"/>
        </w:rPr>
        <w:t>⏰ 2025-10-11 02:00:28.274999</w:t>
      </w:r>
    </w:p>
    <w:p>
      <w:pPr>
        <w:pStyle w:val="BodyText"/>
      </w:pPr>
      <w:r>
        <w:t>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Gesetz...Answer 77: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(157)</w:t>
      </w:r>
    </w:p>
    <w:p>
      <w:pPr>
        <w:pStyle w:val="BodyText"/>
      </w:pPr>
      <w:r>
        <w:rPr>
          <w:color w:val="808080"/>
          <w:sz w:val="18"/>
        </w:rPr>
        <w:t>⏰ 2025-10-11 02:00:58.275002</w:t>
      </w:r>
    </w:p>
    <w:p>
      <w:pPr>
        <w:pStyle w:val="BodyText"/>
      </w:pPr>
      <w:r>
        <w:t>Question 78: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(158)</w:t>
      </w:r>
    </w:p>
    <w:p>
      <w:pPr>
        <w:pStyle w:val="BodyText"/>
      </w:pPr>
      <w:r>
        <w:rPr>
          <w:color w:val="808080"/>
          <w:sz w:val="18"/>
        </w:rPr>
        <w:t>⏰ 2025-10-11 02:01:28.275003</w:t>
      </w:r>
    </w:p>
    <w:p>
      <w:pPr>
        <w:pStyle w:val="BodyText"/>
      </w:pPr>
      <w:r>
        <w:t>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Gesetz...Answer 78: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(159)</w:t>
      </w:r>
    </w:p>
    <w:p>
      <w:pPr>
        <w:pStyle w:val="BodyText"/>
      </w:pPr>
      <w:r>
        <w:rPr>
          <w:color w:val="808080"/>
          <w:sz w:val="18"/>
        </w:rPr>
        <w:t>⏰ 2025-10-11 02:01:58.275006</w:t>
      </w:r>
    </w:p>
    <w:p>
      <w:pPr>
        <w:pStyle w:val="BodyText"/>
      </w:pPr>
      <w:r>
        <w:t>Question 79: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(160)</w:t>
      </w:r>
    </w:p>
    <w:p>
      <w:pPr>
        <w:pStyle w:val="BodyText"/>
      </w:pPr>
      <w:r>
        <w:rPr>
          <w:color w:val="808080"/>
          <w:sz w:val="18"/>
        </w:rPr>
        <w:t>⏰ 2025-10-11 02:02:28.275007</w:t>
      </w:r>
    </w:p>
    <w:p>
      <w:pPr>
        <w:pStyle w:val="BodyText"/>
      </w:pPr>
      <w:r>
        <w:t>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Gesetz...Answer 79: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(161)</w:t>
      </w:r>
    </w:p>
    <w:p>
      <w:pPr>
        <w:pStyle w:val="BodyText"/>
      </w:pPr>
      <w:r>
        <w:rPr>
          <w:color w:val="808080"/>
          <w:sz w:val="18"/>
        </w:rPr>
        <w:t>⏰ 2025-10-11 02:02:58.275011</w:t>
      </w:r>
    </w:p>
    <w:p>
      <w:pPr>
        <w:pStyle w:val="BodyText"/>
      </w:pPr>
      <w:r>
        <w:t>Question 80: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(162)</w:t>
      </w:r>
    </w:p>
    <w:p>
      <w:pPr>
        <w:pStyle w:val="BodyText"/>
      </w:pPr>
      <w:r>
        <w:rPr>
          <w:color w:val="808080"/>
          <w:sz w:val="18"/>
        </w:rPr>
        <w:t>⏰ 2025-10-11 02:03:28.275012</w:t>
      </w:r>
    </w:p>
    <w:p>
      <w:pPr>
        <w:pStyle w:val="BodyText"/>
      </w:pPr>
      <w:r>
        <w:t>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Gesetz...Answer 80: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(163)</w:t>
      </w:r>
    </w:p>
    <w:p>
      <w:pPr>
        <w:pStyle w:val="BodyText"/>
      </w:pPr>
      <w:r>
        <w:rPr>
          <w:color w:val="808080"/>
          <w:sz w:val="18"/>
        </w:rPr>
        <w:t>⏰ 2025-10-11 02:03:58.275015</w:t>
      </w:r>
    </w:p>
    <w:p>
      <w:pPr>
        <w:pStyle w:val="BodyText"/>
      </w:pPr>
      <w:r>
        <w:t>Question 81: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(164)</w:t>
      </w:r>
    </w:p>
    <w:p>
      <w:pPr>
        <w:pStyle w:val="BodyText"/>
      </w:pPr>
      <w:r>
        <w:rPr>
          <w:color w:val="808080"/>
          <w:sz w:val="18"/>
        </w:rPr>
        <w:t>⏰ 2025-10-11 02:04:28.275016</w:t>
      </w:r>
    </w:p>
    <w:p>
      <w:pPr>
        <w:pStyle w:val="BodyText"/>
      </w:pPr>
      <w:r>
        <w:t>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Gesetz...Answer 81: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(165)</w:t>
      </w:r>
    </w:p>
    <w:p>
      <w:pPr>
        <w:pStyle w:val="BodyText"/>
      </w:pPr>
      <w:r>
        <w:rPr>
          <w:color w:val="808080"/>
          <w:sz w:val="18"/>
        </w:rPr>
        <w:t>⏰ 2025-10-11 02:04:58.275019</w:t>
      </w:r>
    </w:p>
    <w:p>
      <w:pPr>
        <w:pStyle w:val="BodyText"/>
      </w:pPr>
      <w:r>
        <w:t>Question 82: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(166)</w:t>
      </w:r>
    </w:p>
    <w:p>
      <w:pPr>
        <w:pStyle w:val="BodyText"/>
      </w:pPr>
      <w:r>
        <w:rPr>
          <w:color w:val="808080"/>
          <w:sz w:val="18"/>
        </w:rPr>
        <w:t>⏰ 2025-10-11 02:05:28.275020</w:t>
      </w:r>
    </w:p>
    <w:p>
      <w:pPr>
        <w:pStyle w:val="BodyText"/>
      </w:pPr>
      <w:r>
        <w:t>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Gesetz...Answer 82: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(167)</w:t>
      </w:r>
    </w:p>
    <w:p>
      <w:pPr>
        <w:pStyle w:val="BodyText"/>
      </w:pPr>
      <w:r>
        <w:rPr>
          <w:color w:val="808080"/>
          <w:sz w:val="18"/>
        </w:rPr>
        <w:t>⏰ 2025-10-11 02:05:58.275023</w:t>
      </w:r>
    </w:p>
    <w:p>
      <w:pPr>
        <w:pStyle w:val="BodyText"/>
      </w:pPr>
      <w:r>
        <w:t>Question 83: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(168)</w:t>
      </w:r>
    </w:p>
    <w:p>
      <w:pPr>
        <w:pStyle w:val="BodyText"/>
      </w:pPr>
      <w:r>
        <w:rPr>
          <w:color w:val="808080"/>
          <w:sz w:val="18"/>
        </w:rPr>
        <w:t>⏰ 2025-10-11 02:06:28.275024</w:t>
      </w:r>
    </w:p>
    <w:p>
      <w:pPr>
        <w:pStyle w:val="BodyText"/>
      </w:pPr>
      <w:r>
        <w:t>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Gesetz...Answer 83: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(169)</w:t>
      </w:r>
    </w:p>
    <w:p>
      <w:pPr>
        <w:pStyle w:val="BodyText"/>
      </w:pPr>
      <w:r>
        <w:rPr>
          <w:color w:val="808080"/>
          <w:sz w:val="18"/>
        </w:rPr>
        <w:t>⏰ 2025-10-11 02:06:58.275027</w:t>
      </w:r>
    </w:p>
    <w:p>
      <w:pPr>
        <w:pStyle w:val="BodyText"/>
      </w:pPr>
      <w:r>
        <w:t>Question 84: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(170)</w:t>
      </w:r>
    </w:p>
    <w:p>
      <w:pPr>
        <w:pStyle w:val="BodyText"/>
      </w:pPr>
      <w:r>
        <w:rPr>
          <w:color w:val="808080"/>
          <w:sz w:val="18"/>
        </w:rPr>
        <w:t>⏰ 2025-10-11 02:07:28.275028</w:t>
      </w:r>
    </w:p>
    <w:p>
      <w:pPr>
        <w:pStyle w:val="BodyText"/>
      </w:pPr>
      <w:r>
        <w:t>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Gesetz...Answer 84: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(171)</w:t>
      </w:r>
    </w:p>
    <w:p>
      <w:pPr>
        <w:pStyle w:val="BodyText"/>
      </w:pPr>
      <w:r>
        <w:rPr>
          <w:color w:val="808080"/>
          <w:sz w:val="18"/>
        </w:rPr>
        <w:t>⏰ 2025-10-11 02:07:58.275031</w:t>
      </w:r>
    </w:p>
    <w:p>
      <w:pPr>
        <w:pStyle w:val="BodyText"/>
      </w:pPr>
      <w:r>
        <w:t>Question 85: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(172)</w:t>
      </w:r>
    </w:p>
    <w:p>
      <w:pPr>
        <w:pStyle w:val="BodyText"/>
      </w:pPr>
      <w:r>
        <w:rPr>
          <w:color w:val="808080"/>
          <w:sz w:val="18"/>
        </w:rPr>
        <w:t>⏰ 2025-10-11 02:08:28.275032</w:t>
      </w:r>
    </w:p>
    <w:p>
      <w:pPr>
        <w:pStyle w:val="BodyText"/>
      </w:pPr>
      <w:r>
        <w:t>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Gesetz...Answer 85: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(173)</w:t>
      </w:r>
    </w:p>
    <w:p>
      <w:pPr>
        <w:pStyle w:val="BodyText"/>
      </w:pPr>
      <w:r>
        <w:rPr>
          <w:color w:val="808080"/>
          <w:sz w:val="18"/>
        </w:rPr>
        <w:t>⏰ 2025-10-11 02:08:58.275035</w:t>
      </w:r>
    </w:p>
    <w:p>
      <w:pPr>
        <w:pStyle w:val="BodyText"/>
      </w:pPr>
      <w:r>
        <w:t>Question 86: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(174)</w:t>
      </w:r>
    </w:p>
    <w:p>
      <w:pPr>
        <w:pStyle w:val="BodyText"/>
      </w:pPr>
      <w:r>
        <w:rPr>
          <w:color w:val="808080"/>
          <w:sz w:val="18"/>
        </w:rPr>
        <w:t>⏰ 2025-10-11 02:09:28.275036</w:t>
      </w:r>
    </w:p>
    <w:p>
      <w:pPr>
        <w:pStyle w:val="BodyText"/>
      </w:pPr>
      <w:r>
        <w:t>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Gesetz...Answer 86: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(175)</w:t>
      </w:r>
    </w:p>
    <w:p>
      <w:pPr>
        <w:pStyle w:val="BodyText"/>
      </w:pPr>
      <w:r>
        <w:rPr>
          <w:color w:val="808080"/>
          <w:sz w:val="18"/>
        </w:rPr>
        <w:t>⏰ 2025-10-11 02:09:58.275039</w:t>
      </w:r>
    </w:p>
    <w:p>
      <w:pPr>
        <w:pStyle w:val="BodyText"/>
      </w:pPr>
      <w:r>
        <w:t>Question 87: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(176)</w:t>
      </w:r>
    </w:p>
    <w:p>
      <w:pPr>
        <w:pStyle w:val="BodyText"/>
      </w:pPr>
      <w:r>
        <w:rPr>
          <w:color w:val="808080"/>
          <w:sz w:val="18"/>
        </w:rPr>
        <w:t>⏰ 2025-10-11 02:10:28.275040</w:t>
      </w:r>
    </w:p>
    <w:p>
      <w:pPr>
        <w:pStyle w:val="BodyText"/>
      </w:pPr>
      <w:r>
        <w:t>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Gesetz...Answer 87: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(177)</w:t>
      </w:r>
    </w:p>
    <w:p>
      <w:pPr>
        <w:pStyle w:val="BodyText"/>
      </w:pPr>
      <w:r>
        <w:rPr>
          <w:color w:val="808080"/>
          <w:sz w:val="18"/>
        </w:rPr>
        <w:t>⏰ 2025-10-11 02:10:58.275043</w:t>
      </w:r>
    </w:p>
    <w:p>
      <w:pPr>
        <w:pStyle w:val="BodyText"/>
      </w:pPr>
      <w:r>
        <w:t>Question 88: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(178)</w:t>
      </w:r>
    </w:p>
    <w:p>
      <w:pPr>
        <w:pStyle w:val="BodyText"/>
      </w:pPr>
      <w:r>
        <w:rPr>
          <w:color w:val="808080"/>
          <w:sz w:val="18"/>
        </w:rPr>
        <w:t>⏰ 2025-10-11 02:11:28.275044</w:t>
      </w:r>
    </w:p>
    <w:p>
      <w:pPr>
        <w:pStyle w:val="BodyText"/>
      </w:pPr>
      <w:r>
        <w:t>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Gesetz...Answer 88: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(179)</w:t>
      </w:r>
    </w:p>
    <w:p>
      <w:pPr>
        <w:pStyle w:val="BodyText"/>
      </w:pPr>
      <w:r>
        <w:rPr>
          <w:color w:val="808080"/>
          <w:sz w:val="18"/>
        </w:rPr>
        <w:t>⏰ 2025-10-11 02:11:58.275047</w:t>
      </w:r>
    </w:p>
    <w:p>
      <w:pPr>
        <w:pStyle w:val="BodyText"/>
      </w:pPr>
      <w:r>
        <w:t>Question 89: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(180)</w:t>
      </w:r>
    </w:p>
    <w:p>
      <w:pPr>
        <w:pStyle w:val="BodyText"/>
      </w:pPr>
      <w:r>
        <w:rPr>
          <w:color w:val="808080"/>
          <w:sz w:val="18"/>
        </w:rPr>
        <w:t>⏰ 2025-10-11 02:12:28.275048</w:t>
      </w:r>
    </w:p>
    <w:p>
      <w:pPr>
        <w:pStyle w:val="BodyText"/>
      </w:pPr>
      <w:r>
        <w:t>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Gesetz...Answer 89: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(181)</w:t>
      </w:r>
    </w:p>
    <w:p>
      <w:pPr>
        <w:pStyle w:val="BodyText"/>
      </w:pPr>
      <w:r>
        <w:rPr>
          <w:color w:val="808080"/>
          <w:sz w:val="18"/>
        </w:rPr>
        <w:t>⏰ 2025-10-11 02:12:58.275051</w:t>
      </w:r>
    </w:p>
    <w:p>
      <w:pPr>
        <w:pStyle w:val="BodyText"/>
      </w:pPr>
      <w:r>
        <w:t>Question 90: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(182)</w:t>
      </w:r>
    </w:p>
    <w:p>
      <w:pPr>
        <w:pStyle w:val="BodyText"/>
      </w:pPr>
      <w:r>
        <w:rPr>
          <w:color w:val="808080"/>
          <w:sz w:val="18"/>
        </w:rPr>
        <w:t>⏰ 2025-10-11 02:13:28.275052</w:t>
      </w:r>
    </w:p>
    <w:p>
      <w:pPr>
        <w:pStyle w:val="BodyText"/>
      </w:pPr>
      <w:r>
        <w:t>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Gesetz...Answer 90: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(183)</w:t>
      </w:r>
    </w:p>
    <w:p>
      <w:pPr>
        <w:pStyle w:val="BodyText"/>
      </w:pPr>
      <w:r>
        <w:rPr>
          <w:color w:val="808080"/>
          <w:sz w:val="18"/>
        </w:rPr>
        <w:t>⏰ 2025-10-11 02:13:58.275055</w:t>
      </w:r>
    </w:p>
    <w:p>
      <w:pPr>
        <w:pStyle w:val="BodyText"/>
      </w:pPr>
      <w:r>
        <w:t>Question 91: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(184)</w:t>
      </w:r>
    </w:p>
    <w:p>
      <w:pPr>
        <w:pStyle w:val="BodyText"/>
      </w:pPr>
      <w:r>
        <w:rPr>
          <w:color w:val="808080"/>
          <w:sz w:val="18"/>
        </w:rPr>
        <w:t>⏰ 2025-10-11 02:14:28.275056</w:t>
      </w:r>
    </w:p>
    <w:p>
      <w:pPr>
        <w:pStyle w:val="BodyText"/>
      </w:pPr>
      <w:r>
        <w:t>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Gesetz...Answer 91: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(185)</w:t>
      </w:r>
    </w:p>
    <w:p>
      <w:pPr>
        <w:pStyle w:val="BodyText"/>
      </w:pPr>
      <w:r>
        <w:rPr>
          <w:color w:val="808080"/>
          <w:sz w:val="18"/>
        </w:rPr>
        <w:t>⏰ 2025-10-11 02:14:58.275059</w:t>
      </w:r>
    </w:p>
    <w:p>
      <w:pPr>
        <w:pStyle w:val="BodyText"/>
      </w:pPr>
      <w:r>
        <w:t>Question 92: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(186)</w:t>
      </w:r>
    </w:p>
    <w:p>
      <w:pPr>
        <w:pStyle w:val="BodyText"/>
      </w:pPr>
      <w:r>
        <w:rPr>
          <w:color w:val="808080"/>
          <w:sz w:val="18"/>
        </w:rPr>
        <w:t>⏰ 2025-10-11 02:15:28.275060</w:t>
      </w:r>
    </w:p>
    <w:p>
      <w:pPr>
        <w:pStyle w:val="BodyText"/>
      </w:pPr>
      <w:r>
        <w:t>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Gesetz...Answer 92: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(187)</w:t>
      </w:r>
    </w:p>
    <w:p>
      <w:pPr>
        <w:pStyle w:val="BodyText"/>
      </w:pPr>
      <w:r>
        <w:rPr>
          <w:color w:val="808080"/>
          <w:sz w:val="18"/>
        </w:rPr>
        <w:t>⏰ 2025-10-11 02:15:58.275062</w:t>
      </w:r>
    </w:p>
    <w:p>
      <w:pPr>
        <w:pStyle w:val="BodyText"/>
      </w:pPr>
      <w:r>
        <w:t>Question 93: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(188)</w:t>
      </w:r>
    </w:p>
    <w:p>
      <w:pPr>
        <w:pStyle w:val="BodyText"/>
      </w:pPr>
      <w:r>
        <w:rPr>
          <w:color w:val="808080"/>
          <w:sz w:val="18"/>
        </w:rPr>
        <w:t>⏰ 2025-10-11 02:16:28.275064</w:t>
      </w:r>
    </w:p>
    <w:p>
      <w:pPr>
        <w:pStyle w:val="BodyText"/>
      </w:pPr>
      <w:r>
        <w:t>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Gesetz...Answer 93: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(189)</w:t>
      </w:r>
    </w:p>
    <w:p>
      <w:pPr>
        <w:pStyle w:val="BodyText"/>
      </w:pPr>
      <w:r>
        <w:rPr>
          <w:color w:val="808080"/>
          <w:sz w:val="18"/>
        </w:rPr>
        <w:t>⏰ 2025-10-11 02:16:58.275066</w:t>
      </w:r>
    </w:p>
    <w:p>
      <w:pPr>
        <w:pStyle w:val="BodyText"/>
      </w:pPr>
      <w:r>
        <w:t>Question 94: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(190)</w:t>
      </w:r>
    </w:p>
    <w:p>
      <w:pPr>
        <w:pStyle w:val="BodyText"/>
      </w:pPr>
      <w:r>
        <w:rPr>
          <w:color w:val="808080"/>
          <w:sz w:val="18"/>
        </w:rPr>
        <w:t>⏰ 2025-10-11 02:17:28.275067</w:t>
      </w:r>
    </w:p>
    <w:p>
      <w:pPr>
        <w:pStyle w:val="BodyText"/>
      </w:pPr>
      <w:r>
        <w:t>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Gesetz...Answer 94: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(191)</w:t>
      </w:r>
    </w:p>
    <w:p>
      <w:pPr>
        <w:pStyle w:val="BodyText"/>
      </w:pPr>
      <w:r>
        <w:rPr>
          <w:color w:val="808080"/>
          <w:sz w:val="18"/>
        </w:rPr>
        <w:t>⏰ 2025-10-11 02:17:58.275070</w:t>
      </w:r>
    </w:p>
    <w:p>
      <w:pPr>
        <w:pStyle w:val="BodyText"/>
      </w:pPr>
      <w:r>
        <w:t>Question 95: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(192)</w:t>
      </w:r>
    </w:p>
    <w:p>
      <w:pPr>
        <w:pStyle w:val="BodyText"/>
      </w:pPr>
      <w:r>
        <w:rPr>
          <w:color w:val="808080"/>
          <w:sz w:val="18"/>
        </w:rPr>
        <w:t>⏰ 2025-10-11 02:18:28.275071</w:t>
      </w:r>
    </w:p>
    <w:p>
      <w:pPr>
        <w:pStyle w:val="BodyText"/>
      </w:pPr>
      <w:r>
        <w:t>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Gesetz...Answer 95: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(193)</w:t>
      </w:r>
    </w:p>
    <w:p>
      <w:pPr>
        <w:pStyle w:val="BodyText"/>
      </w:pPr>
      <w:r>
        <w:rPr>
          <w:color w:val="808080"/>
          <w:sz w:val="18"/>
        </w:rPr>
        <w:t>⏰ 2025-10-11 02:18:58.275074</w:t>
      </w:r>
    </w:p>
    <w:p>
      <w:pPr>
        <w:pStyle w:val="BodyText"/>
      </w:pPr>
      <w:r>
        <w:t>Question 96: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(194)</w:t>
      </w:r>
    </w:p>
    <w:p>
      <w:pPr>
        <w:pStyle w:val="BodyText"/>
      </w:pPr>
      <w:r>
        <w:rPr>
          <w:color w:val="808080"/>
          <w:sz w:val="18"/>
        </w:rPr>
        <w:t>⏰ 2025-10-11 02:19:28.275075</w:t>
      </w:r>
    </w:p>
    <w:p>
      <w:pPr>
        <w:pStyle w:val="BodyText"/>
      </w:pPr>
      <w:r>
        <w:t>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Gesetz...Answer 96: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(195)</w:t>
      </w:r>
    </w:p>
    <w:p>
      <w:pPr>
        <w:pStyle w:val="BodyText"/>
      </w:pPr>
      <w:r>
        <w:rPr>
          <w:color w:val="808080"/>
          <w:sz w:val="18"/>
        </w:rPr>
        <w:t>⏰ 2025-10-11 02:19:58.275078</w:t>
      </w:r>
    </w:p>
    <w:p>
      <w:pPr>
        <w:pStyle w:val="BodyText"/>
      </w:pPr>
      <w:r>
        <w:t>Question 97: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(196)</w:t>
      </w:r>
    </w:p>
    <w:p>
      <w:pPr>
        <w:pStyle w:val="BodyText"/>
      </w:pPr>
      <w:r>
        <w:rPr>
          <w:color w:val="808080"/>
          <w:sz w:val="18"/>
        </w:rPr>
        <w:t>⏰ 2025-10-11 02:20:28.275079</w:t>
      </w:r>
    </w:p>
    <w:p>
      <w:pPr>
        <w:pStyle w:val="BodyText"/>
      </w:pPr>
      <w:r>
        <w:t>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Gesetz...Answer 97: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(197)</w:t>
      </w:r>
    </w:p>
    <w:p>
      <w:pPr>
        <w:pStyle w:val="BodyText"/>
      </w:pPr>
      <w:r>
        <w:rPr>
          <w:color w:val="808080"/>
          <w:sz w:val="18"/>
        </w:rPr>
        <w:t>⏰ 2025-10-11 02:20:58.275082</w:t>
      </w:r>
    </w:p>
    <w:p>
      <w:pPr>
        <w:pStyle w:val="BodyText"/>
      </w:pPr>
      <w:r>
        <w:t>Question 98: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(198)</w:t>
      </w:r>
    </w:p>
    <w:p>
      <w:pPr>
        <w:pStyle w:val="BodyText"/>
      </w:pPr>
      <w:r>
        <w:rPr>
          <w:color w:val="808080"/>
          <w:sz w:val="18"/>
        </w:rPr>
        <w:t>⏰ 2025-10-11 02:21:28.275083</w:t>
      </w:r>
    </w:p>
    <w:p>
      <w:pPr>
        <w:pStyle w:val="BodyText"/>
      </w:pPr>
      <w:r>
        <w:t>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Gesetz...Answer 98: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(199)</w:t>
      </w:r>
    </w:p>
    <w:p>
      <w:pPr>
        <w:pStyle w:val="BodyText"/>
      </w:pPr>
      <w:r>
        <w:rPr>
          <w:color w:val="808080"/>
          <w:sz w:val="18"/>
        </w:rPr>
        <w:t>⏰ 2025-10-11 02:21:58.275086</w:t>
      </w:r>
    </w:p>
    <w:p>
      <w:pPr>
        <w:pStyle w:val="BodyText"/>
      </w:pPr>
      <w:r>
        <w:t>Question 99: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(200)</w:t>
      </w:r>
    </w:p>
    <w:p>
      <w:pPr>
        <w:pStyle w:val="BodyText"/>
      </w:pPr>
      <w:r>
        <w:rPr>
          <w:color w:val="808080"/>
          <w:sz w:val="18"/>
        </w:rPr>
        <w:t>⏰ 2025-10-11 02:22:28.275087</w:t>
      </w:r>
    </w:p>
    <w:p>
      <w:pPr>
        <w:pStyle w:val="BodyText"/>
      </w:pPr>
      <w:r>
        <w:t>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Gesetz...Answer 99: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(201)</w:t>
      </w:r>
    </w:p>
    <w:p>
      <w:pPr>
        <w:pStyle w:val="BodyText"/>
      </w:pPr>
      <w:r>
        <w:rPr>
          <w:color w:val="808080"/>
          <w:sz w:val="18"/>
        </w:rPr>
        <w:t>⏰ 2025-10-11 02:22:58.275090</w:t>
      </w:r>
    </w:p>
    <w:p>
      <w:pPr>
        <w:pStyle w:val="BodyText"/>
      </w:pPr>
      <w:r>
        <w:t>Question 100: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(202)</w:t>
      </w:r>
    </w:p>
    <w:p>
      <w:pPr>
        <w:pStyle w:val="BodyText"/>
      </w:pPr>
      <w:r>
        <w:rPr>
          <w:color w:val="808080"/>
          <w:sz w:val="18"/>
        </w:rPr>
        <w:t>⏰ 2025-10-11 02:23:28.275092</w:t>
      </w:r>
    </w:p>
    <w:p>
      <w:pPr>
        <w:pStyle w:val="BodyText"/>
      </w:pPr>
      <w:r>
        <w:t>Answer 100: Das Bundes-Immissionsschutzgesetz (BImSchG) ist ein deutsches Gesetz...Answer 100: Das Bundes-Immissionsschutzgesetz (BImSchG) ist ein deutsches Gesetz...Answer 100: Das Bundes-Immissionsschutzgesetz (BImSchG) ist ein deutsches Gesetz...Answer 100: Das Bundes-Immissionsschutzgesetz (BImSchG) ist ein deutsches Gesetz...Answer 100: Das Bundes-Immissionsschutzgesetz (BImSchG) ist ein deutsches Gesetz...Answer 100: Das Bundes-Immissionsschutzgesetz (BImSchG) ist ein deutsches Gesetz...Answer 100: Das Bundes-Immissionsschutzgesetz (BImSchG) ist ein deutsches Gesetz...Answer 100: Das Bundes-Immissionsschutzgesetz (BImSchG) ist ein deutsches Gesetz...Answer 100: Das Bundes-Immissionsschutzgesetz (BImSchG) ist ein deutsches Gesetz...Answer 100: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(203)</w:t>
      </w:r>
    </w:p>
    <w:p>
      <w:pPr>
        <w:pStyle w:val="BodyText"/>
      </w:pPr>
      <w:r>
        <w:rPr>
          <w:color w:val="808080"/>
          <w:sz w:val="18"/>
        </w:rPr>
        <w:t>⏰ 2025-10-11 02:23:58.275095</w:t>
      </w:r>
    </w:p>
    <w:p>
      <w:pPr>
        <w:pStyle w:val="BodyText"/>
      </w:pPr>
      <w:r>
        <w:t>Question 101: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(204)</w:t>
      </w:r>
    </w:p>
    <w:p>
      <w:pPr>
        <w:pStyle w:val="BodyText"/>
      </w:pPr>
      <w:r>
        <w:rPr>
          <w:color w:val="808080"/>
          <w:sz w:val="18"/>
        </w:rPr>
        <w:t>⏰ 2025-10-11 02:24:28.275096</w:t>
      </w:r>
    </w:p>
    <w:p>
      <w:pPr>
        <w:pStyle w:val="BodyText"/>
      </w:pPr>
      <w:r>
        <w:t>Answer 101: Das Bundes-Immissionsschutzgesetz (BImSchG) ist ein deutsches Gesetz...Answer 101: Das Bundes-Immissionsschutzgesetz (BImSchG) ist ein deutsches Gesetz...Answer 101: Das Bundes-Immissionsschutzgesetz (BImSchG) ist ein deutsches Gesetz...Answer 101: Das Bundes-Immissionsschutzgesetz (BImSchG) ist ein deutsches Gesetz...Answer 101: Das Bundes-Immissionsschutzgesetz (BImSchG) ist ein deutsches Gesetz...Answer 101: Das Bundes-Immissionsschutzgesetz (BImSchG) ist ein deutsches Gesetz...Answer 101: Das Bundes-Immissionsschutzgesetz (BImSchG) ist ein deutsches Gesetz...Answer 101: Das Bundes-Immissionsschutzgesetz (BImSchG) ist ein deutsches Gesetz...Answer 101: Das Bundes-Immissionsschutzgesetz (BImSchG) ist ein deutsches Gesetz...Answer 101: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(205)</w:t>
      </w:r>
    </w:p>
    <w:p>
      <w:pPr>
        <w:pStyle w:val="BodyText"/>
      </w:pPr>
      <w:r>
        <w:rPr>
          <w:color w:val="808080"/>
          <w:sz w:val="18"/>
        </w:rPr>
        <w:t>⏰ 2025-10-11 02:24:58.275099</w:t>
      </w:r>
    </w:p>
    <w:p>
      <w:pPr>
        <w:pStyle w:val="BodyText"/>
      </w:pPr>
      <w:r>
        <w:t>Question 102: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(206)</w:t>
      </w:r>
    </w:p>
    <w:p>
      <w:pPr>
        <w:pStyle w:val="BodyText"/>
      </w:pPr>
      <w:r>
        <w:rPr>
          <w:color w:val="808080"/>
          <w:sz w:val="18"/>
        </w:rPr>
        <w:t>⏰ 2025-10-11 02:25:28.275100</w:t>
      </w:r>
    </w:p>
    <w:p>
      <w:pPr>
        <w:pStyle w:val="BodyText"/>
      </w:pPr>
      <w:r>
        <w:t>Answer 102: Das Bundes-Immissionsschutzgesetz (BImSchG) ist ein deutsches Gesetz...Answer 102: Das Bundes-Immissionsschutzgesetz (BImSchG) ist ein deutsches Gesetz...Answer 102: Das Bundes-Immissionsschutzgesetz (BImSchG) ist ein deutsches Gesetz...Answer 102: Das Bundes-Immissionsschutzgesetz (BImSchG) ist ein deutsches Gesetz...Answer 102: Das Bundes-Immissionsschutzgesetz (BImSchG) ist ein deutsches Gesetz...Answer 102: Das Bundes-Immissionsschutzgesetz (BImSchG) ist ein deutsches Gesetz...Answer 102: Das Bundes-Immissionsschutzgesetz (BImSchG) ist ein deutsches Gesetz...Answer 102: Das Bundes-Immissionsschutzgesetz (BImSchG) ist ein deutsches Gesetz...Answer 102: Das Bundes-Immissionsschutzgesetz (BImSchG) ist ein deutsches Gesetz...Answer 102: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(207)</w:t>
      </w:r>
    </w:p>
    <w:p>
      <w:pPr>
        <w:pStyle w:val="BodyText"/>
      </w:pPr>
      <w:r>
        <w:rPr>
          <w:color w:val="808080"/>
          <w:sz w:val="18"/>
        </w:rPr>
        <w:t>⏰ 2025-10-11 02:25:58.275102</w:t>
      </w:r>
    </w:p>
    <w:p>
      <w:pPr>
        <w:pStyle w:val="BodyText"/>
      </w:pPr>
      <w:r>
        <w:t>Question 103: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(208)</w:t>
      </w:r>
    </w:p>
    <w:p>
      <w:pPr>
        <w:pStyle w:val="BodyText"/>
      </w:pPr>
      <w:r>
        <w:rPr>
          <w:color w:val="808080"/>
          <w:sz w:val="18"/>
        </w:rPr>
        <w:t>⏰ 2025-10-11 02:26:28.275104</w:t>
      </w:r>
    </w:p>
    <w:p>
      <w:pPr>
        <w:pStyle w:val="BodyText"/>
      </w:pPr>
      <w:r>
        <w:t>Answer 103: Das Bundes-Immissionsschutzgesetz (BImSchG) ist ein deutsches Gesetz...Answer 103: Das Bundes-Immissionsschutzgesetz (BImSchG) ist ein deutsches Gesetz...Answer 103: Das Bundes-Immissionsschutzgesetz (BImSchG) ist ein deutsches Gesetz...Answer 103: Das Bundes-Immissionsschutzgesetz (BImSchG) ist ein deutsches Gesetz...Answer 103: Das Bundes-Immissionsschutzgesetz (BImSchG) ist ein deutsches Gesetz...Answer 103: Das Bundes-Immissionsschutzgesetz (BImSchG) ist ein deutsches Gesetz...Answer 103: Das Bundes-Immissionsschutzgesetz (BImSchG) ist ein deutsches Gesetz...Answer 103: Das Bundes-Immissionsschutzgesetz (BImSchG) ist ein deutsches Gesetz...Answer 103: Das Bundes-Immissionsschutzgesetz (BImSchG) ist ein deutsches Gesetz...Answer 103: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(209)</w:t>
      </w:r>
    </w:p>
    <w:p>
      <w:pPr>
        <w:pStyle w:val="BodyText"/>
      </w:pPr>
      <w:r>
        <w:rPr>
          <w:color w:val="808080"/>
          <w:sz w:val="18"/>
        </w:rPr>
        <w:t>⏰ 2025-10-11 02:26:58.275107</w:t>
      </w:r>
    </w:p>
    <w:p>
      <w:pPr>
        <w:pStyle w:val="BodyText"/>
      </w:pPr>
      <w:r>
        <w:t>Question 104: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(210)</w:t>
      </w:r>
    </w:p>
    <w:p>
      <w:pPr>
        <w:pStyle w:val="BodyText"/>
      </w:pPr>
      <w:r>
        <w:rPr>
          <w:color w:val="808080"/>
          <w:sz w:val="18"/>
        </w:rPr>
        <w:t>⏰ 2025-10-11 02:27:28.275108</w:t>
      </w:r>
    </w:p>
    <w:p>
      <w:pPr>
        <w:pStyle w:val="BodyText"/>
      </w:pPr>
      <w:r>
        <w:t>Answer 104: Das Bundes-Immissionsschutzgesetz (BImSchG) ist ein deutsches Gesetz...Answer 104: Das Bundes-Immissionsschutzgesetz (BImSchG) ist ein deutsches Gesetz...Answer 104: Das Bundes-Immissionsschutzgesetz (BImSchG) ist ein deutsches Gesetz...Answer 104: Das Bundes-Immissionsschutzgesetz (BImSchG) ist ein deutsches Gesetz...Answer 104: Das Bundes-Immissionsschutzgesetz (BImSchG) ist ein deutsches Gesetz...Answer 104: Das Bundes-Immissionsschutzgesetz (BImSchG) ist ein deutsches Gesetz...Answer 104: Das Bundes-Immissionsschutzgesetz (BImSchG) ist ein deutsches Gesetz...Answer 104: Das Bundes-Immissionsschutzgesetz (BImSchG) ist ein deutsches Gesetz...Answer 104: Das Bundes-Immissionsschutzgesetz (BImSchG) ist ein deutsches Gesetz...Answer 104: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(211)</w:t>
      </w:r>
    </w:p>
    <w:p>
      <w:pPr>
        <w:pStyle w:val="BodyText"/>
      </w:pPr>
      <w:r>
        <w:rPr>
          <w:color w:val="808080"/>
          <w:sz w:val="18"/>
        </w:rPr>
        <w:t>⏰ 2025-10-11 02:27:58.275111</w:t>
      </w:r>
    </w:p>
    <w:p>
      <w:pPr>
        <w:pStyle w:val="BodyText"/>
      </w:pPr>
      <w:r>
        <w:t>Question 105: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(212)</w:t>
      </w:r>
    </w:p>
    <w:p>
      <w:pPr>
        <w:pStyle w:val="BodyText"/>
      </w:pPr>
      <w:r>
        <w:rPr>
          <w:color w:val="808080"/>
          <w:sz w:val="18"/>
        </w:rPr>
        <w:t>⏰ 2025-10-11 02:28:28.275112</w:t>
      </w:r>
    </w:p>
    <w:p>
      <w:pPr>
        <w:pStyle w:val="BodyText"/>
      </w:pPr>
      <w:r>
        <w:t>Answer 105: Das Bundes-Immissionsschutzgesetz (BImSchG) ist ein deutsches Gesetz...Answer 105: Das Bundes-Immissionsschutzgesetz (BImSchG) ist ein deutsches Gesetz...Answer 105: Das Bundes-Immissionsschutzgesetz (BImSchG) ist ein deutsches Gesetz...Answer 105: Das Bundes-Immissionsschutzgesetz (BImSchG) ist ein deutsches Gesetz...Answer 105: Das Bundes-Immissionsschutzgesetz (BImSchG) ist ein deutsches Gesetz...Answer 105: Das Bundes-Immissionsschutzgesetz (BImSchG) ist ein deutsches Gesetz...Answer 105: Das Bundes-Immissionsschutzgesetz (BImSchG) ist ein deutsches Gesetz...Answer 105: Das Bundes-Immissionsschutzgesetz (BImSchG) ist ein deutsches Gesetz...Answer 105: Das Bundes-Immissionsschutzgesetz (BImSchG) ist ein deutsches Gesetz...Answer 105: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(213)</w:t>
      </w:r>
    </w:p>
    <w:p>
      <w:pPr>
        <w:pStyle w:val="BodyText"/>
      </w:pPr>
      <w:r>
        <w:rPr>
          <w:color w:val="808080"/>
          <w:sz w:val="18"/>
        </w:rPr>
        <w:t>⏰ 2025-10-11 02:28:58.275115</w:t>
      </w:r>
    </w:p>
    <w:p>
      <w:pPr>
        <w:pStyle w:val="BodyText"/>
      </w:pPr>
      <w:r>
        <w:t>Question 106: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(214)</w:t>
      </w:r>
    </w:p>
    <w:p>
      <w:pPr>
        <w:pStyle w:val="BodyText"/>
      </w:pPr>
      <w:r>
        <w:rPr>
          <w:color w:val="808080"/>
          <w:sz w:val="18"/>
        </w:rPr>
        <w:t>⏰ 2025-10-11 02:29:28.275116</w:t>
      </w:r>
    </w:p>
    <w:p>
      <w:pPr>
        <w:pStyle w:val="BodyText"/>
      </w:pPr>
      <w:r>
        <w:t>Answer 106: Das Bundes-Immissionsschutzgesetz (BImSchG) ist ein deutsches Gesetz...Answer 106: Das Bundes-Immissionsschutzgesetz (BImSchG) ist ein deutsches Gesetz...Answer 106: Das Bundes-Immissionsschutzgesetz (BImSchG) ist ein deutsches Gesetz...Answer 106: Das Bundes-Immissionsschutzgesetz (BImSchG) ist ein deutsches Gesetz...Answer 106: Das Bundes-Immissionsschutzgesetz (BImSchG) ist ein deutsches Gesetz...Answer 106: Das Bundes-Immissionsschutzgesetz (BImSchG) ist ein deutsches Gesetz...Answer 106: Das Bundes-Immissionsschutzgesetz (BImSchG) ist ein deutsches Gesetz...Answer 106: Das Bundes-Immissionsschutzgesetz (BImSchG) ist ein deutsches Gesetz...Answer 106: Das Bundes-Immissionsschutzgesetz (BImSchG) ist ein deutsches Gesetz...Answer 106: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(215)</w:t>
      </w:r>
    </w:p>
    <w:p>
      <w:pPr>
        <w:pStyle w:val="BodyText"/>
      </w:pPr>
      <w:r>
        <w:rPr>
          <w:color w:val="808080"/>
          <w:sz w:val="18"/>
        </w:rPr>
        <w:t>⏰ 2025-10-11 02:29:58.275122</w:t>
      </w:r>
    </w:p>
    <w:p>
      <w:pPr>
        <w:pStyle w:val="BodyText"/>
      </w:pPr>
      <w:r>
        <w:t>Question 107: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(216)</w:t>
      </w:r>
    </w:p>
    <w:p>
      <w:pPr>
        <w:pStyle w:val="BodyText"/>
      </w:pPr>
      <w:r>
        <w:rPr>
          <w:color w:val="808080"/>
          <w:sz w:val="18"/>
        </w:rPr>
        <w:t>⏰ 2025-10-11 02:30:28.275124</w:t>
      </w:r>
    </w:p>
    <w:p>
      <w:pPr>
        <w:pStyle w:val="BodyText"/>
      </w:pPr>
      <w:r>
        <w:t>Answer 107: Das Bundes-Immissionsschutzgesetz (BImSchG) ist ein deutsches Gesetz...Answer 107: Das Bundes-Immissionsschutzgesetz (BImSchG) ist ein deutsches Gesetz...Answer 107: Das Bundes-Immissionsschutzgesetz (BImSchG) ist ein deutsches Gesetz...Answer 107: Das Bundes-Immissionsschutzgesetz (BImSchG) ist ein deutsches Gesetz...Answer 107: Das Bundes-Immissionsschutzgesetz (BImSchG) ist ein deutsches Gesetz...Answer 107: Das Bundes-Immissionsschutzgesetz (BImSchG) ist ein deutsches Gesetz...Answer 107: Das Bundes-Immissionsschutzgesetz (BImSchG) ist ein deutsches Gesetz...Answer 107: Das Bundes-Immissionsschutzgesetz (BImSchG) ist ein deutsches Gesetz...Answer 107: Das Bundes-Immissionsschutzgesetz (BImSchG) ist ein deutsches Gesetz...Answer 107: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(217)</w:t>
      </w:r>
    </w:p>
    <w:p>
      <w:pPr>
        <w:pStyle w:val="BodyText"/>
      </w:pPr>
      <w:r>
        <w:rPr>
          <w:color w:val="808080"/>
          <w:sz w:val="18"/>
        </w:rPr>
        <w:t>⏰ 2025-10-11 02:30:58.275127</w:t>
      </w:r>
    </w:p>
    <w:p>
      <w:pPr>
        <w:pStyle w:val="BodyText"/>
      </w:pPr>
      <w:r>
        <w:t>Question 108: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(218)</w:t>
      </w:r>
    </w:p>
    <w:p>
      <w:pPr>
        <w:pStyle w:val="BodyText"/>
      </w:pPr>
      <w:r>
        <w:rPr>
          <w:color w:val="808080"/>
          <w:sz w:val="18"/>
        </w:rPr>
        <w:t>⏰ 2025-10-11 02:31:28.275128</w:t>
      </w:r>
    </w:p>
    <w:p>
      <w:pPr>
        <w:pStyle w:val="BodyText"/>
      </w:pPr>
      <w:r>
        <w:t>Answer 108: Das Bundes-Immissionsschutzgesetz (BImSchG) ist ein deutsches Gesetz...Answer 108: Das Bundes-Immissionsschutzgesetz (BImSchG) ist ein deutsches Gesetz...Answer 108: Das Bundes-Immissionsschutzgesetz (BImSchG) ist ein deutsches Gesetz...Answer 108: Das Bundes-Immissionsschutzgesetz (BImSchG) ist ein deutsches Gesetz...Answer 108: Das Bundes-Immissionsschutzgesetz (BImSchG) ist ein deutsches Gesetz...Answer 108: Das Bundes-Immissionsschutzgesetz (BImSchG) ist ein deutsches Gesetz...Answer 108: Das Bundes-Immissionsschutzgesetz (BImSchG) ist ein deutsches Gesetz...Answer 108: Das Bundes-Immissionsschutzgesetz (BImSchG) ist ein deutsches Gesetz...Answer 108: Das Bundes-Immissionsschutzgesetz (BImSchG) ist ein deutsches Gesetz...Answer 108: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(219)</w:t>
      </w:r>
    </w:p>
    <w:p>
      <w:pPr>
        <w:pStyle w:val="BodyText"/>
      </w:pPr>
      <w:r>
        <w:rPr>
          <w:color w:val="808080"/>
          <w:sz w:val="18"/>
        </w:rPr>
        <w:t>⏰ 2025-10-11 02:31:58.275131</w:t>
      </w:r>
    </w:p>
    <w:p>
      <w:pPr>
        <w:pStyle w:val="BodyText"/>
      </w:pPr>
      <w:r>
        <w:t>Question 109: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(220)</w:t>
      </w:r>
    </w:p>
    <w:p>
      <w:pPr>
        <w:pStyle w:val="BodyText"/>
      </w:pPr>
      <w:r>
        <w:rPr>
          <w:color w:val="808080"/>
          <w:sz w:val="18"/>
        </w:rPr>
        <w:t>⏰ 2025-10-11 02:32:28.275132</w:t>
      </w:r>
    </w:p>
    <w:p>
      <w:pPr>
        <w:pStyle w:val="BodyText"/>
      </w:pPr>
      <w:r>
        <w:t>Answer 109: Das Bundes-Immissionsschutzgesetz (BImSchG) ist ein deutsches Gesetz...Answer 109: Das Bundes-Immissionsschutzgesetz (BImSchG) ist ein deutsches Gesetz...Answer 109: Das Bundes-Immissionsschutzgesetz (BImSchG) ist ein deutsches Gesetz...Answer 109: Das Bundes-Immissionsschutzgesetz (BImSchG) ist ein deutsches Gesetz...Answer 109: Das Bundes-Immissionsschutzgesetz (BImSchG) ist ein deutsches Gesetz...Answer 109: Das Bundes-Immissionsschutzgesetz (BImSchG) ist ein deutsches Gesetz...Answer 109: Das Bundes-Immissionsschutzgesetz (BImSchG) ist ein deutsches Gesetz...Answer 109: Das Bundes-Immissionsschutzgesetz (BImSchG) ist ein deutsches Gesetz...Answer 109: Das Bundes-Immissionsschutzgesetz (BImSchG) ist ein deutsches Gesetz...Answer 109: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(221)</w:t>
      </w:r>
    </w:p>
    <w:p>
      <w:pPr>
        <w:pStyle w:val="BodyText"/>
      </w:pPr>
      <w:r>
        <w:rPr>
          <w:color w:val="808080"/>
          <w:sz w:val="18"/>
        </w:rPr>
        <w:t>⏰ 2025-10-11 02:32:58.275135</w:t>
      </w:r>
    </w:p>
    <w:p>
      <w:pPr>
        <w:pStyle w:val="BodyText"/>
      </w:pPr>
      <w:r>
        <w:t>Question 110: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(222)</w:t>
      </w:r>
    </w:p>
    <w:p>
      <w:pPr>
        <w:pStyle w:val="BodyText"/>
      </w:pPr>
      <w:r>
        <w:rPr>
          <w:color w:val="808080"/>
          <w:sz w:val="18"/>
        </w:rPr>
        <w:t>⏰ 2025-10-11 02:33:28.275136</w:t>
      </w:r>
    </w:p>
    <w:p>
      <w:pPr>
        <w:pStyle w:val="BodyText"/>
      </w:pPr>
      <w:r>
        <w:t>Answer 110: Das Bundes-Immissionsschutzgesetz (BImSchG) ist ein deutsches Gesetz...Answer 110: Das Bundes-Immissionsschutzgesetz (BImSchG) ist ein deutsches Gesetz...Answer 110: Das Bundes-Immissionsschutzgesetz (BImSchG) ist ein deutsches Gesetz...Answer 110: Das Bundes-Immissionsschutzgesetz (BImSchG) ist ein deutsches Gesetz...Answer 110: Das Bundes-Immissionsschutzgesetz (BImSchG) ist ein deutsches Gesetz...Answer 110: Das Bundes-Immissionsschutzgesetz (BImSchG) ist ein deutsches Gesetz...Answer 110: Das Bundes-Immissionsschutzgesetz (BImSchG) ist ein deutsches Gesetz...Answer 110: Das Bundes-Immissionsschutzgesetz (BImSchG) ist ein deutsches Gesetz...Answer 110: Das Bundes-Immissionsschutzgesetz (BImSchG) ist ein deutsches Gesetz...Answer 110: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(223)</w:t>
      </w:r>
    </w:p>
    <w:p>
      <w:pPr>
        <w:pStyle w:val="BodyText"/>
      </w:pPr>
      <w:r>
        <w:rPr>
          <w:color w:val="808080"/>
          <w:sz w:val="18"/>
        </w:rPr>
        <w:t>⏰ 2025-10-11 02:33:58.275139</w:t>
      </w:r>
    </w:p>
    <w:p>
      <w:pPr>
        <w:pStyle w:val="BodyText"/>
      </w:pPr>
      <w:r>
        <w:t>Question 111: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(224)</w:t>
      </w:r>
    </w:p>
    <w:p>
      <w:pPr>
        <w:pStyle w:val="BodyText"/>
      </w:pPr>
      <w:r>
        <w:rPr>
          <w:color w:val="808080"/>
          <w:sz w:val="18"/>
        </w:rPr>
        <w:t>⏰ 2025-10-11 02:34:28.275140</w:t>
      </w:r>
    </w:p>
    <w:p>
      <w:pPr>
        <w:pStyle w:val="BodyText"/>
      </w:pPr>
      <w:r>
        <w:t>Answer 111: Das Bundes-Immissionsschutzgesetz (BImSchG) ist ein deutsches Gesetz...Answer 111: Das Bundes-Immissionsschutzgesetz (BImSchG) ist ein deutsches Gesetz...Answer 111: Das Bundes-Immissionsschutzgesetz (BImSchG) ist ein deutsches Gesetz...Answer 111: Das Bundes-Immissionsschutzgesetz (BImSchG) ist ein deutsches Gesetz...Answer 111: Das Bundes-Immissionsschutzgesetz (BImSchG) ist ein deutsches Gesetz...Answer 111: Das Bundes-Immissionsschutzgesetz (BImSchG) ist ein deutsches Gesetz...Answer 111: Das Bundes-Immissionsschutzgesetz (BImSchG) ist ein deutsches Gesetz...Answer 111: Das Bundes-Immissionsschutzgesetz (BImSchG) ist ein deutsches Gesetz...Answer 111: Das Bundes-Immissionsschutzgesetz (BImSchG) ist ein deutsches Gesetz...Answer 111: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(225)</w:t>
      </w:r>
    </w:p>
    <w:p>
      <w:pPr>
        <w:pStyle w:val="BodyText"/>
      </w:pPr>
      <w:r>
        <w:rPr>
          <w:color w:val="808080"/>
          <w:sz w:val="18"/>
        </w:rPr>
        <w:t>⏰ 2025-10-11 02:34:58.275144</w:t>
      </w:r>
    </w:p>
    <w:p>
      <w:pPr>
        <w:pStyle w:val="BodyText"/>
      </w:pPr>
      <w:r>
        <w:t>Question 112: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(226)</w:t>
      </w:r>
    </w:p>
    <w:p>
      <w:pPr>
        <w:pStyle w:val="BodyText"/>
      </w:pPr>
      <w:r>
        <w:rPr>
          <w:color w:val="808080"/>
          <w:sz w:val="18"/>
        </w:rPr>
        <w:t>⏰ 2025-10-11 02:35:28.275146</w:t>
      </w:r>
    </w:p>
    <w:p>
      <w:pPr>
        <w:pStyle w:val="BodyText"/>
      </w:pPr>
      <w:r>
        <w:t>Answer 112: Das Bundes-Immissionsschutzgesetz (BImSchG) ist ein deutsches Gesetz...Answer 112: Das Bundes-Immissionsschutzgesetz (BImSchG) ist ein deutsches Gesetz...Answer 112: Das Bundes-Immissionsschutzgesetz (BImSchG) ist ein deutsches Gesetz...Answer 112: Das Bundes-Immissionsschutzgesetz (BImSchG) ist ein deutsches Gesetz...Answer 112: Das Bundes-Immissionsschutzgesetz (BImSchG) ist ein deutsches Gesetz...Answer 112: Das Bundes-Immissionsschutzgesetz (BImSchG) ist ein deutsches Gesetz...Answer 112: Das Bundes-Immissionsschutzgesetz (BImSchG) ist ein deutsches Gesetz...Answer 112: Das Bundes-Immissionsschutzgesetz (BImSchG) ist ein deutsches Gesetz...Answer 112: Das Bundes-Immissionsschutzgesetz (BImSchG) ist ein deutsches Gesetz...Answer 112: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(227)</w:t>
      </w:r>
    </w:p>
    <w:p>
      <w:pPr>
        <w:pStyle w:val="BodyText"/>
      </w:pPr>
      <w:r>
        <w:rPr>
          <w:color w:val="808080"/>
          <w:sz w:val="18"/>
        </w:rPr>
        <w:t>⏰ 2025-10-11 02:35:58.275149</w:t>
      </w:r>
    </w:p>
    <w:p>
      <w:pPr>
        <w:pStyle w:val="BodyText"/>
      </w:pPr>
      <w:r>
        <w:t>Question 113: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(228)</w:t>
      </w:r>
    </w:p>
    <w:p>
      <w:pPr>
        <w:pStyle w:val="BodyText"/>
      </w:pPr>
      <w:r>
        <w:rPr>
          <w:color w:val="808080"/>
          <w:sz w:val="18"/>
        </w:rPr>
        <w:t>⏰ 2025-10-11 02:36:28.275150</w:t>
      </w:r>
    </w:p>
    <w:p>
      <w:pPr>
        <w:pStyle w:val="BodyText"/>
      </w:pPr>
      <w:r>
        <w:t>Answer 113: Das Bundes-Immissionsschutzgesetz (BImSchG) ist ein deutsches Gesetz...Answer 113: Das Bundes-Immissionsschutzgesetz (BImSchG) ist ein deutsches Gesetz...Answer 113: Das Bundes-Immissionsschutzgesetz (BImSchG) ist ein deutsches Gesetz...Answer 113: Das Bundes-Immissionsschutzgesetz (BImSchG) ist ein deutsches Gesetz...Answer 113: Das Bundes-Immissionsschutzgesetz (BImSchG) ist ein deutsches Gesetz...Answer 113: Das Bundes-Immissionsschutzgesetz (BImSchG) ist ein deutsches Gesetz...Answer 113: Das Bundes-Immissionsschutzgesetz (BImSchG) ist ein deutsches Gesetz...Answer 113: Das Bundes-Immissionsschutzgesetz (BImSchG) ist ein deutsches Gesetz...Answer 113: Das Bundes-Immissionsschutzgesetz (BImSchG) ist ein deutsches Gesetz...Answer 113: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(229)</w:t>
      </w:r>
    </w:p>
    <w:p>
      <w:pPr>
        <w:pStyle w:val="BodyText"/>
      </w:pPr>
      <w:r>
        <w:rPr>
          <w:color w:val="808080"/>
          <w:sz w:val="18"/>
        </w:rPr>
        <w:t>⏰ 2025-10-11 02:36:58.275153</w:t>
      </w:r>
    </w:p>
    <w:p>
      <w:pPr>
        <w:pStyle w:val="BodyText"/>
      </w:pPr>
      <w:r>
        <w:t>Question 114: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(230)</w:t>
      </w:r>
    </w:p>
    <w:p>
      <w:pPr>
        <w:pStyle w:val="BodyText"/>
      </w:pPr>
      <w:r>
        <w:rPr>
          <w:color w:val="808080"/>
          <w:sz w:val="18"/>
        </w:rPr>
        <w:t>⏰ 2025-10-11 02:37:28.275154</w:t>
      </w:r>
    </w:p>
    <w:p>
      <w:pPr>
        <w:pStyle w:val="BodyText"/>
      </w:pPr>
      <w:r>
        <w:t>Answer 114: Das Bundes-Immissionsschutzgesetz (BImSchG) ist ein deutsches Gesetz...Answer 114: Das Bundes-Immissionsschutzgesetz (BImSchG) ist ein deutsches Gesetz...Answer 114: Das Bundes-Immissionsschutzgesetz (BImSchG) ist ein deutsches Gesetz...Answer 114: Das Bundes-Immissionsschutzgesetz (BImSchG) ist ein deutsches Gesetz...Answer 114: Das Bundes-Immissionsschutzgesetz (BImSchG) ist ein deutsches Gesetz...Answer 114: Das Bundes-Immissionsschutzgesetz (BImSchG) ist ein deutsches Gesetz...Answer 114: Das Bundes-Immissionsschutzgesetz (BImSchG) ist ein deutsches Gesetz...Answer 114: Das Bundes-Immissionsschutzgesetz (BImSchG) ist ein deutsches Gesetz...Answer 114: Das Bundes-Immissionsschutzgesetz (BImSchG) ist ein deutsches Gesetz...Answer 114: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(231)</w:t>
      </w:r>
    </w:p>
    <w:p>
      <w:pPr>
        <w:pStyle w:val="BodyText"/>
      </w:pPr>
      <w:r>
        <w:rPr>
          <w:color w:val="808080"/>
          <w:sz w:val="18"/>
        </w:rPr>
        <w:t>⏰ 2025-10-11 02:37:58.275157</w:t>
      </w:r>
    </w:p>
    <w:p>
      <w:pPr>
        <w:pStyle w:val="BodyText"/>
      </w:pPr>
      <w:r>
        <w:t>Question 115: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(232)</w:t>
      </w:r>
    </w:p>
    <w:p>
      <w:pPr>
        <w:pStyle w:val="BodyText"/>
      </w:pPr>
      <w:r>
        <w:rPr>
          <w:color w:val="808080"/>
          <w:sz w:val="18"/>
        </w:rPr>
        <w:t>⏰ 2025-10-11 02:38:28.275160</w:t>
      </w:r>
    </w:p>
    <w:p>
      <w:pPr>
        <w:pStyle w:val="BodyText"/>
      </w:pPr>
      <w:r>
        <w:t>Answer 115: Das Bundes-Immissionsschutzgesetz (BImSchG) ist ein deutsches Gesetz...Answer 115: Das Bundes-Immissionsschutzgesetz (BImSchG) ist ein deutsches Gesetz...Answer 115: Das Bundes-Immissionsschutzgesetz (BImSchG) ist ein deutsches Gesetz...Answer 115: Das Bundes-Immissionsschutzgesetz (BImSchG) ist ein deutsches Gesetz...Answer 115: Das Bundes-Immissionsschutzgesetz (BImSchG) ist ein deutsches Gesetz...Answer 115: Das Bundes-Immissionsschutzgesetz (BImSchG) ist ein deutsches Gesetz...Answer 115: Das Bundes-Immissionsschutzgesetz (BImSchG) ist ein deutsches Gesetz...Answer 115: Das Bundes-Immissionsschutzgesetz (BImSchG) ist ein deutsches Gesetz...Answer 115: Das Bundes-Immissionsschutzgesetz (BImSchG) ist ein deutsches Gesetz...Answer 115: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(233)</w:t>
      </w:r>
    </w:p>
    <w:p>
      <w:pPr>
        <w:pStyle w:val="BodyText"/>
      </w:pPr>
      <w:r>
        <w:rPr>
          <w:color w:val="808080"/>
          <w:sz w:val="18"/>
        </w:rPr>
        <w:t>⏰ 2025-10-11 02:38:58.275163</w:t>
      </w:r>
    </w:p>
    <w:p>
      <w:pPr>
        <w:pStyle w:val="BodyText"/>
      </w:pPr>
      <w:r>
        <w:t>Question 116: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(234)</w:t>
      </w:r>
    </w:p>
    <w:p>
      <w:pPr>
        <w:pStyle w:val="BodyText"/>
      </w:pPr>
      <w:r>
        <w:rPr>
          <w:color w:val="808080"/>
          <w:sz w:val="18"/>
        </w:rPr>
        <w:t>⏰ 2025-10-11 02:39:28.275165</w:t>
      </w:r>
    </w:p>
    <w:p>
      <w:pPr>
        <w:pStyle w:val="BodyText"/>
      </w:pPr>
      <w:r>
        <w:t>Answer 116: Das Bundes-Immissionsschutzgesetz (BImSchG) ist ein deutsches Gesetz...Answer 116: Das Bundes-Immissionsschutzgesetz (BImSchG) ist ein deutsches Gesetz...Answer 116: Das Bundes-Immissionsschutzgesetz (BImSchG) ist ein deutsches Gesetz...Answer 116: Das Bundes-Immissionsschutzgesetz (BImSchG) ist ein deutsches Gesetz...Answer 116: Das Bundes-Immissionsschutzgesetz (BImSchG) ist ein deutsches Gesetz...Answer 116: Das Bundes-Immissionsschutzgesetz (BImSchG) ist ein deutsches Gesetz...Answer 116: Das Bundes-Immissionsschutzgesetz (BImSchG) ist ein deutsches Gesetz...Answer 116: Das Bundes-Immissionsschutzgesetz (BImSchG) ist ein deutsches Gesetz...Answer 116: Das Bundes-Immissionsschutzgesetz (BImSchG) ist ein deutsches Gesetz...Answer 116: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(235)</w:t>
      </w:r>
    </w:p>
    <w:p>
      <w:pPr>
        <w:pStyle w:val="BodyText"/>
      </w:pPr>
      <w:r>
        <w:rPr>
          <w:color w:val="808080"/>
          <w:sz w:val="18"/>
        </w:rPr>
        <w:t>⏰ 2025-10-11 02:39:58.275168</w:t>
      </w:r>
    </w:p>
    <w:p>
      <w:pPr>
        <w:pStyle w:val="BodyText"/>
      </w:pPr>
      <w:r>
        <w:t>Question 117: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(236)</w:t>
      </w:r>
    </w:p>
    <w:p>
      <w:pPr>
        <w:pStyle w:val="BodyText"/>
      </w:pPr>
      <w:r>
        <w:rPr>
          <w:color w:val="808080"/>
          <w:sz w:val="18"/>
        </w:rPr>
        <w:t>⏰ 2025-10-11 02:40:28.275170</w:t>
      </w:r>
    </w:p>
    <w:p>
      <w:pPr>
        <w:pStyle w:val="BodyText"/>
      </w:pPr>
      <w:r>
        <w:t>Answer 117: Das Bundes-Immissionsschutzgesetz (BImSchG) ist ein deutsches Gesetz...Answer 117: Das Bundes-Immissionsschutzgesetz (BImSchG) ist ein deutsches Gesetz...Answer 117: Das Bundes-Immissionsschutzgesetz (BImSchG) ist ein deutsches Gesetz...Answer 117: Das Bundes-Immissionsschutzgesetz (BImSchG) ist ein deutsches Gesetz...Answer 117: Das Bundes-Immissionsschutzgesetz (BImSchG) ist ein deutsches Gesetz...Answer 117: Das Bundes-Immissionsschutzgesetz (BImSchG) ist ein deutsches Gesetz...Answer 117: Das Bundes-Immissionsschutzgesetz (BImSchG) ist ein deutsches Gesetz...Answer 117: Das Bundes-Immissionsschutzgesetz (BImSchG) ist ein deutsches Gesetz...Answer 117: Das Bundes-Immissionsschutzgesetz (BImSchG) ist ein deutsches Gesetz...Answer 117: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(237)</w:t>
      </w:r>
    </w:p>
    <w:p>
      <w:pPr>
        <w:pStyle w:val="BodyText"/>
      </w:pPr>
      <w:r>
        <w:rPr>
          <w:color w:val="808080"/>
          <w:sz w:val="18"/>
        </w:rPr>
        <w:t>⏰ 2025-10-11 02:40:58.275173</w:t>
      </w:r>
    </w:p>
    <w:p>
      <w:pPr>
        <w:pStyle w:val="BodyText"/>
      </w:pPr>
      <w:r>
        <w:t>Question 118: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(238)</w:t>
      </w:r>
    </w:p>
    <w:p>
      <w:pPr>
        <w:pStyle w:val="BodyText"/>
      </w:pPr>
      <w:r>
        <w:rPr>
          <w:color w:val="808080"/>
          <w:sz w:val="18"/>
        </w:rPr>
        <w:t>⏰ 2025-10-11 02:41:28.275174</w:t>
      </w:r>
    </w:p>
    <w:p>
      <w:pPr>
        <w:pStyle w:val="BodyText"/>
      </w:pPr>
      <w:r>
        <w:t>Answer 118: Das Bundes-Immissionsschutzgesetz (BImSchG) ist ein deutsches Gesetz...Answer 118: Das Bundes-Immissionsschutzgesetz (BImSchG) ist ein deutsches Gesetz...Answer 118: Das Bundes-Immissionsschutzgesetz (BImSchG) ist ein deutsches Gesetz...Answer 118: Das Bundes-Immissionsschutzgesetz (BImSchG) ist ein deutsches Gesetz...Answer 118: Das Bundes-Immissionsschutzgesetz (BImSchG) ist ein deutsches Gesetz...Answer 118: Das Bundes-Immissionsschutzgesetz (BImSchG) ist ein deutsches Gesetz...Answer 118: Das Bundes-Immissionsschutzgesetz (BImSchG) ist ein deutsches Gesetz...Answer 118: Das Bundes-Immissionsschutzgesetz (BImSchG) ist ein deutsches Gesetz...Answer 118: Das Bundes-Immissionsschutzgesetz (BImSchG) ist ein deutsches Gesetz...Answer 118: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(239)</w:t>
      </w:r>
    </w:p>
    <w:p>
      <w:pPr>
        <w:pStyle w:val="BodyText"/>
      </w:pPr>
      <w:r>
        <w:rPr>
          <w:color w:val="808080"/>
          <w:sz w:val="18"/>
        </w:rPr>
        <w:t>⏰ 2025-10-11 02:41:58.275177</w:t>
      </w:r>
    </w:p>
    <w:p>
      <w:pPr>
        <w:pStyle w:val="BodyText"/>
      </w:pPr>
      <w:r>
        <w:t>Question 119: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(240)</w:t>
      </w:r>
    </w:p>
    <w:p>
      <w:pPr>
        <w:pStyle w:val="BodyText"/>
      </w:pPr>
      <w:r>
        <w:rPr>
          <w:color w:val="808080"/>
          <w:sz w:val="18"/>
        </w:rPr>
        <w:t>⏰ 2025-10-11 02:42:28.275178</w:t>
      </w:r>
    </w:p>
    <w:p>
      <w:pPr>
        <w:pStyle w:val="BodyText"/>
      </w:pPr>
      <w:r>
        <w:t>Answer 119: Das Bundes-Immissionsschutzgesetz (BImSchG) ist ein deutsches Gesetz...Answer 119: Das Bundes-Immissionsschutzgesetz (BImSchG) ist ein deutsches Gesetz...Answer 119: Das Bundes-Immissionsschutzgesetz (BImSchG) ist ein deutsches Gesetz...Answer 119: Das Bundes-Immissionsschutzgesetz (BImSchG) ist ein deutsches Gesetz...Answer 119: Das Bundes-Immissionsschutzgesetz (BImSchG) ist ein deutsches Gesetz...Answer 119: Das Bundes-Immissionsschutzgesetz (BImSchG) ist ein deutsches Gesetz...Answer 119: Das Bundes-Immissionsschutzgesetz (BImSchG) ist ein deutsches Gesetz...Answer 119: Das Bundes-Immissionsschutzgesetz (BImSchG) ist ein deutsches Gesetz...Answer 119: Das Bundes-Immissionsschutzgesetz (BImSchG) ist ein deutsches Gesetz...Answer 119: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(241)</w:t>
      </w:r>
    </w:p>
    <w:p>
      <w:pPr>
        <w:pStyle w:val="BodyText"/>
      </w:pPr>
      <w:r>
        <w:rPr>
          <w:color w:val="808080"/>
          <w:sz w:val="18"/>
        </w:rPr>
        <w:t>⏰ 2025-10-11 02:42:58.275181</w:t>
      </w:r>
    </w:p>
    <w:p>
      <w:pPr>
        <w:pStyle w:val="BodyText"/>
      </w:pPr>
      <w:r>
        <w:t>Question 120: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(242)</w:t>
      </w:r>
    </w:p>
    <w:p>
      <w:pPr>
        <w:pStyle w:val="BodyText"/>
      </w:pPr>
      <w:r>
        <w:rPr>
          <w:color w:val="808080"/>
          <w:sz w:val="18"/>
        </w:rPr>
        <w:t>⏰ 2025-10-11 02:43:28.275182</w:t>
      </w:r>
    </w:p>
    <w:p>
      <w:pPr>
        <w:pStyle w:val="BodyText"/>
      </w:pPr>
      <w:r>
        <w:t>Answer 120: Das Bundes-Immissionsschutzgesetz (BImSchG) ist ein deutsches Gesetz...Answer 120: Das Bundes-Immissionsschutzgesetz (BImSchG) ist ein deutsches Gesetz...Answer 120: Das Bundes-Immissionsschutzgesetz (BImSchG) ist ein deutsches Gesetz...Answer 120: Das Bundes-Immissionsschutzgesetz (BImSchG) ist ein deutsches Gesetz...Answer 120: Das Bundes-Immissionsschutzgesetz (BImSchG) ist ein deutsches Gesetz...Answer 120: Das Bundes-Immissionsschutzgesetz (BImSchG) ist ein deutsches Gesetz...Answer 120: Das Bundes-Immissionsschutzgesetz (BImSchG) ist ein deutsches Gesetz...Answer 120: Das Bundes-Immissionsschutzgesetz (BImSchG) ist ein deutsches Gesetz...Answer 120: Das Bundes-Immissionsschutzgesetz (BImSchG) ist ein deutsches Gesetz...Answer 120: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(243)</w:t>
      </w:r>
    </w:p>
    <w:p>
      <w:pPr>
        <w:pStyle w:val="BodyText"/>
      </w:pPr>
      <w:r>
        <w:rPr>
          <w:color w:val="808080"/>
          <w:sz w:val="18"/>
        </w:rPr>
        <w:t>⏰ 2025-10-11 02:43:58.275185</w:t>
      </w:r>
    </w:p>
    <w:p>
      <w:pPr>
        <w:pStyle w:val="BodyText"/>
      </w:pPr>
      <w:r>
        <w:t>Question 121: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(244)</w:t>
      </w:r>
    </w:p>
    <w:p>
      <w:pPr>
        <w:pStyle w:val="BodyText"/>
      </w:pPr>
      <w:r>
        <w:rPr>
          <w:color w:val="808080"/>
          <w:sz w:val="18"/>
        </w:rPr>
        <w:t>⏰ 2025-10-11 02:44:28.275186</w:t>
      </w:r>
    </w:p>
    <w:p>
      <w:pPr>
        <w:pStyle w:val="BodyText"/>
      </w:pPr>
      <w:r>
        <w:t>Answer 121: Das Bundes-Immissionsschutzgesetz (BImSchG) ist ein deutsches Gesetz...Answer 121: Das Bundes-Immissionsschutzgesetz (BImSchG) ist ein deutsches Gesetz...Answer 121: Das Bundes-Immissionsschutzgesetz (BImSchG) ist ein deutsches Gesetz...Answer 121: Das Bundes-Immissionsschutzgesetz (BImSchG) ist ein deutsches Gesetz...Answer 121: Das Bundes-Immissionsschutzgesetz (BImSchG) ist ein deutsches Gesetz...Answer 121: Das Bundes-Immissionsschutzgesetz (BImSchG) ist ein deutsches Gesetz...Answer 121: Das Bundes-Immissionsschutzgesetz (BImSchG) ist ein deutsches Gesetz...Answer 121: Das Bundes-Immissionsschutzgesetz (BImSchG) ist ein deutsches Gesetz...Answer 121: Das Bundes-Immissionsschutzgesetz (BImSchG) ist ein deutsches Gesetz...Answer 121: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(245)</w:t>
      </w:r>
    </w:p>
    <w:p>
      <w:pPr>
        <w:pStyle w:val="BodyText"/>
      </w:pPr>
      <w:r>
        <w:rPr>
          <w:color w:val="808080"/>
          <w:sz w:val="18"/>
        </w:rPr>
        <w:t>⏰ 2025-10-11 02:44:58.275190</w:t>
      </w:r>
    </w:p>
    <w:p>
      <w:pPr>
        <w:pStyle w:val="BodyText"/>
      </w:pPr>
      <w:r>
        <w:t>Question 122: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(246)</w:t>
      </w:r>
    </w:p>
    <w:p>
      <w:pPr>
        <w:pStyle w:val="BodyText"/>
      </w:pPr>
      <w:r>
        <w:rPr>
          <w:color w:val="808080"/>
          <w:sz w:val="18"/>
        </w:rPr>
        <w:t>⏰ 2025-10-11 02:45:28.275191</w:t>
      </w:r>
    </w:p>
    <w:p>
      <w:pPr>
        <w:pStyle w:val="BodyText"/>
      </w:pPr>
      <w:r>
        <w:t>Answer 122: Das Bundes-Immissionsschutzgesetz (BImSchG) ist ein deutsches Gesetz...Answer 122: Das Bundes-Immissionsschutzgesetz (BImSchG) ist ein deutsches Gesetz...Answer 122: Das Bundes-Immissionsschutzgesetz (BImSchG) ist ein deutsches Gesetz...Answer 122: Das Bundes-Immissionsschutzgesetz (BImSchG) ist ein deutsches Gesetz...Answer 122: Das Bundes-Immissionsschutzgesetz (BImSchG) ist ein deutsches Gesetz...Answer 122: Das Bundes-Immissionsschutzgesetz (BImSchG) ist ein deutsches Gesetz...Answer 122: Das Bundes-Immissionsschutzgesetz (BImSchG) ist ein deutsches Gesetz...Answer 122: Das Bundes-Immissionsschutzgesetz (BImSchG) ist ein deutsches Gesetz...Answer 122: Das Bundes-Immissionsschutzgesetz (BImSchG) ist ein deutsches Gesetz...Answer 122: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(247)</w:t>
      </w:r>
    </w:p>
    <w:p>
      <w:pPr>
        <w:pStyle w:val="BodyText"/>
      </w:pPr>
      <w:r>
        <w:rPr>
          <w:color w:val="808080"/>
          <w:sz w:val="18"/>
        </w:rPr>
        <w:t>⏰ 2025-10-11 02:45:58.275194</w:t>
      </w:r>
    </w:p>
    <w:p>
      <w:pPr>
        <w:pStyle w:val="BodyText"/>
      </w:pPr>
      <w:r>
        <w:t>Question 123: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(248)</w:t>
      </w:r>
    </w:p>
    <w:p>
      <w:pPr>
        <w:pStyle w:val="BodyText"/>
      </w:pPr>
      <w:r>
        <w:rPr>
          <w:color w:val="808080"/>
          <w:sz w:val="18"/>
        </w:rPr>
        <w:t>⏰ 2025-10-11 02:46:28.275195</w:t>
      </w:r>
    </w:p>
    <w:p>
      <w:pPr>
        <w:pStyle w:val="BodyText"/>
      </w:pPr>
      <w:r>
        <w:t>Answer 123: Das Bundes-Immissionsschutzgesetz (BImSchG) ist ein deutsches Gesetz...Answer 123: Das Bundes-Immissionsschutzgesetz (BImSchG) ist ein deutsches Gesetz...Answer 123: Das Bundes-Immissionsschutzgesetz (BImSchG) ist ein deutsches Gesetz...Answer 123: Das Bundes-Immissionsschutzgesetz (BImSchG) ist ein deutsches Gesetz...Answer 123: Das Bundes-Immissionsschutzgesetz (BImSchG) ist ein deutsches Gesetz...Answer 123: Das Bundes-Immissionsschutzgesetz (BImSchG) ist ein deutsches Gesetz...Answer 123: Das Bundes-Immissionsschutzgesetz (BImSchG) ist ein deutsches Gesetz...Answer 123: Das Bundes-Immissionsschutzgesetz (BImSchG) ist ein deutsches Gesetz...Answer 123: Das Bundes-Immissionsschutzgesetz (BImSchG) ist ein deutsches Gesetz...Answer 123: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(249)</w:t>
      </w:r>
    </w:p>
    <w:p>
      <w:pPr>
        <w:pStyle w:val="BodyText"/>
      </w:pPr>
      <w:r>
        <w:rPr>
          <w:color w:val="808080"/>
          <w:sz w:val="18"/>
        </w:rPr>
        <w:t>⏰ 2025-10-11 02:46:58.275197</w:t>
      </w:r>
    </w:p>
    <w:p>
      <w:pPr>
        <w:pStyle w:val="BodyText"/>
      </w:pPr>
      <w:r>
        <w:t>Question 124: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(250)</w:t>
      </w:r>
    </w:p>
    <w:p>
      <w:pPr>
        <w:pStyle w:val="BodyText"/>
      </w:pPr>
      <w:r>
        <w:rPr>
          <w:color w:val="808080"/>
          <w:sz w:val="18"/>
        </w:rPr>
        <w:t>⏰ 2025-10-11 02:47:28.275199</w:t>
      </w:r>
    </w:p>
    <w:p>
      <w:pPr>
        <w:pStyle w:val="BodyText"/>
      </w:pPr>
      <w:r>
        <w:t>Answer 124: Das Bundes-Immissionsschutzgesetz (BImSchG) ist ein deutsches Gesetz...Answer 124: Das Bundes-Immissionsschutzgesetz (BImSchG) ist ein deutsches Gesetz...Answer 124: Das Bundes-Immissionsschutzgesetz (BImSchG) ist ein deutsches Gesetz...Answer 124: Das Bundes-Immissionsschutzgesetz (BImSchG) ist ein deutsches Gesetz...Answer 124: Das Bundes-Immissionsschutzgesetz (BImSchG) ist ein deutsches Gesetz...Answer 124: Das Bundes-Immissionsschutzgesetz (BImSchG) ist ein deutsches Gesetz...Answer 124: Das Bundes-Immissionsschutzgesetz (BImSchG) ist ein deutsches Gesetz...Answer 124: Das Bundes-Immissionsschutzgesetz (BImSchG) ist ein deutsches Gesetz...Answer 124: Das Bundes-Immissionsschutzgesetz (BImSchG) ist ein deutsches Gesetz...Answer 124: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(251)</w:t>
      </w:r>
    </w:p>
    <w:p>
      <w:pPr>
        <w:pStyle w:val="BodyText"/>
      </w:pPr>
      <w:r>
        <w:rPr>
          <w:color w:val="808080"/>
          <w:sz w:val="18"/>
        </w:rPr>
        <w:t>⏰ 2025-10-11 02:47:58.275202</w:t>
      </w:r>
    </w:p>
    <w:p>
      <w:pPr>
        <w:pStyle w:val="BodyText"/>
      </w:pPr>
      <w:r>
        <w:t>Question 125: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(252)</w:t>
      </w:r>
    </w:p>
    <w:p>
      <w:pPr>
        <w:pStyle w:val="BodyText"/>
      </w:pPr>
      <w:r>
        <w:rPr>
          <w:color w:val="808080"/>
          <w:sz w:val="18"/>
        </w:rPr>
        <w:t>⏰ 2025-10-11 02:48:28.275203</w:t>
      </w:r>
    </w:p>
    <w:p>
      <w:pPr>
        <w:pStyle w:val="BodyText"/>
      </w:pPr>
      <w:r>
        <w:t>Answer 125: Das Bundes-Immissionsschutzgesetz (BImSchG) ist ein deutsches Gesetz...Answer 125: Das Bundes-Immissionsschutzgesetz (BImSchG) ist ein deutsches Gesetz...Answer 125: Das Bundes-Immissionsschutzgesetz (BImSchG) ist ein deutsches Gesetz...Answer 125: Das Bundes-Immissionsschutzgesetz (BImSchG) ist ein deutsches Gesetz...Answer 125: Das Bundes-Immissionsschutzgesetz (BImSchG) ist ein deutsches Gesetz...Answer 125: Das Bundes-Immissionsschutzgesetz (BImSchG) ist ein deutsches Gesetz...Answer 125: Das Bundes-Immissionsschutzgesetz (BImSchG) ist ein deutsches Gesetz...Answer 125: Das Bundes-Immissionsschutzgesetz (BImSchG) ist ein deutsches Gesetz...Answer 125: Das Bundes-Immissionsschutzgesetz (BImSchG) ist ein deutsches Gesetz...Answer 125: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(253)</w:t>
      </w:r>
    </w:p>
    <w:p>
      <w:pPr>
        <w:pStyle w:val="BodyText"/>
      </w:pPr>
      <w:r>
        <w:rPr>
          <w:color w:val="808080"/>
          <w:sz w:val="18"/>
        </w:rPr>
        <w:t>⏰ 2025-10-11 02:48:58.275206</w:t>
      </w:r>
    </w:p>
    <w:p>
      <w:pPr>
        <w:pStyle w:val="BodyText"/>
      </w:pPr>
      <w:r>
        <w:t>Question 126: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(254)</w:t>
      </w:r>
    </w:p>
    <w:p>
      <w:pPr>
        <w:pStyle w:val="BodyText"/>
      </w:pPr>
      <w:r>
        <w:rPr>
          <w:color w:val="808080"/>
          <w:sz w:val="18"/>
        </w:rPr>
        <w:t>⏰ 2025-10-11 02:49:28.275208</w:t>
      </w:r>
    </w:p>
    <w:p>
      <w:pPr>
        <w:pStyle w:val="BodyText"/>
      </w:pPr>
      <w:r>
        <w:t>Answer 126: Das Bundes-Immissionsschutzgesetz (BImSchG) ist ein deutsches Gesetz...Answer 126: Das Bundes-Immissionsschutzgesetz (BImSchG) ist ein deutsches Gesetz...Answer 126: Das Bundes-Immissionsschutzgesetz (BImSchG) ist ein deutsches Gesetz...Answer 126: Das Bundes-Immissionsschutzgesetz (BImSchG) ist ein deutsches Gesetz...Answer 126: Das Bundes-Immissionsschutzgesetz (BImSchG) ist ein deutsches Gesetz...Answer 126: Das Bundes-Immissionsschutzgesetz (BImSchG) ist ein deutsches Gesetz...Answer 126: Das Bundes-Immissionsschutzgesetz (BImSchG) ist ein deutsches Gesetz...Answer 126: Das Bundes-Immissionsschutzgesetz (BImSchG) ist ein deutsches Gesetz...Answer 126: Das Bundes-Immissionsschutzgesetz (BImSchG) ist ein deutsches Gesetz...Answer 126: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(255)</w:t>
      </w:r>
    </w:p>
    <w:p>
      <w:pPr>
        <w:pStyle w:val="BodyText"/>
      </w:pPr>
      <w:r>
        <w:rPr>
          <w:color w:val="808080"/>
          <w:sz w:val="18"/>
        </w:rPr>
        <w:t>⏰ 2025-10-11 02:49:58.275210</w:t>
      </w:r>
    </w:p>
    <w:p>
      <w:pPr>
        <w:pStyle w:val="BodyText"/>
      </w:pPr>
      <w:r>
        <w:t>Question 127: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(256)</w:t>
      </w:r>
    </w:p>
    <w:p>
      <w:pPr>
        <w:pStyle w:val="BodyText"/>
      </w:pPr>
      <w:r>
        <w:rPr>
          <w:color w:val="808080"/>
          <w:sz w:val="18"/>
        </w:rPr>
        <w:t>⏰ 2025-10-11 02:50:28.275212</w:t>
      </w:r>
    </w:p>
    <w:p>
      <w:pPr>
        <w:pStyle w:val="BodyText"/>
      </w:pPr>
      <w:r>
        <w:t>Answer 127: Das Bundes-Immissionsschutzgesetz (BImSchG) ist ein deutsches Gesetz...Answer 127: Das Bundes-Immissionsschutzgesetz (BImSchG) ist ein deutsches Gesetz...Answer 127: Das Bundes-Immissionsschutzgesetz (BImSchG) ist ein deutsches Gesetz...Answer 127: Das Bundes-Immissionsschutzgesetz (BImSchG) ist ein deutsches Gesetz...Answer 127: Das Bundes-Immissionsschutzgesetz (BImSchG) ist ein deutsches Gesetz...Answer 127: Das Bundes-Immissionsschutzgesetz (BImSchG) ist ein deutsches Gesetz...Answer 127: Das Bundes-Immissionsschutzgesetz (BImSchG) ist ein deutsches Gesetz...Answer 127: Das Bundes-Immissionsschutzgesetz (BImSchG) ist ein deutsches Gesetz...Answer 127: Das Bundes-Immissionsschutzgesetz (BImSchG) ist ein deutsches Gesetz...Answer 127: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(257)</w:t>
      </w:r>
    </w:p>
    <w:p>
      <w:pPr>
        <w:pStyle w:val="BodyText"/>
      </w:pPr>
      <w:r>
        <w:rPr>
          <w:color w:val="808080"/>
          <w:sz w:val="18"/>
        </w:rPr>
        <w:t>⏰ 2025-10-11 02:50:58.275215</w:t>
      </w:r>
    </w:p>
    <w:p>
      <w:pPr>
        <w:pStyle w:val="BodyText"/>
      </w:pPr>
      <w:r>
        <w:t>Question 128: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(258)</w:t>
      </w:r>
    </w:p>
    <w:p>
      <w:pPr>
        <w:pStyle w:val="BodyText"/>
      </w:pPr>
      <w:r>
        <w:rPr>
          <w:color w:val="808080"/>
          <w:sz w:val="18"/>
        </w:rPr>
        <w:t>⏰ 2025-10-11 02:51:28.275217</w:t>
      </w:r>
    </w:p>
    <w:p>
      <w:pPr>
        <w:pStyle w:val="BodyText"/>
      </w:pPr>
      <w:r>
        <w:t>Answer 128: Das Bundes-Immissionsschutzgesetz (BImSchG) ist ein deutsches Gesetz...Answer 128: Das Bundes-Immissionsschutzgesetz (BImSchG) ist ein deutsches Gesetz...Answer 128: Das Bundes-Immissionsschutzgesetz (BImSchG) ist ein deutsches Gesetz...Answer 128: Das Bundes-Immissionsschutzgesetz (BImSchG) ist ein deutsches Gesetz...Answer 128: Das Bundes-Immissionsschutzgesetz (BImSchG) ist ein deutsches Gesetz...Answer 128: Das Bundes-Immissionsschutzgesetz (BImSchG) ist ein deutsches Gesetz...Answer 128: Das Bundes-Immissionsschutzgesetz (BImSchG) ist ein deutsches Gesetz...Answer 128: Das Bundes-Immissionsschutzgesetz (BImSchG) ist ein deutsches Gesetz...Answer 128: Das Bundes-Immissionsschutzgesetz (BImSchG) ist ein deutsches Gesetz...Answer 128: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(259)</w:t>
      </w:r>
    </w:p>
    <w:p>
      <w:pPr>
        <w:pStyle w:val="BodyText"/>
      </w:pPr>
      <w:r>
        <w:rPr>
          <w:color w:val="808080"/>
          <w:sz w:val="18"/>
        </w:rPr>
        <w:t>⏰ 2025-10-11 02:51:58.275221</w:t>
      </w:r>
    </w:p>
    <w:p>
      <w:pPr>
        <w:pStyle w:val="BodyText"/>
      </w:pPr>
      <w:r>
        <w:t>Question 129: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(260)</w:t>
      </w:r>
    </w:p>
    <w:p>
      <w:pPr>
        <w:pStyle w:val="BodyText"/>
      </w:pPr>
      <w:r>
        <w:rPr>
          <w:color w:val="808080"/>
          <w:sz w:val="18"/>
        </w:rPr>
        <w:t>⏰ 2025-10-11 02:52:28.275222</w:t>
      </w:r>
    </w:p>
    <w:p>
      <w:pPr>
        <w:pStyle w:val="BodyText"/>
      </w:pPr>
      <w:r>
        <w:t>Answer 129: Das Bundes-Immissionsschutzgesetz (BImSchG) ist ein deutsches Gesetz...Answer 129: Das Bundes-Immissionsschutzgesetz (BImSchG) ist ein deutsches Gesetz...Answer 129: Das Bundes-Immissionsschutzgesetz (BImSchG) ist ein deutsches Gesetz...Answer 129: Das Bundes-Immissionsschutzgesetz (BImSchG) ist ein deutsches Gesetz...Answer 129: Das Bundes-Immissionsschutzgesetz (BImSchG) ist ein deutsches Gesetz...Answer 129: Das Bundes-Immissionsschutzgesetz (BImSchG) ist ein deutsches Gesetz...Answer 129: Das Bundes-Immissionsschutzgesetz (BImSchG) ist ein deutsches Gesetz...Answer 129: Das Bundes-Immissionsschutzgesetz (BImSchG) ist ein deutsches Gesetz...Answer 129: Das Bundes-Immissionsschutzgesetz (BImSchG) ist ein deutsches Gesetz...Answer 129: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(261)</w:t>
      </w:r>
    </w:p>
    <w:p>
      <w:pPr>
        <w:pStyle w:val="BodyText"/>
      </w:pPr>
      <w:r>
        <w:rPr>
          <w:color w:val="808080"/>
          <w:sz w:val="18"/>
        </w:rPr>
        <w:t>⏰ 2025-10-11 02:52:58.275225</w:t>
      </w:r>
    </w:p>
    <w:p>
      <w:pPr>
        <w:pStyle w:val="BodyText"/>
      </w:pPr>
      <w:r>
        <w:t>Question 130: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(262)</w:t>
      </w:r>
    </w:p>
    <w:p>
      <w:pPr>
        <w:pStyle w:val="BodyText"/>
      </w:pPr>
      <w:r>
        <w:rPr>
          <w:color w:val="808080"/>
          <w:sz w:val="18"/>
        </w:rPr>
        <w:t>⏰ 2025-10-11 02:53:28.275226</w:t>
      </w:r>
    </w:p>
    <w:p>
      <w:pPr>
        <w:pStyle w:val="BodyText"/>
      </w:pPr>
      <w:r>
        <w:t>Answer 130: Das Bundes-Immissionsschutzgesetz (BImSchG) ist ein deutsches Gesetz...Answer 130: Das Bundes-Immissionsschutzgesetz (BImSchG) ist ein deutsches Gesetz...Answer 130: Das Bundes-Immissionsschutzgesetz (BImSchG) ist ein deutsches Gesetz...Answer 130: Das Bundes-Immissionsschutzgesetz (BImSchG) ist ein deutsches Gesetz...Answer 130: Das Bundes-Immissionsschutzgesetz (BImSchG) ist ein deutsches Gesetz...Answer 130: Das Bundes-Immissionsschutzgesetz (BImSchG) ist ein deutsches Gesetz...Answer 130: Das Bundes-Immissionsschutzgesetz (BImSchG) ist ein deutsches Gesetz...Answer 130: Das Bundes-Immissionsschutzgesetz (BImSchG) ist ein deutsches Gesetz...Answer 130: Das Bundes-Immissionsschutzgesetz (BImSchG) ist ein deutsches Gesetz...Answer 130: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(263)</w:t>
      </w:r>
    </w:p>
    <w:p>
      <w:pPr>
        <w:pStyle w:val="BodyText"/>
      </w:pPr>
      <w:r>
        <w:rPr>
          <w:color w:val="808080"/>
          <w:sz w:val="18"/>
        </w:rPr>
        <w:t>⏰ 2025-10-11 02:53:58.275228</w:t>
      </w:r>
    </w:p>
    <w:p>
      <w:pPr>
        <w:pStyle w:val="BodyText"/>
      </w:pPr>
      <w:r>
        <w:t>Question 131: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(264)</w:t>
      </w:r>
    </w:p>
    <w:p>
      <w:pPr>
        <w:pStyle w:val="BodyText"/>
      </w:pPr>
      <w:r>
        <w:rPr>
          <w:color w:val="808080"/>
          <w:sz w:val="18"/>
        </w:rPr>
        <w:t>⏰ 2025-10-11 02:54:28.275230</w:t>
      </w:r>
    </w:p>
    <w:p>
      <w:pPr>
        <w:pStyle w:val="BodyText"/>
      </w:pPr>
      <w:r>
        <w:t>Answer 131: Das Bundes-Immissionsschutzgesetz (BImSchG) ist ein deutsches Gesetz...Answer 131: Das Bundes-Immissionsschutzgesetz (BImSchG) ist ein deutsches Gesetz...Answer 131: Das Bundes-Immissionsschutzgesetz (BImSchG) ist ein deutsches Gesetz...Answer 131: Das Bundes-Immissionsschutzgesetz (BImSchG) ist ein deutsches Gesetz...Answer 131: Das Bundes-Immissionsschutzgesetz (BImSchG) ist ein deutsches Gesetz...Answer 131: Das Bundes-Immissionsschutzgesetz (BImSchG) ist ein deutsches Gesetz...Answer 131: Das Bundes-Immissionsschutzgesetz (BImSchG) ist ein deutsches Gesetz...Answer 131: Das Bundes-Immissionsschutzgesetz (BImSchG) ist ein deutsches Gesetz...Answer 131: Das Bundes-Immissionsschutzgesetz (BImSchG) ist ein deutsches Gesetz...Answer 131: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(265)</w:t>
      </w:r>
    </w:p>
    <w:p>
      <w:pPr>
        <w:pStyle w:val="BodyText"/>
      </w:pPr>
      <w:r>
        <w:rPr>
          <w:color w:val="808080"/>
          <w:sz w:val="18"/>
        </w:rPr>
        <w:t>⏰ 2025-10-11 02:54:58.275232</w:t>
      </w:r>
    </w:p>
    <w:p>
      <w:pPr>
        <w:pStyle w:val="BodyText"/>
      </w:pPr>
      <w:r>
        <w:t>Question 132: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(266)</w:t>
      </w:r>
    </w:p>
    <w:p>
      <w:pPr>
        <w:pStyle w:val="BodyText"/>
      </w:pPr>
      <w:r>
        <w:rPr>
          <w:color w:val="808080"/>
          <w:sz w:val="18"/>
        </w:rPr>
        <w:t>⏰ 2025-10-11 02:55:28.275233</w:t>
      </w:r>
    </w:p>
    <w:p>
      <w:pPr>
        <w:pStyle w:val="BodyText"/>
      </w:pPr>
      <w:r>
        <w:t>Answer 132: Das Bundes-Immissionsschutzgesetz (BImSchG) ist ein deutsches Gesetz...Answer 132: Das Bundes-Immissionsschutzgesetz (BImSchG) ist ein deutsches Gesetz...Answer 132: Das Bundes-Immissionsschutzgesetz (BImSchG) ist ein deutsches Gesetz...Answer 132: Das Bundes-Immissionsschutzgesetz (BImSchG) ist ein deutsches Gesetz...Answer 132: Das Bundes-Immissionsschutzgesetz (BImSchG) ist ein deutsches Gesetz...Answer 132: Das Bundes-Immissionsschutzgesetz (BImSchG) ist ein deutsches Gesetz...Answer 132: Das Bundes-Immissionsschutzgesetz (BImSchG) ist ein deutsches Gesetz...Answer 132: Das Bundes-Immissionsschutzgesetz (BImSchG) ist ein deutsches Gesetz...Answer 132: Das Bundes-Immissionsschutzgesetz (BImSchG) ist ein deutsches Gesetz...Answer 132: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(267)</w:t>
      </w:r>
    </w:p>
    <w:p>
      <w:pPr>
        <w:pStyle w:val="BodyText"/>
      </w:pPr>
      <w:r>
        <w:rPr>
          <w:color w:val="808080"/>
          <w:sz w:val="18"/>
        </w:rPr>
        <w:t>⏰ 2025-10-11 02:55:58.275237</w:t>
      </w:r>
    </w:p>
    <w:p>
      <w:pPr>
        <w:pStyle w:val="BodyText"/>
      </w:pPr>
      <w:r>
        <w:t>Question 133: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(268)</w:t>
      </w:r>
    </w:p>
    <w:p>
      <w:pPr>
        <w:pStyle w:val="BodyText"/>
      </w:pPr>
      <w:r>
        <w:rPr>
          <w:color w:val="808080"/>
          <w:sz w:val="18"/>
        </w:rPr>
        <w:t>⏰ 2025-10-11 02:56:28.275238</w:t>
      </w:r>
    </w:p>
    <w:p>
      <w:pPr>
        <w:pStyle w:val="BodyText"/>
      </w:pPr>
      <w:r>
        <w:t>Answer 133: Das Bundes-Immissionsschutzgesetz (BImSchG) ist ein deutsches Gesetz...Answer 133: Das Bundes-Immissionsschutzgesetz (BImSchG) ist ein deutsches Gesetz...Answer 133: Das Bundes-Immissionsschutzgesetz (BImSchG) ist ein deutsches Gesetz...Answer 133: Das Bundes-Immissionsschutzgesetz (BImSchG) ist ein deutsches Gesetz...Answer 133: Das Bundes-Immissionsschutzgesetz (BImSchG) ist ein deutsches Gesetz...Answer 133: Das Bundes-Immissionsschutzgesetz (BImSchG) ist ein deutsches Gesetz...Answer 133: Das Bundes-Immissionsschutzgesetz (BImSchG) ist ein deutsches Gesetz...Answer 133: Das Bundes-Immissionsschutzgesetz (BImSchG) ist ein deutsches Gesetz...Answer 133: Das Bundes-Immissionsschutzgesetz (BImSchG) ist ein deutsches Gesetz...Answer 133: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(269)</w:t>
      </w:r>
    </w:p>
    <w:p>
      <w:pPr>
        <w:pStyle w:val="BodyText"/>
      </w:pPr>
      <w:r>
        <w:rPr>
          <w:color w:val="808080"/>
          <w:sz w:val="18"/>
        </w:rPr>
        <w:t>⏰ 2025-10-11 02:56:58.275241</w:t>
      </w:r>
    </w:p>
    <w:p>
      <w:pPr>
        <w:pStyle w:val="BodyText"/>
      </w:pPr>
      <w:r>
        <w:t>Question 134: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(270)</w:t>
      </w:r>
    </w:p>
    <w:p>
      <w:pPr>
        <w:pStyle w:val="BodyText"/>
      </w:pPr>
      <w:r>
        <w:rPr>
          <w:color w:val="808080"/>
          <w:sz w:val="18"/>
        </w:rPr>
        <w:t>⏰ 2025-10-11 02:57:28.275243</w:t>
      </w:r>
    </w:p>
    <w:p>
      <w:pPr>
        <w:pStyle w:val="BodyText"/>
      </w:pPr>
      <w:r>
        <w:t>Answer 134: Das Bundes-Immissionsschutzgesetz (BImSchG) ist ein deutsches Gesetz...Answer 134: Das Bundes-Immissionsschutzgesetz (BImSchG) ist ein deutsches Gesetz...Answer 134: Das Bundes-Immissionsschutzgesetz (BImSchG) ist ein deutsches Gesetz...Answer 134: Das Bundes-Immissionsschutzgesetz (BImSchG) ist ein deutsches Gesetz...Answer 134: Das Bundes-Immissionsschutzgesetz (BImSchG) ist ein deutsches Gesetz...Answer 134: Das Bundes-Immissionsschutzgesetz (BImSchG) ist ein deutsches Gesetz...Answer 134: Das Bundes-Immissionsschutzgesetz (BImSchG) ist ein deutsches Gesetz...Answer 134: Das Bundes-Immissionsschutzgesetz (BImSchG) ist ein deutsches Gesetz...Answer 134: Das Bundes-Immissionsschutzgesetz (BImSchG) ist ein deutsches Gesetz...Answer 134: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(271)</w:t>
      </w:r>
    </w:p>
    <w:p>
      <w:pPr>
        <w:pStyle w:val="BodyText"/>
      </w:pPr>
      <w:r>
        <w:rPr>
          <w:color w:val="808080"/>
          <w:sz w:val="18"/>
        </w:rPr>
        <w:t>⏰ 2025-10-11 02:57:58.275246</w:t>
      </w:r>
    </w:p>
    <w:p>
      <w:pPr>
        <w:pStyle w:val="BodyText"/>
      </w:pPr>
      <w:r>
        <w:t>Question 135: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(272)</w:t>
      </w:r>
    </w:p>
    <w:p>
      <w:pPr>
        <w:pStyle w:val="BodyText"/>
      </w:pPr>
      <w:r>
        <w:rPr>
          <w:color w:val="808080"/>
          <w:sz w:val="18"/>
        </w:rPr>
        <w:t>⏰ 2025-10-11 02:58:28.275247</w:t>
      </w:r>
    </w:p>
    <w:p>
      <w:pPr>
        <w:pStyle w:val="BodyText"/>
      </w:pPr>
      <w:r>
        <w:t>Answer 135: Das Bundes-Immissionsschutzgesetz (BImSchG) ist ein deutsches Gesetz...Answer 135: Das Bundes-Immissionsschutzgesetz (BImSchG) ist ein deutsches Gesetz...Answer 135: Das Bundes-Immissionsschutzgesetz (BImSchG) ist ein deutsches Gesetz...Answer 135: Das Bundes-Immissionsschutzgesetz (BImSchG) ist ein deutsches Gesetz...Answer 135: Das Bundes-Immissionsschutzgesetz (BImSchG) ist ein deutsches Gesetz...Answer 135: Das Bundes-Immissionsschutzgesetz (BImSchG) ist ein deutsches Gesetz...Answer 135: Das Bundes-Immissionsschutzgesetz (BImSchG) ist ein deutsches Gesetz...Answer 135: Das Bundes-Immissionsschutzgesetz (BImSchG) ist ein deutsches Gesetz...Answer 135: Das Bundes-Immissionsschutzgesetz (BImSchG) ist ein deutsches Gesetz...Answer 135: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(273)</w:t>
      </w:r>
    </w:p>
    <w:p>
      <w:pPr>
        <w:pStyle w:val="BodyText"/>
      </w:pPr>
      <w:r>
        <w:rPr>
          <w:color w:val="808080"/>
          <w:sz w:val="18"/>
        </w:rPr>
        <w:t>⏰ 2025-10-11 02:58:58.275250</w:t>
      </w:r>
    </w:p>
    <w:p>
      <w:pPr>
        <w:pStyle w:val="BodyText"/>
      </w:pPr>
      <w:r>
        <w:t>Question 136: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(274)</w:t>
      </w:r>
    </w:p>
    <w:p>
      <w:pPr>
        <w:pStyle w:val="BodyText"/>
      </w:pPr>
      <w:r>
        <w:rPr>
          <w:color w:val="808080"/>
          <w:sz w:val="18"/>
        </w:rPr>
        <w:t>⏰ 2025-10-11 02:59:28.275251</w:t>
      </w:r>
    </w:p>
    <w:p>
      <w:pPr>
        <w:pStyle w:val="BodyText"/>
      </w:pPr>
      <w:r>
        <w:t>Answer 136: Das Bundes-Immissionsschutzgesetz (BImSchG) ist ein deutsches Gesetz...Answer 136: Das Bundes-Immissionsschutzgesetz (BImSchG) ist ein deutsches Gesetz...Answer 136: Das Bundes-Immissionsschutzgesetz (BImSchG) ist ein deutsches Gesetz...Answer 136: Das Bundes-Immissionsschutzgesetz (BImSchG) ist ein deutsches Gesetz...Answer 136: Das Bundes-Immissionsschutzgesetz (BImSchG) ist ein deutsches Gesetz...Answer 136: Das Bundes-Immissionsschutzgesetz (BImSchG) ist ein deutsches Gesetz...Answer 136: Das Bundes-Immissionsschutzgesetz (BImSchG) ist ein deutsches Gesetz...Answer 136: Das Bundes-Immissionsschutzgesetz (BImSchG) ist ein deutsches Gesetz...Answer 136: Das Bundes-Immissionsschutzgesetz (BImSchG) ist ein deutsches Gesetz...Answer 136: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(275)</w:t>
      </w:r>
    </w:p>
    <w:p>
      <w:pPr>
        <w:pStyle w:val="BodyText"/>
      </w:pPr>
      <w:r>
        <w:rPr>
          <w:color w:val="808080"/>
          <w:sz w:val="18"/>
        </w:rPr>
        <w:t>⏰ 2025-10-11 02:59:58.275254</w:t>
      </w:r>
    </w:p>
    <w:p>
      <w:pPr>
        <w:pStyle w:val="BodyText"/>
      </w:pPr>
      <w:r>
        <w:t>Question 137: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(276)</w:t>
      </w:r>
    </w:p>
    <w:p>
      <w:pPr>
        <w:pStyle w:val="BodyText"/>
      </w:pPr>
      <w:r>
        <w:rPr>
          <w:color w:val="808080"/>
          <w:sz w:val="18"/>
        </w:rPr>
        <w:t>⏰ 2025-10-11 03:00:28.275256</w:t>
      </w:r>
    </w:p>
    <w:p>
      <w:pPr>
        <w:pStyle w:val="BodyText"/>
      </w:pPr>
      <w:r>
        <w:t>Answer 137: Das Bundes-Immissionsschutzgesetz (BImSchG) ist ein deutsches Gesetz...Answer 137: Das Bundes-Immissionsschutzgesetz (BImSchG) ist ein deutsches Gesetz...Answer 137: Das Bundes-Immissionsschutzgesetz (BImSchG) ist ein deutsches Gesetz...Answer 137: Das Bundes-Immissionsschutzgesetz (BImSchG) ist ein deutsches Gesetz...Answer 137: Das Bundes-Immissionsschutzgesetz (BImSchG) ist ein deutsches Gesetz...Answer 137: Das Bundes-Immissionsschutzgesetz (BImSchG) ist ein deutsches Gesetz...Answer 137: Das Bundes-Immissionsschutzgesetz (BImSchG) ist ein deutsches Gesetz...Answer 137: Das Bundes-Immissionsschutzgesetz (BImSchG) ist ein deutsches Gesetz...Answer 137: Das Bundes-Immissionsschutzgesetz (BImSchG) ist ein deutsches Gesetz...Answer 137: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(277)</w:t>
      </w:r>
    </w:p>
    <w:p>
      <w:pPr>
        <w:pStyle w:val="BodyText"/>
      </w:pPr>
      <w:r>
        <w:rPr>
          <w:color w:val="808080"/>
          <w:sz w:val="18"/>
        </w:rPr>
        <w:t>⏰ 2025-10-11 03:00:58.275259</w:t>
      </w:r>
    </w:p>
    <w:p>
      <w:pPr>
        <w:pStyle w:val="BodyText"/>
      </w:pPr>
      <w:r>
        <w:t>Question 138: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(278)</w:t>
      </w:r>
    </w:p>
    <w:p>
      <w:pPr>
        <w:pStyle w:val="BodyText"/>
      </w:pPr>
      <w:r>
        <w:rPr>
          <w:color w:val="808080"/>
          <w:sz w:val="18"/>
        </w:rPr>
        <w:t>⏰ 2025-10-11 03:01:28.275261</w:t>
      </w:r>
    </w:p>
    <w:p>
      <w:pPr>
        <w:pStyle w:val="BodyText"/>
      </w:pPr>
      <w:r>
        <w:t>Answer 138: Das Bundes-Immissionsschutzgesetz (BImSchG) ist ein deutsches Gesetz...Answer 138: Das Bundes-Immissionsschutzgesetz (BImSchG) ist ein deutsches Gesetz...Answer 138: Das Bundes-Immissionsschutzgesetz (BImSchG) ist ein deutsches Gesetz...Answer 138: Das Bundes-Immissionsschutzgesetz (BImSchG) ist ein deutsches Gesetz...Answer 138: Das Bundes-Immissionsschutzgesetz (BImSchG) ist ein deutsches Gesetz...Answer 138: Das Bundes-Immissionsschutzgesetz (BImSchG) ist ein deutsches Gesetz...Answer 138: Das Bundes-Immissionsschutzgesetz (BImSchG) ist ein deutsches Gesetz...Answer 138: Das Bundes-Immissionsschutzgesetz (BImSchG) ist ein deutsches Gesetz...Answer 138: Das Bundes-Immissionsschutzgesetz (BImSchG) ist ein deutsches Gesetz...Answer 138: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(279)</w:t>
      </w:r>
    </w:p>
    <w:p>
      <w:pPr>
        <w:pStyle w:val="BodyText"/>
      </w:pPr>
      <w:r>
        <w:rPr>
          <w:color w:val="808080"/>
          <w:sz w:val="18"/>
        </w:rPr>
        <w:t>⏰ 2025-10-11 03:01:58.275263</w:t>
      </w:r>
    </w:p>
    <w:p>
      <w:pPr>
        <w:pStyle w:val="BodyText"/>
      </w:pPr>
      <w:r>
        <w:t>Question 139: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(280)</w:t>
      </w:r>
    </w:p>
    <w:p>
      <w:pPr>
        <w:pStyle w:val="BodyText"/>
      </w:pPr>
      <w:r>
        <w:rPr>
          <w:color w:val="808080"/>
          <w:sz w:val="18"/>
        </w:rPr>
        <w:t>⏰ 2025-10-11 03:02:28.275264</w:t>
      </w:r>
    </w:p>
    <w:p>
      <w:pPr>
        <w:pStyle w:val="BodyText"/>
      </w:pPr>
      <w:r>
        <w:t>Answer 139: Das Bundes-Immissionsschutzgesetz (BImSchG) ist ein deutsches Gesetz...Answer 139: Das Bundes-Immissionsschutzgesetz (BImSchG) ist ein deutsches Gesetz...Answer 139: Das Bundes-Immissionsschutzgesetz (BImSchG) ist ein deutsches Gesetz...Answer 139: Das Bundes-Immissionsschutzgesetz (BImSchG) ist ein deutsches Gesetz...Answer 139: Das Bundes-Immissionsschutzgesetz (BImSchG) ist ein deutsches Gesetz...Answer 139: Das Bundes-Immissionsschutzgesetz (BImSchG) ist ein deutsches Gesetz...Answer 139: Das Bundes-Immissionsschutzgesetz (BImSchG) ist ein deutsches Gesetz...Answer 139: Das Bundes-Immissionsschutzgesetz (BImSchG) ist ein deutsches Gesetz...Answer 139: Das Bundes-Immissionsschutzgesetz (BImSchG) ist ein deutsches Gesetz...Answer 139: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(281)</w:t>
      </w:r>
    </w:p>
    <w:p>
      <w:pPr>
        <w:pStyle w:val="BodyText"/>
      </w:pPr>
      <w:r>
        <w:rPr>
          <w:color w:val="808080"/>
          <w:sz w:val="18"/>
        </w:rPr>
        <w:t>⏰ 2025-10-11 03:02:58.275267</w:t>
      </w:r>
    </w:p>
    <w:p>
      <w:pPr>
        <w:pStyle w:val="BodyText"/>
      </w:pPr>
      <w:r>
        <w:t>Question 140: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(282)</w:t>
      </w:r>
    </w:p>
    <w:p>
      <w:pPr>
        <w:pStyle w:val="BodyText"/>
      </w:pPr>
      <w:r>
        <w:rPr>
          <w:color w:val="808080"/>
          <w:sz w:val="18"/>
        </w:rPr>
        <w:t>⏰ 2025-10-11 03:03:28.275268</w:t>
      </w:r>
    </w:p>
    <w:p>
      <w:pPr>
        <w:pStyle w:val="BodyText"/>
      </w:pPr>
      <w:r>
        <w:t>Answer 140: Das Bundes-Immissionsschutzgesetz (BImSchG) ist ein deutsches Gesetz...Answer 140: Das Bundes-Immissionsschutzgesetz (BImSchG) ist ein deutsches Gesetz...Answer 140: Das Bundes-Immissionsschutzgesetz (BImSchG) ist ein deutsches Gesetz...Answer 140: Das Bundes-Immissionsschutzgesetz (BImSchG) ist ein deutsches Gesetz...Answer 140: Das Bundes-Immissionsschutzgesetz (BImSchG) ist ein deutsches Gesetz...Answer 140: Das Bundes-Immissionsschutzgesetz (BImSchG) ist ein deutsches Gesetz...Answer 140: Das Bundes-Immissionsschutzgesetz (BImSchG) ist ein deutsches Gesetz...Answer 140: Das Bundes-Immissionsschutzgesetz (BImSchG) ist ein deutsches Gesetz...Answer 140: Das Bundes-Immissionsschutzgesetz (BImSchG) ist ein deutsches Gesetz...Answer 140: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(283)</w:t>
      </w:r>
    </w:p>
    <w:p>
      <w:pPr>
        <w:pStyle w:val="BodyText"/>
      </w:pPr>
      <w:r>
        <w:rPr>
          <w:color w:val="808080"/>
          <w:sz w:val="18"/>
        </w:rPr>
        <w:t>⏰ 2025-10-11 03:03:58.275271</w:t>
      </w:r>
    </w:p>
    <w:p>
      <w:pPr>
        <w:pStyle w:val="BodyText"/>
      </w:pPr>
      <w:r>
        <w:t>Question 141: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(284)</w:t>
      </w:r>
    </w:p>
    <w:p>
      <w:pPr>
        <w:pStyle w:val="BodyText"/>
      </w:pPr>
      <w:r>
        <w:rPr>
          <w:color w:val="808080"/>
          <w:sz w:val="18"/>
        </w:rPr>
        <w:t>⏰ 2025-10-11 03:04:28.275272</w:t>
      </w:r>
    </w:p>
    <w:p>
      <w:pPr>
        <w:pStyle w:val="BodyText"/>
      </w:pPr>
      <w:r>
        <w:t>Answer 141: Das Bundes-Immissionsschutzgesetz (BImSchG) ist ein deutsches Gesetz...Answer 141: Das Bundes-Immissionsschutzgesetz (BImSchG) ist ein deutsches Gesetz...Answer 141: Das Bundes-Immissionsschutzgesetz (BImSchG) ist ein deutsches Gesetz...Answer 141: Das Bundes-Immissionsschutzgesetz (BImSchG) ist ein deutsches Gesetz...Answer 141: Das Bundes-Immissionsschutzgesetz (BImSchG) ist ein deutsches Gesetz...Answer 141: Das Bundes-Immissionsschutzgesetz (BImSchG) ist ein deutsches Gesetz...Answer 141: Das Bundes-Immissionsschutzgesetz (BImSchG) ist ein deutsches Gesetz...Answer 141: Das Bundes-Immissionsschutzgesetz (BImSchG) ist ein deutsches Gesetz...Answer 141: Das Bundes-Immissionsschutzgesetz (BImSchG) ist ein deutsches Gesetz...Answer 141: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(285)</w:t>
      </w:r>
    </w:p>
    <w:p>
      <w:pPr>
        <w:pStyle w:val="BodyText"/>
      </w:pPr>
      <w:r>
        <w:rPr>
          <w:color w:val="808080"/>
          <w:sz w:val="18"/>
        </w:rPr>
        <w:t>⏰ 2025-10-11 03:04:58.275276</w:t>
      </w:r>
    </w:p>
    <w:p>
      <w:pPr>
        <w:pStyle w:val="BodyText"/>
      </w:pPr>
      <w:r>
        <w:t>Question 142: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(286)</w:t>
      </w:r>
    </w:p>
    <w:p>
      <w:pPr>
        <w:pStyle w:val="BodyText"/>
      </w:pPr>
      <w:r>
        <w:rPr>
          <w:color w:val="808080"/>
          <w:sz w:val="18"/>
        </w:rPr>
        <w:t>⏰ 2025-10-11 03:05:28.275277</w:t>
      </w:r>
    </w:p>
    <w:p>
      <w:pPr>
        <w:pStyle w:val="BodyText"/>
      </w:pPr>
      <w:r>
        <w:t>Answer 142: Das Bundes-Immissionsschutzgesetz (BImSchG) ist ein deutsches Gesetz...Answer 142: Das Bundes-Immissionsschutzgesetz (BImSchG) ist ein deutsches Gesetz...Answer 142: Das Bundes-Immissionsschutzgesetz (BImSchG) ist ein deutsches Gesetz...Answer 142: Das Bundes-Immissionsschutzgesetz (BImSchG) ist ein deutsches Gesetz...Answer 142: Das Bundes-Immissionsschutzgesetz (BImSchG) ist ein deutsches Gesetz...Answer 142: Das Bundes-Immissionsschutzgesetz (BImSchG) ist ein deutsches Gesetz...Answer 142: Das Bundes-Immissionsschutzgesetz (BImSchG) ist ein deutsches Gesetz...Answer 142: Das Bundes-Immissionsschutzgesetz (BImSchG) ist ein deutsches Gesetz...Answer 142: Das Bundes-Immissionsschutzgesetz (BImSchG) ist ein deutsches Gesetz...Answer 142: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(287)</w:t>
      </w:r>
    </w:p>
    <w:p>
      <w:pPr>
        <w:pStyle w:val="BodyText"/>
      </w:pPr>
      <w:r>
        <w:rPr>
          <w:color w:val="808080"/>
          <w:sz w:val="18"/>
        </w:rPr>
        <w:t>⏰ 2025-10-11 03:05:58.275281</w:t>
      </w:r>
    </w:p>
    <w:p>
      <w:pPr>
        <w:pStyle w:val="BodyText"/>
      </w:pPr>
      <w:r>
        <w:t>Question 143: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(288)</w:t>
      </w:r>
    </w:p>
    <w:p>
      <w:pPr>
        <w:pStyle w:val="BodyText"/>
      </w:pPr>
      <w:r>
        <w:rPr>
          <w:color w:val="808080"/>
          <w:sz w:val="18"/>
        </w:rPr>
        <w:t>⏰ 2025-10-11 03:06:28.275282</w:t>
      </w:r>
    </w:p>
    <w:p>
      <w:pPr>
        <w:pStyle w:val="BodyText"/>
      </w:pPr>
      <w:r>
        <w:t>Answer 143: Das Bundes-Immissionsschutzgesetz (BImSchG) ist ein deutsches Gesetz...Answer 143: Das Bundes-Immissionsschutzgesetz (BImSchG) ist ein deutsches Gesetz...Answer 143: Das Bundes-Immissionsschutzgesetz (BImSchG) ist ein deutsches Gesetz...Answer 143: Das Bundes-Immissionsschutzgesetz (BImSchG) ist ein deutsches Gesetz...Answer 143: Das Bundes-Immissionsschutzgesetz (BImSchG) ist ein deutsches Gesetz...Answer 143: Das Bundes-Immissionsschutzgesetz (BImSchG) ist ein deutsches Gesetz...Answer 143: Das Bundes-Immissionsschutzgesetz (BImSchG) ist ein deutsches Gesetz...Answer 143: Das Bundes-Immissionsschutzgesetz (BImSchG) ist ein deutsches Gesetz...Answer 143: Das Bundes-Immissionsschutzgesetz (BImSchG) ist ein deutsches Gesetz...Answer 143: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(289)</w:t>
      </w:r>
    </w:p>
    <w:p>
      <w:pPr>
        <w:pStyle w:val="BodyText"/>
      </w:pPr>
      <w:r>
        <w:rPr>
          <w:color w:val="808080"/>
          <w:sz w:val="18"/>
        </w:rPr>
        <w:t>⏰ 2025-10-11 03:06:58.275285</w:t>
      </w:r>
    </w:p>
    <w:p>
      <w:pPr>
        <w:pStyle w:val="BodyText"/>
      </w:pPr>
      <w:r>
        <w:t>Question 144: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(290)</w:t>
      </w:r>
    </w:p>
    <w:p>
      <w:pPr>
        <w:pStyle w:val="BodyText"/>
      </w:pPr>
      <w:r>
        <w:rPr>
          <w:color w:val="808080"/>
          <w:sz w:val="18"/>
        </w:rPr>
        <w:t>⏰ 2025-10-11 03:07:28.275286</w:t>
      </w:r>
    </w:p>
    <w:p>
      <w:pPr>
        <w:pStyle w:val="BodyText"/>
      </w:pPr>
      <w:r>
        <w:t>Answer 144: Das Bundes-Immissionsschutzgesetz (BImSchG) ist ein deutsches Gesetz...Answer 144: Das Bundes-Immissionsschutzgesetz (BImSchG) ist ein deutsches Gesetz...Answer 144: Das Bundes-Immissionsschutzgesetz (BImSchG) ist ein deutsches Gesetz...Answer 144: Das Bundes-Immissionsschutzgesetz (BImSchG) ist ein deutsches Gesetz...Answer 144: Das Bundes-Immissionsschutzgesetz (BImSchG) ist ein deutsches Gesetz...Answer 144: Das Bundes-Immissionsschutzgesetz (BImSchG) ist ein deutsches Gesetz...Answer 144: Das Bundes-Immissionsschutzgesetz (BImSchG) ist ein deutsches Gesetz...Answer 144: Das Bundes-Immissionsschutzgesetz (BImSchG) ist ein deutsches Gesetz...Answer 144: Das Bundes-Immissionsschutzgesetz (BImSchG) ist ein deutsches Gesetz...Answer 144: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(291)</w:t>
      </w:r>
    </w:p>
    <w:p>
      <w:pPr>
        <w:pStyle w:val="BodyText"/>
      </w:pPr>
      <w:r>
        <w:rPr>
          <w:color w:val="808080"/>
          <w:sz w:val="18"/>
        </w:rPr>
        <w:t>⏰ 2025-10-11 03:07:58.275290</w:t>
      </w:r>
    </w:p>
    <w:p>
      <w:pPr>
        <w:pStyle w:val="BodyText"/>
      </w:pPr>
      <w:r>
        <w:t>Question 145: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(292)</w:t>
      </w:r>
    </w:p>
    <w:p>
      <w:pPr>
        <w:pStyle w:val="BodyText"/>
      </w:pPr>
      <w:r>
        <w:rPr>
          <w:color w:val="808080"/>
          <w:sz w:val="18"/>
        </w:rPr>
        <w:t>⏰ 2025-10-11 03:08:28.275291</w:t>
      </w:r>
    </w:p>
    <w:p>
      <w:pPr>
        <w:pStyle w:val="BodyText"/>
      </w:pPr>
      <w:r>
        <w:t>Answer 145: Das Bundes-Immissionsschutzgesetz (BImSchG) ist ein deutsches Gesetz...Answer 145: Das Bundes-Immissionsschutzgesetz (BImSchG) ist ein deutsches Gesetz...Answer 145: Das Bundes-Immissionsschutzgesetz (BImSchG) ist ein deutsches Gesetz...Answer 145: Das Bundes-Immissionsschutzgesetz (BImSchG) ist ein deutsches Gesetz...Answer 145: Das Bundes-Immissionsschutzgesetz (BImSchG) ist ein deutsches Gesetz...Answer 145: Das Bundes-Immissionsschutzgesetz (BImSchG) ist ein deutsches Gesetz...Answer 145: Das Bundes-Immissionsschutzgesetz (BImSchG) ist ein deutsches Gesetz...Answer 145: Das Bundes-Immissionsschutzgesetz (BImSchG) ist ein deutsches Gesetz...Answer 145: Das Bundes-Immissionsschutzgesetz (BImSchG) ist ein deutsches Gesetz...Answer 145: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(293)</w:t>
      </w:r>
    </w:p>
    <w:p>
      <w:pPr>
        <w:pStyle w:val="BodyText"/>
      </w:pPr>
      <w:r>
        <w:rPr>
          <w:color w:val="808080"/>
          <w:sz w:val="18"/>
        </w:rPr>
        <w:t>⏰ 2025-10-11 03:08:58.275294</w:t>
      </w:r>
    </w:p>
    <w:p>
      <w:pPr>
        <w:pStyle w:val="BodyText"/>
      </w:pPr>
      <w:r>
        <w:t>Question 146: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(294)</w:t>
      </w:r>
    </w:p>
    <w:p>
      <w:pPr>
        <w:pStyle w:val="BodyText"/>
      </w:pPr>
      <w:r>
        <w:rPr>
          <w:color w:val="808080"/>
          <w:sz w:val="18"/>
        </w:rPr>
        <w:t>⏰ 2025-10-11 03:09:28.275295</w:t>
      </w:r>
    </w:p>
    <w:p>
      <w:pPr>
        <w:pStyle w:val="BodyText"/>
      </w:pPr>
      <w:r>
        <w:t>Answer 146: Das Bundes-Immissionsschutzgesetz (BImSchG) ist ein deutsches Gesetz...Answer 146: Das Bundes-Immissionsschutzgesetz (BImSchG) ist ein deutsches Gesetz...Answer 146: Das Bundes-Immissionsschutzgesetz (BImSchG) ist ein deutsches Gesetz...Answer 146: Das Bundes-Immissionsschutzgesetz (BImSchG) ist ein deutsches Gesetz...Answer 146: Das Bundes-Immissionsschutzgesetz (BImSchG) ist ein deutsches Gesetz...Answer 146: Das Bundes-Immissionsschutzgesetz (BImSchG) ist ein deutsches Gesetz...Answer 146: Das Bundes-Immissionsschutzgesetz (BImSchG) ist ein deutsches Gesetz...Answer 146: Das Bundes-Immissionsschutzgesetz (BImSchG) ist ein deutsches Gesetz...Answer 146: Das Bundes-Immissionsschutzgesetz (BImSchG) ist ein deutsches Gesetz...Answer 146: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(295)</w:t>
      </w:r>
    </w:p>
    <w:p>
      <w:pPr>
        <w:pStyle w:val="BodyText"/>
      </w:pPr>
      <w:r>
        <w:rPr>
          <w:color w:val="808080"/>
          <w:sz w:val="18"/>
        </w:rPr>
        <w:t>⏰ 2025-10-11 03:09:58.275298</w:t>
      </w:r>
    </w:p>
    <w:p>
      <w:pPr>
        <w:pStyle w:val="BodyText"/>
      </w:pPr>
      <w:r>
        <w:t>Question 147: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(296)</w:t>
      </w:r>
    </w:p>
    <w:p>
      <w:pPr>
        <w:pStyle w:val="BodyText"/>
      </w:pPr>
      <w:r>
        <w:rPr>
          <w:color w:val="808080"/>
          <w:sz w:val="18"/>
        </w:rPr>
        <w:t>⏰ 2025-10-11 03:10:28.275299</w:t>
      </w:r>
    </w:p>
    <w:p>
      <w:pPr>
        <w:pStyle w:val="BodyText"/>
      </w:pPr>
      <w:r>
        <w:t>Answer 147: Das Bundes-Immissionsschutzgesetz (BImSchG) ist ein deutsches Gesetz...Answer 147: Das Bundes-Immissionsschutzgesetz (BImSchG) ist ein deutsches Gesetz...Answer 147: Das Bundes-Immissionsschutzgesetz (BImSchG) ist ein deutsches Gesetz...Answer 147: Das Bundes-Immissionsschutzgesetz (BImSchG) ist ein deutsches Gesetz...Answer 147: Das Bundes-Immissionsschutzgesetz (BImSchG) ist ein deutsches Gesetz...Answer 147: Das Bundes-Immissionsschutzgesetz (BImSchG) ist ein deutsches Gesetz...Answer 147: Das Bundes-Immissionsschutzgesetz (BImSchG) ist ein deutsches Gesetz...Answer 147: Das Bundes-Immissionsschutzgesetz (BImSchG) ist ein deutsches Gesetz...Answer 147: Das Bundes-Immissionsschutzgesetz (BImSchG) ist ein deutsches Gesetz...Answer 147: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(297)</w:t>
      </w:r>
    </w:p>
    <w:p>
      <w:pPr>
        <w:pStyle w:val="BodyText"/>
      </w:pPr>
      <w:r>
        <w:rPr>
          <w:color w:val="808080"/>
          <w:sz w:val="18"/>
        </w:rPr>
        <w:t>⏰ 2025-10-11 03:10:58.275303</w:t>
      </w:r>
    </w:p>
    <w:p>
      <w:pPr>
        <w:pStyle w:val="BodyText"/>
      </w:pPr>
      <w:r>
        <w:t>Question 148: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(298)</w:t>
      </w:r>
    </w:p>
    <w:p>
      <w:pPr>
        <w:pStyle w:val="BodyText"/>
      </w:pPr>
      <w:r>
        <w:rPr>
          <w:color w:val="808080"/>
          <w:sz w:val="18"/>
        </w:rPr>
        <w:t>⏰ 2025-10-11 03:11:28.275304</w:t>
      </w:r>
    </w:p>
    <w:p>
      <w:pPr>
        <w:pStyle w:val="BodyText"/>
      </w:pPr>
      <w:r>
        <w:t>Answer 148: Das Bundes-Immissionsschutzgesetz (BImSchG) ist ein deutsches Gesetz...Answer 148: Das Bundes-Immissionsschutzgesetz (BImSchG) ist ein deutsches Gesetz...Answer 148: Das Bundes-Immissionsschutzgesetz (BImSchG) ist ein deutsches Gesetz...Answer 148: Das Bundes-Immissionsschutzgesetz (BImSchG) ist ein deutsches Gesetz...Answer 148: Das Bundes-Immissionsschutzgesetz (BImSchG) ist ein deutsches Gesetz...Answer 148: Das Bundes-Immissionsschutzgesetz (BImSchG) ist ein deutsches Gesetz...Answer 148: Das Bundes-Immissionsschutzgesetz (BImSchG) ist ein deutsches Gesetz...Answer 148: Das Bundes-Immissionsschutzgesetz (BImSchG) ist ein deutsches Gesetz...Answer 148: Das Bundes-Immissionsschutzgesetz (BImSchG) ist ein deutsches Gesetz...Answer 148: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(299)</w:t>
      </w:r>
    </w:p>
    <w:p>
      <w:pPr>
        <w:pStyle w:val="BodyText"/>
      </w:pPr>
      <w:r>
        <w:rPr>
          <w:color w:val="808080"/>
          <w:sz w:val="18"/>
        </w:rPr>
        <w:t>⏰ 2025-10-11 03:11:58.275307</w:t>
      </w:r>
    </w:p>
    <w:p>
      <w:pPr>
        <w:pStyle w:val="BodyText"/>
      </w:pPr>
      <w:r>
        <w:t>Question 149: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(300)</w:t>
      </w:r>
    </w:p>
    <w:p>
      <w:pPr>
        <w:pStyle w:val="BodyText"/>
      </w:pPr>
      <w:r>
        <w:rPr>
          <w:color w:val="808080"/>
          <w:sz w:val="18"/>
        </w:rPr>
        <w:t>⏰ 2025-10-11 03:12:28.275308</w:t>
      </w:r>
    </w:p>
    <w:p>
      <w:pPr>
        <w:pStyle w:val="BodyText"/>
      </w:pPr>
      <w:r>
        <w:t>Answer 149: Das Bundes-Immissionsschutzgesetz (BImSchG) ist ein deutsches Gesetz...Answer 149: Das Bundes-Immissionsschutzgesetz (BImSchG) ist ein deutsches Gesetz...Answer 149: Das Bundes-Immissionsschutzgesetz (BImSchG) ist ein deutsches Gesetz...Answer 149: Das Bundes-Immissionsschutzgesetz (BImSchG) ist ein deutsches Gesetz...Answer 149: Das Bundes-Immissionsschutzgesetz (BImSchG) ist ein deutsches Gesetz...Answer 149: Das Bundes-Immissionsschutzgesetz (BImSchG) ist ein deutsches Gesetz...Answer 149: Das Bundes-Immissionsschutzgesetz (BImSchG) ist ein deutsches Gesetz...Answer 149: Das Bundes-Immissionsschutzgesetz (BImSchG) ist ein deutsches Gesetz...Answer 149: Das Bundes-Immissionsschutzgesetz (BImSchG) ist ein deutsches Gesetz...Answer 149: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(301)</w:t>
      </w:r>
    </w:p>
    <w:p>
      <w:pPr>
        <w:pStyle w:val="BodyText"/>
      </w:pPr>
      <w:r>
        <w:rPr>
          <w:color w:val="808080"/>
          <w:sz w:val="18"/>
        </w:rPr>
        <w:t>⏰ 2025-10-11 03:12:58.275311</w:t>
      </w:r>
    </w:p>
    <w:p>
      <w:pPr>
        <w:pStyle w:val="BodyText"/>
      </w:pPr>
      <w:r>
        <w:t>Question 150: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(302)</w:t>
      </w:r>
    </w:p>
    <w:p>
      <w:pPr>
        <w:pStyle w:val="BodyText"/>
      </w:pPr>
      <w:r>
        <w:rPr>
          <w:color w:val="808080"/>
          <w:sz w:val="18"/>
        </w:rPr>
        <w:t>⏰ 2025-10-11 03:13:28.275312</w:t>
      </w:r>
    </w:p>
    <w:p>
      <w:pPr>
        <w:pStyle w:val="BodyText"/>
      </w:pPr>
      <w:r>
        <w:t>Answer 150: Das Bundes-Immissionsschutzgesetz (BImSchG) ist ein deutsches Gesetz...Answer 150: Das Bundes-Immissionsschutzgesetz (BImSchG) ist ein deutsches Gesetz...Answer 150: Das Bundes-Immissionsschutzgesetz (BImSchG) ist ein deutsches Gesetz...Answer 150: Das Bundes-Immissionsschutzgesetz (BImSchG) ist ein deutsches Gesetz...Answer 150: Das Bundes-Immissionsschutzgesetz (BImSchG) ist ein deutsches Gesetz...Answer 150: Das Bundes-Immissionsschutzgesetz (BImSchG) ist ein deutsches Gesetz...Answer 150: Das Bundes-Immissionsschutzgesetz (BImSchG) ist ein deutsches Gesetz...Answer 150: Das Bundes-Immissionsschutzgesetz (BImSchG) ist ein deutsches Gesetz...Answer 150: Das Bundes-Immissionsschutzgesetz (BImSchG) ist ein deutsches Gesetz...Answer 150: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(303)</w:t>
      </w:r>
    </w:p>
    <w:p>
      <w:pPr>
        <w:pStyle w:val="BodyText"/>
      </w:pPr>
      <w:r>
        <w:rPr>
          <w:color w:val="808080"/>
          <w:sz w:val="18"/>
        </w:rPr>
        <w:t>⏰ 2025-10-11 03:13:58.275315</w:t>
      </w:r>
    </w:p>
    <w:p>
      <w:pPr>
        <w:pStyle w:val="BodyText"/>
      </w:pPr>
      <w:r>
        <w:t>Question 151: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(304)</w:t>
      </w:r>
    </w:p>
    <w:p>
      <w:pPr>
        <w:pStyle w:val="BodyText"/>
      </w:pPr>
      <w:r>
        <w:rPr>
          <w:color w:val="808080"/>
          <w:sz w:val="18"/>
        </w:rPr>
        <w:t>⏰ 2025-10-11 03:14:28.275316</w:t>
      </w:r>
    </w:p>
    <w:p>
      <w:pPr>
        <w:pStyle w:val="BodyText"/>
      </w:pPr>
      <w:r>
        <w:t>Answer 151: Das Bundes-Immissionsschutzgesetz (BImSchG) ist ein deutsches Gesetz...Answer 151: Das Bundes-Immissionsschutzgesetz (BImSchG) ist ein deutsches Gesetz...Answer 151: Das Bundes-Immissionsschutzgesetz (BImSchG) ist ein deutsches Gesetz...Answer 151: Das Bundes-Immissionsschutzgesetz (BImSchG) ist ein deutsches Gesetz...Answer 151: Das Bundes-Immissionsschutzgesetz (BImSchG) ist ein deutsches Gesetz...Answer 151: Das Bundes-Immissionsschutzgesetz (BImSchG) ist ein deutsches Gesetz...Answer 151: Das Bundes-Immissionsschutzgesetz (BImSchG) ist ein deutsches Gesetz...Answer 151: Das Bundes-Immissionsschutzgesetz (BImSchG) ist ein deutsches Gesetz...Answer 151: Das Bundes-Immissionsschutzgesetz (BImSchG) ist ein deutsches Gesetz...Answer 151: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(305)</w:t>
      </w:r>
    </w:p>
    <w:p>
      <w:pPr>
        <w:pStyle w:val="BodyText"/>
      </w:pPr>
      <w:r>
        <w:rPr>
          <w:color w:val="808080"/>
          <w:sz w:val="18"/>
        </w:rPr>
        <w:t>⏰ 2025-10-11 03:14:58.275319</w:t>
      </w:r>
    </w:p>
    <w:p>
      <w:pPr>
        <w:pStyle w:val="BodyText"/>
      </w:pPr>
      <w:r>
        <w:t>Question 152: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(306)</w:t>
      </w:r>
    </w:p>
    <w:p>
      <w:pPr>
        <w:pStyle w:val="BodyText"/>
      </w:pPr>
      <w:r>
        <w:rPr>
          <w:color w:val="808080"/>
          <w:sz w:val="18"/>
        </w:rPr>
        <w:t>⏰ 2025-10-11 03:15:28.275322</w:t>
      </w:r>
    </w:p>
    <w:p>
      <w:pPr>
        <w:pStyle w:val="BodyText"/>
      </w:pPr>
      <w:r>
        <w:t>Answer 152: Das Bundes-Immissionsschutzgesetz (BImSchG) ist ein deutsches Gesetz...Answer 152: Das Bundes-Immissionsschutzgesetz (BImSchG) ist ein deutsches Gesetz...Answer 152: Das Bundes-Immissionsschutzgesetz (BImSchG) ist ein deutsches Gesetz...Answer 152: Das Bundes-Immissionsschutzgesetz (BImSchG) ist ein deutsches Gesetz...Answer 152: Das Bundes-Immissionsschutzgesetz (BImSchG) ist ein deutsches Gesetz...Answer 152: Das Bundes-Immissionsschutzgesetz (BImSchG) ist ein deutsches Gesetz...Answer 152: Das Bundes-Immissionsschutzgesetz (BImSchG) ist ein deutsches Gesetz...Answer 152: Das Bundes-Immissionsschutzgesetz (BImSchG) ist ein deutsches Gesetz...Answer 152: Das Bundes-Immissionsschutzgesetz (BImSchG) ist ein deutsches Gesetz...Answer 152: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(307)</w:t>
      </w:r>
    </w:p>
    <w:p>
      <w:pPr>
        <w:pStyle w:val="BodyText"/>
      </w:pPr>
      <w:r>
        <w:rPr>
          <w:color w:val="808080"/>
          <w:sz w:val="18"/>
        </w:rPr>
        <w:t>⏰ 2025-10-11 03:15:58.275327</w:t>
      </w:r>
    </w:p>
    <w:p>
      <w:pPr>
        <w:pStyle w:val="BodyText"/>
      </w:pPr>
      <w:r>
        <w:t>Question 153: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(308)</w:t>
      </w:r>
    </w:p>
    <w:p>
      <w:pPr>
        <w:pStyle w:val="BodyText"/>
      </w:pPr>
      <w:r>
        <w:rPr>
          <w:color w:val="808080"/>
          <w:sz w:val="18"/>
        </w:rPr>
        <w:t>⏰ 2025-10-11 03:16:28.275328</w:t>
      </w:r>
    </w:p>
    <w:p>
      <w:pPr>
        <w:pStyle w:val="BodyText"/>
      </w:pPr>
      <w:r>
        <w:t>Answer 153: Das Bundes-Immissionsschutzgesetz (BImSchG) ist ein deutsches Gesetz...Answer 153: Das Bundes-Immissionsschutzgesetz (BImSchG) ist ein deutsches Gesetz...Answer 153: Das Bundes-Immissionsschutzgesetz (BImSchG) ist ein deutsches Gesetz...Answer 153: Das Bundes-Immissionsschutzgesetz (BImSchG) ist ein deutsches Gesetz...Answer 153: Das Bundes-Immissionsschutzgesetz (BImSchG) ist ein deutsches Gesetz...Answer 153: Das Bundes-Immissionsschutzgesetz (BImSchG) ist ein deutsches Gesetz...Answer 153: Das Bundes-Immissionsschutzgesetz (BImSchG) ist ein deutsches Gesetz...Answer 153: Das Bundes-Immissionsschutzgesetz (BImSchG) ist ein deutsches Gesetz...Answer 153: Das Bundes-Immissionsschutzgesetz (BImSchG) ist ein deutsches Gesetz...Answer 153: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(309)</w:t>
      </w:r>
    </w:p>
    <w:p>
      <w:pPr>
        <w:pStyle w:val="BodyText"/>
      </w:pPr>
      <w:r>
        <w:rPr>
          <w:color w:val="808080"/>
          <w:sz w:val="18"/>
        </w:rPr>
        <w:t>⏰ 2025-10-11 03:16:58.275331</w:t>
      </w:r>
    </w:p>
    <w:p>
      <w:pPr>
        <w:pStyle w:val="BodyText"/>
      </w:pPr>
      <w:r>
        <w:t>Question 154: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(310)</w:t>
      </w:r>
    </w:p>
    <w:p>
      <w:pPr>
        <w:pStyle w:val="BodyText"/>
      </w:pPr>
      <w:r>
        <w:rPr>
          <w:color w:val="808080"/>
          <w:sz w:val="18"/>
        </w:rPr>
        <w:t>⏰ 2025-10-11 03:17:28.275333</w:t>
      </w:r>
    </w:p>
    <w:p>
      <w:pPr>
        <w:pStyle w:val="BodyText"/>
      </w:pPr>
      <w:r>
        <w:t>Answer 154: Das Bundes-Immissionsschutzgesetz (BImSchG) ist ein deutsches Gesetz...Answer 154: Das Bundes-Immissionsschutzgesetz (BImSchG) ist ein deutsches Gesetz...Answer 154: Das Bundes-Immissionsschutzgesetz (BImSchG) ist ein deutsches Gesetz...Answer 154: Das Bundes-Immissionsschutzgesetz (BImSchG) ist ein deutsches Gesetz...Answer 154: Das Bundes-Immissionsschutzgesetz (BImSchG) ist ein deutsches Gesetz...Answer 154: Das Bundes-Immissionsschutzgesetz (BImSchG) ist ein deutsches Gesetz...Answer 154: Das Bundes-Immissionsschutzgesetz (BImSchG) ist ein deutsches Gesetz...Answer 154: Das Bundes-Immissionsschutzgesetz (BImSchG) ist ein deutsches Gesetz...Answer 154: Das Bundes-Immissionsschutzgesetz (BImSchG) ist ein deutsches Gesetz...Answer 154: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(311)</w:t>
      </w:r>
    </w:p>
    <w:p>
      <w:pPr>
        <w:pStyle w:val="BodyText"/>
      </w:pPr>
      <w:r>
        <w:rPr>
          <w:color w:val="808080"/>
          <w:sz w:val="18"/>
        </w:rPr>
        <w:t>⏰ 2025-10-11 03:17:58.275336</w:t>
      </w:r>
    </w:p>
    <w:p>
      <w:pPr>
        <w:pStyle w:val="BodyText"/>
      </w:pPr>
      <w:r>
        <w:t>Question 155: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(312)</w:t>
      </w:r>
    </w:p>
    <w:p>
      <w:pPr>
        <w:pStyle w:val="BodyText"/>
      </w:pPr>
      <w:r>
        <w:rPr>
          <w:color w:val="808080"/>
          <w:sz w:val="18"/>
        </w:rPr>
        <w:t>⏰ 2025-10-11 03:18:28.275338</w:t>
      </w:r>
    </w:p>
    <w:p>
      <w:pPr>
        <w:pStyle w:val="BodyText"/>
      </w:pPr>
      <w:r>
        <w:t>Answer 155: Das Bundes-Immissionsschutzgesetz (BImSchG) ist ein deutsches Gesetz...Answer 155: Das Bundes-Immissionsschutzgesetz (BImSchG) ist ein deutsches Gesetz...Answer 155: Das Bundes-Immissionsschutzgesetz (BImSchG) ist ein deutsches Gesetz...Answer 155: Das Bundes-Immissionsschutzgesetz (BImSchG) ist ein deutsches Gesetz...Answer 155: Das Bundes-Immissionsschutzgesetz (BImSchG) ist ein deutsches Gesetz...Answer 155: Das Bundes-Immissionsschutzgesetz (BImSchG) ist ein deutsches Gesetz...Answer 155: Das Bundes-Immissionsschutzgesetz (BImSchG) ist ein deutsches Gesetz...Answer 155: Das Bundes-Immissionsschutzgesetz (BImSchG) ist ein deutsches Gesetz...Answer 155: Das Bundes-Immissionsschutzgesetz (BImSchG) ist ein deutsches Gesetz...Answer 155: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(313)</w:t>
      </w:r>
    </w:p>
    <w:p>
      <w:pPr>
        <w:pStyle w:val="BodyText"/>
      </w:pPr>
      <w:r>
        <w:rPr>
          <w:color w:val="808080"/>
          <w:sz w:val="18"/>
        </w:rPr>
        <w:t>⏰ 2025-10-11 03:18:58.275341</w:t>
      </w:r>
    </w:p>
    <w:p>
      <w:pPr>
        <w:pStyle w:val="BodyText"/>
      </w:pPr>
      <w:r>
        <w:t>Question 156: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(314)</w:t>
      </w:r>
    </w:p>
    <w:p>
      <w:pPr>
        <w:pStyle w:val="BodyText"/>
      </w:pPr>
      <w:r>
        <w:rPr>
          <w:color w:val="808080"/>
          <w:sz w:val="18"/>
        </w:rPr>
        <w:t>⏰ 2025-10-11 03:19:28.275343</w:t>
      </w:r>
    </w:p>
    <w:p>
      <w:pPr>
        <w:pStyle w:val="BodyText"/>
      </w:pPr>
      <w:r>
        <w:t>Answer 156: Das Bundes-Immissionsschutzgesetz (BImSchG) ist ein deutsches Gesetz...Answer 156: Das Bundes-Immissionsschutzgesetz (BImSchG) ist ein deutsches Gesetz...Answer 156: Das Bundes-Immissionsschutzgesetz (BImSchG) ist ein deutsches Gesetz...Answer 156: Das Bundes-Immissionsschutzgesetz (BImSchG) ist ein deutsches Gesetz...Answer 156: Das Bundes-Immissionsschutzgesetz (BImSchG) ist ein deutsches Gesetz...Answer 156: Das Bundes-Immissionsschutzgesetz (BImSchG) ist ein deutsches Gesetz...Answer 156: Das Bundes-Immissionsschutzgesetz (BImSchG) ist ein deutsches Gesetz...Answer 156: Das Bundes-Immissionsschutzgesetz (BImSchG) ist ein deutsches Gesetz...Answer 156: Das Bundes-Immissionsschutzgesetz (BImSchG) ist ein deutsches Gesetz...Answer 156: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(315)</w:t>
      </w:r>
    </w:p>
    <w:p>
      <w:pPr>
        <w:pStyle w:val="BodyText"/>
      </w:pPr>
      <w:r>
        <w:rPr>
          <w:color w:val="808080"/>
          <w:sz w:val="18"/>
        </w:rPr>
        <w:t>⏰ 2025-10-11 03:19:58.275345</w:t>
      </w:r>
    </w:p>
    <w:p>
      <w:pPr>
        <w:pStyle w:val="BodyText"/>
      </w:pPr>
      <w:r>
        <w:t>Question 157: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(316)</w:t>
      </w:r>
    </w:p>
    <w:p>
      <w:pPr>
        <w:pStyle w:val="BodyText"/>
      </w:pPr>
      <w:r>
        <w:rPr>
          <w:color w:val="808080"/>
          <w:sz w:val="18"/>
        </w:rPr>
        <w:t>⏰ 2025-10-11 03:20:28.275347</w:t>
      </w:r>
    </w:p>
    <w:p>
      <w:pPr>
        <w:pStyle w:val="BodyText"/>
      </w:pPr>
      <w:r>
        <w:t>Answer 157: Das Bundes-Immissionsschutzgesetz (BImSchG) ist ein deutsches Gesetz...Answer 157: Das Bundes-Immissionsschutzgesetz (BImSchG) ist ein deutsches Gesetz...Answer 157: Das Bundes-Immissionsschutzgesetz (BImSchG) ist ein deutsches Gesetz...Answer 157: Das Bundes-Immissionsschutzgesetz (BImSchG) ist ein deutsches Gesetz...Answer 157: Das Bundes-Immissionsschutzgesetz (BImSchG) ist ein deutsches Gesetz...Answer 157: Das Bundes-Immissionsschutzgesetz (BImSchG) ist ein deutsches Gesetz...Answer 157: Das Bundes-Immissionsschutzgesetz (BImSchG) ist ein deutsches Gesetz...Answer 157: Das Bundes-Immissionsschutzgesetz (BImSchG) ist ein deutsches Gesetz...Answer 157: Das Bundes-Immissionsschutzgesetz (BImSchG) ist ein deutsches Gesetz...Answer 157: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(317)</w:t>
      </w:r>
    </w:p>
    <w:p>
      <w:pPr>
        <w:pStyle w:val="BodyText"/>
      </w:pPr>
      <w:r>
        <w:rPr>
          <w:color w:val="808080"/>
          <w:sz w:val="18"/>
        </w:rPr>
        <w:t>⏰ 2025-10-11 03:20:58.275351</w:t>
      </w:r>
    </w:p>
    <w:p>
      <w:pPr>
        <w:pStyle w:val="BodyText"/>
      </w:pPr>
      <w:r>
        <w:t>Question 158: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(318)</w:t>
      </w:r>
    </w:p>
    <w:p>
      <w:pPr>
        <w:pStyle w:val="BodyText"/>
      </w:pPr>
      <w:r>
        <w:rPr>
          <w:color w:val="808080"/>
          <w:sz w:val="18"/>
        </w:rPr>
        <w:t>⏰ 2025-10-11 03:21:28.275352</w:t>
      </w:r>
    </w:p>
    <w:p>
      <w:pPr>
        <w:pStyle w:val="BodyText"/>
      </w:pPr>
      <w:r>
        <w:t>Answer 158: Das Bundes-Immissionsschutzgesetz (BImSchG) ist ein deutsches Gesetz...Answer 158: Das Bundes-Immissionsschutzgesetz (BImSchG) ist ein deutsches Gesetz...Answer 158: Das Bundes-Immissionsschutzgesetz (BImSchG) ist ein deutsches Gesetz...Answer 158: Das Bundes-Immissionsschutzgesetz (BImSchG) ist ein deutsches Gesetz...Answer 158: Das Bundes-Immissionsschutzgesetz (BImSchG) ist ein deutsches Gesetz...Answer 158: Das Bundes-Immissionsschutzgesetz (BImSchG) ist ein deutsches Gesetz...Answer 158: Das Bundes-Immissionsschutzgesetz (BImSchG) ist ein deutsches Gesetz...Answer 158: Das Bundes-Immissionsschutzgesetz (BImSchG) ist ein deutsches Gesetz...Answer 158: Das Bundes-Immissionsschutzgesetz (BImSchG) ist ein deutsches Gesetz...Answer 158: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(319)</w:t>
      </w:r>
    </w:p>
    <w:p>
      <w:pPr>
        <w:pStyle w:val="BodyText"/>
      </w:pPr>
      <w:r>
        <w:rPr>
          <w:color w:val="808080"/>
          <w:sz w:val="18"/>
        </w:rPr>
        <w:t>⏰ 2025-10-11 03:21:58.275355</w:t>
      </w:r>
    </w:p>
    <w:p>
      <w:pPr>
        <w:pStyle w:val="BodyText"/>
      </w:pPr>
      <w:r>
        <w:t>Question 159: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(320)</w:t>
      </w:r>
    </w:p>
    <w:p>
      <w:pPr>
        <w:pStyle w:val="BodyText"/>
      </w:pPr>
      <w:r>
        <w:rPr>
          <w:color w:val="808080"/>
          <w:sz w:val="18"/>
        </w:rPr>
        <w:t>⏰ 2025-10-11 03:22:28.275356</w:t>
      </w:r>
    </w:p>
    <w:p>
      <w:pPr>
        <w:pStyle w:val="BodyText"/>
      </w:pPr>
      <w:r>
        <w:t>Answer 159: Das Bundes-Immissionsschutzgesetz (BImSchG) ist ein deutsches Gesetz...Answer 159: Das Bundes-Immissionsschutzgesetz (BImSchG) ist ein deutsches Gesetz...Answer 159: Das Bundes-Immissionsschutzgesetz (BImSchG) ist ein deutsches Gesetz...Answer 159: Das Bundes-Immissionsschutzgesetz (BImSchG) ist ein deutsches Gesetz...Answer 159: Das Bundes-Immissionsschutzgesetz (BImSchG) ist ein deutsches Gesetz...Answer 159: Das Bundes-Immissionsschutzgesetz (BImSchG) ist ein deutsches Gesetz...Answer 159: Das Bundes-Immissionsschutzgesetz (BImSchG) ist ein deutsches Gesetz...Answer 159: Das Bundes-Immissionsschutzgesetz (BImSchG) ist ein deutsches Gesetz...Answer 159: Das Bundes-Immissionsschutzgesetz (BImSchG) ist ein deutsches Gesetz...Answer 159: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(321)</w:t>
      </w:r>
    </w:p>
    <w:p>
      <w:pPr>
        <w:pStyle w:val="BodyText"/>
      </w:pPr>
      <w:r>
        <w:rPr>
          <w:color w:val="808080"/>
          <w:sz w:val="18"/>
        </w:rPr>
        <w:t>⏰ 2025-10-11 03:22:58.275359</w:t>
      </w:r>
    </w:p>
    <w:p>
      <w:pPr>
        <w:pStyle w:val="BodyText"/>
      </w:pPr>
      <w:r>
        <w:t>Question 160: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(322)</w:t>
      </w:r>
    </w:p>
    <w:p>
      <w:pPr>
        <w:pStyle w:val="BodyText"/>
      </w:pPr>
      <w:r>
        <w:rPr>
          <w:color w:val="808080"/>
          <w:sz w:val="18"/>
        </w:rPr>
        <w:t>⏰ 2025-10-11 03:23:28.275360</w:t>
      </w:r>
    </w:p>
    <w:p>
      <w:pPr>
        <w:pStyle w:val="BodyText"/>
      </w:pPr>
      <w:r>
        <w:t>Answer 160: Das Bundes-Immissionsschutzgesetz (BImSchG) ist ein deutsches Gesetz...Answer 160: Das Bundes-Immissionsschutzgesetz (BImSchG) ist ein deutsches Gesetz...Answer 160: Das Bundes-Immissionsschutzgesetz (BImSchG) ist ein deutsches Gesetz...Answer 160: Das Bundes-Immissionsschutzgesetz (BImSchG) ist ein deutsches Gesetz...Answer 160: Das Bundes-Immissionsschutzgesetz (BImSchG) ist ein deutsches Gesetz...Answer 160: Das Bundes-Immissionsschutzgesetz (BImSchG) ist ein deutsches Gesetz...Answer 160: Das Bundes-Immissionsschutzgesetz (BImSchG) ist ein deutsches Gesetz...Answer 160: Das Bundes-Immissionsschutzgesetz (BImSchG) ist ein deutsches Gesetz...Answer 160: Das Bundes-Immissionsschutzgesetz (BImSchG) ist ein deutsches Gesetz...Answer 160: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(323)</w:t>
      </w:r>
    </w:p>
    <w:p>
      <w:pPr>
        <w:pStyle w:val="BodyText"/>
      </w:pPr>
      <w:r>
        <w:rPr>
          <w:color w:val="808080"/>
          <w:sz w:val="18"/>
        </w:rPr>
        <w:t>⏰ 2025-10-11 03:23:58.275364</w:t>
      </w:r>
    </w:p>
    <w:p>
      <w:pPr>
        <w:pStyle w:val="BodyText"/>
      </w:pPr>
      <w:r>
        <w:t>Question 161: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(324)</w:t>
      </w:r>
    </w:p>
    <w:p>
      <w:pPr>
        <w:pStyle w:val="BodyText"/>
      </w:pPr>
      <w:r>
        <w:rPr>
          <w:color w:val="808080"/>
          <w:sz w:val="18"/>
        </w:rPr>
        <w:t>⏰ 2025-10-11 03:24:28.275365</w:t>
      </w:r>
    </w:p>
    <w:p>
      <w:pPr>
        <w:pStyle w:val="BodyText"/>
      </w:pPr>
      <w:r>
        <w:t>Answer 161: Das Bundes-Immissionsschutzgesetz (BImSchG) ist ein deutsches Gesetz...Answer 161: Das Bundes-Immissionsschutzgesetz (BImSchG) ist ein deutsches Gesetz...Answer 161: Das Bundes-Immissionsschutzgesetz (BImSchG) ist ein deutsches Gesetz...Answer 161: Das Bundes-Immissionsschutzgesetz (BImSchG) ist ein deutsches Gesetz...Answer 161: Das Bundes-Immissionsschutzgesetz (BImSchG) ist ein deutsches Gesetz...Answer 161: Das Bundes-Immissionsschutzgesetz (BImSchG) ist ein deutsches Gesetz...Answer 161: Das Bundes-Immissionsschutzgesetz (BImSchG) ist ein deutsches Gesetz...Answer 161: Das Bundes-Immissionsschutzgesetz (BImSchG) ist ein deutsches Gesetz...Answer 161: Das Bundes-Immissionsschutzgesetz (BImSchG) ist ein deutsches Gesetz...Answer 161: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(325)</w:t>
      </w:r>
    </w:p>
    <w:p>
      <w:pPr>
        <w:pStyle w:val="BodyText"/>
      </w:pPr>
      <w:r>
        <w:rPr>
          <w:color w:val="808080"/>
          <w:sz w:val="18"/>
        </w:rPr>
        <w:t>⏰ 2025-10-11 03:24:58.275368</w:t>
      </w:r>
    </w:p>
    <w:p>
      <w:pPr>
        <w:pStyle w:val="BodyText"/>
      </w:pPr>
      <w:r>
        <w:t>Question 162: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(326)</w:t>
      </w:r>
    </w:p>
    <w:p>
      <w:pPr>
        <w:pStyle w:val="BodyText"/>
      </w:pPr>
      <w:r>
        <w:rPr>
          <w:color w:val="808080"/>
          <w:sz w:val="18"/>
        </w:rPr>
        <w:t>⏰ 2025-10-11 03:25:28.275369</w:t>
      </w:r>
    </w:p>
    <w:p>
      <w:pPr>
        <w:pStyle w:val="BodyText"/>
      </w:pPr>
      <w:r>
        <w:t>Answer 162: Das Bundes-Immissionsschutzgesetz (BImSchG) ist ein deutsches Gesetz...Answer 162: Das Bundes-Immissionsschutzgesetz (BImSchG) ist ein deutsches Gesetz...Answer 162: Das Bundes-Immissionsschutzgesetz (BImSchG) ist ein deutsches Gesetz...Answer 162: Das Bundes-Immissionsschutzgesetz (BImSchG) ist ein deutsches Gesetz...Answer 162: Das Bundes-Immissionsschutzgesetz (BImSchG) ist ein deutsches Gesetz...Answer 162: Das Bundes-Immissionsschutzgesetz (BImSchG) ist ein deutsches Gesetz...Answer 162: Das Bundes-Immissionsschutzgesetz (BImSchG) ist ein deutsches Gesetz...Answer 162: Das Bundes-Immissionsschutzgesetz (BImSchG) ist ein deutsches Gesetz...Answer 162: Das Bundes-Immissionsschutzgesetz (BImSchG) ist ein deutsches Gesetz...Answer 162: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(327)</w:t>
      </w:r>
    </w:p>
    <w:p>
      <w:pPr>
        <w:pStyle w:val="BodyText"/>
      </w:pPr>
      <w:r>
        <w:rPr>
          <w:color w:val="808080"/>
          <w:sz w:val="18"/>
        </w:rPr>
        <w:t>⏰ 2025-10-11 03:25:58.275372</w:t>
      </w:r>
    </w:p>
    <w:p>
      <w:pPr>
        <w:pStyle w:val="BodyText"/>
      </w:pPr>
      <w:r>
        <w:t>Question 163: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(328)</w:t>
      </w:r>
    </w:p>
    <w:p>
      <w:pPr>
        <w:pStyle w:val="BodyText"/>
      </w:pPr>
      <w:r>
        <w:rPr>
          <w:color w:val="808080"/>
          <w:sz w:val="18"/>
        </w:rPr>
        <w:t>⏰ 2025-10-11 03:26:28.275374</w:t>
      </w:r>
    </w:p>
    <w:p>
      <w:pPr>
        <w:pStyle w:val="BodyText"/>
      </w:pPr>
      <w:r>
        <w:t>Answer 163: Das Bundes-Immissionsschutzgesetz (BImSchG) ist ein deutsches Gesetz...Answer 163: Das Bundes-Immissionsschutzgesetz (BImSchG) ist ein deutsches Gesetz...Answer 163: Das Bundes-Immissionsschutzgesetz (BImSchG) ist ein deutsches Gesetz...Answer 163: Das Bundes-Immissionsschutzgesetz (BImSchG) ist ein deutsches Gesetz...Answer 163: Das Bundes-Immissionsschutzgesetz (BImSchG) ist ein deutsches Gesetz...Answer 163: Das Bundes-Immissionsschutzgesetz (BImSchG) ist ein deutsches Gesetz...Answer 163: Das Bundes-Immissionsschutzgesetz (BImSchG) ist ein deutsches Gesetz...Answer 163: Das Bundes-Immissionsschutzgesetz (BImSchG) ist ein deutsches Gesetz...Answer 163: Das Bundes-Immissionsschutzgesetz (BImSchG) ist ein deutsches Gesetz...Answer 163: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(329)</w:t>
      </w:r>
    </w:p>
    <w:p>
      <w:pPr>
        <w:pStyle w:val="BodyText"/>
      </w:pPr>
      <w:r>
        <w:rPr>
          <w:color w:val="808080"/>
          <w:sz w:val="18"/>
        </w:rPr>
        <w:t>⏰ 2025-10-11 03:26:58.275376</w:t>
      </w:r>
    </w:p>
    <w:p>
      <w:pPr>
        <w:pStyle w:val="BodyText"/>
      </w:pPr>
      <w:r>
        <w:t>Question 164: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(330)</w:t>
      </w:r>
    </w:p>
    <w:p>
      <w:pPr>
        <w:pStyle w:val="BodyText"/>
      </w:pPr>
      <w:r>
        <w:rPr>
          <w:color w:val="808080"/>
          <w:sz w:val="18"/>
        </w:rPr>
        <w:t>⏰ 2025-10-11 03:27:28.275378</w:t>
      </w:r>
    </w:p>
    <w:p>
      <w:pPr>
        <w:pStyle w:val="BodyText"/>
      </w:pPr>
      <w:r>
        <w:t>Answer 164: Das Bundes-Immissionsschutzgesetz (BImSchG) ist ein deutsches Gesetz...Answer 164: Das Bundes-Immissionsschutzgesetz (BImSchG) ist ein deutsches Gesetz...Answer 164: Das Bundes-Immissionsschutzgesetz (BImSchG) ist ein deutsches Gesetz...Answer 164: Das Bundes-Immissionsschutzgesetz (BImSchG) ist ein deutsches Gesetz...Answer 164: Das Bundes-Immissionsschutzgesetz (BImSchG) ist ein deutsches Gesetz...Answer 164: Das Bundes-Immissionsschutzgesetz (BImSchG) ist ein deutsches Gesetz...Answer 164: Das Bundes-Immissionsschutzgesetz (BImSchG) ist ein deutsches Gesetz...Answer 164: Das Bundes-Immissionsschutzgesetz (BImSchG) ist ein deutsches Gesetz...Answer 164: Das Bundes-Immissionsschutzgesetz (BImSchG) ist ein deutsches Gesetz...Answer 164: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(331)</w:t>
      </w:r>
    </w:p>
    <w:p>
      <w:pPr>
        <w:pStyle w:val="BodyText"/>
      </w:pPr>
      <w:r>
        <w:rPr>
          <w:color w:val="808080"/>
          <w:sz w:val="18"/>
        </w:rPr>
        <w:t>⏰ 2025-10-11 03:27:58.275380</w:t>
      </w:r>
    </w:p>
    <w:p>
      <w:pPr>
        <w:pStyle w:val="BodyText"/>
      </w:pPr>
      <w:r>
        <w:t>Question 165: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(332)</w:t>
      </w:r>
    </w:p>
    <w:p>
      <w:pPr>
        <w:pStyle w:val="BodyText"/>
      </w:pPr>
      <w:r>
        <w:rPr>
          <w:color w:val="808080"/>
          <w:sz w:val="18"/>
        </w:rPr>
        <w:t>⏰ 2025-10-11 03:28:28.275381</w:t>
      </w:r>
    </w:p>
    <w:p>
      <w:pPr>
        <w:pStyle w:val="BodyText"/>
      </w:pPr>
      <w:r>
        <w:t>Answer 165: Das Bundes-Immissionsschutzgesetz (BImSchG) ist ein deutsches Gesetz...Answer 165: Das Bundes-Immissionsschutzgesetz (BImSchG) ist ein deutsches Gesetz...Answer 165: Das Bundes-Immissionsschutzgesetz (BImSchG) ist ein deutsches Gesetz...Answer 165: Das Bundes-Immissionsschutzgesetz (BImSchG) ist ein deutsches Gesetz...Answer 165: Das Bundes-Immissionsschutzgesetz (BImSchG) ist ein deutsches Gesetz...Answer 165: Das Bundes-Immissionsschutzgesetz (BImSchG) ist ein deutsches Gesetz...Answer 165: Das Bundes-Immissionsschutzgesetz (BImSchG) ist ein deutsches Gesetz...Answer 165: Das Bundes-Immissionsschutzgesetz (BImSchG) ist ein deutsches Gesetz...Answer 165: Das Bundes-Immissionsschutzgesetz (BImSchG) ist ein deutsches Gesetz...Answer 165: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(333)</w:t>
      </w:r>
    </w:p>
    <w:p>
      <w:pPr>
        <w:pStyle w:val="BodyText"/>
      </w:pPr>
      <w:r>
        <w:rPr>
          <w:color w:val="808080"/>
          <w:sz w:val="18"/>
        </w:rPr>
        <w:t>⏰ 2025-10-11 03:28:58.275384</w:t>
      </w:r>
    </w:p>
    <w:p>
      <w:pPr>
        <w:pStyle w:val="BodyText"/>
      </w:pPr>
      <w:r>
        <w:t>Question 166: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(334)</w:t>
      </w:r>
    </w:p>
    <w:p>
      <w:pPr>
        <w:pStyle w:val="BodyText"/>
      </w:pPr>
      <w:r>
        <w:rPr>
          <w:color w:val="808080"/>
          <w:sz w:val="18"/>
        </w:rPr>
        <w:t>⏰ 2025-10-11 03:29:28.275385</w:t>
      </w:r>
    </w:p>
    <w:p>
      <w:pPr>
        <w:pStyle w:val="BodyText"/>
      </w:pPr>
      <w:r>
        <w:t>Answer 166: Das Bundes-Immissionsschutzgesetz (BImSchG) ist ein deutsches Gesetz...Answer 166: Das Bundes-Immissionsschutzgesetz (BImSchG) ist ein deutsches Gesetz...Answer 166: Das Bundes-Immissionsschutzgesetz (BImSchG) ist ein deutsches Gesetz...Answer 166: Das Bundes-Immissionsschutzgesetz (BImSchG) ist ein deutsches Gesetz...Answer 166: Das Bundes-Immissionsschutzgesetz (BImSchG) ist ein deutsches Gesetz...Answer 166: Das Bundes-Immissionsschutzgesetz (BImSchG) ist ein deutsches Gesetz...Answer 166: Das Bundes-Immissionsschutzgesetz (BImSchG) ist ein deutsches Gesetz...Answer 166: Das Bundes-Immissionsschutzgesetz (BImSchG) ist ein deutsches Gesetz...Answer 166: Das Bundes-Immissionsschutzgesetz (BImSchG) ist ein deutsches Gesetz...Answer 166: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(335)</w:t>
      </w:r>
    </w:p>
    <w:p>
      <w:pPr>
        <w:pStyle w:val="BodyText"/>
      </w:pPr>
      <w:r>
        <w:rPr>
          <w:color w:val="808080"/>
          <w:sz w:val="18"/>
        </w:rPr>
        <w:t>⏰ 2025-10-11 03:29:58.275388</w:t>
      </w:r>
    </w:p>
    <w:p>
      <w:pPr>
        <w:pStyle w:val="BodyText"/>
      </w:pPr>
      <w:r>
        <w:t>Question 167: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(336)</w:t>
      </w:r>
    </w:p>
    <w:p>
      <w:pPr>
        <w:pStyle w:val="BodyText"/>
      </w:pPr>
      <w:r>
        <w:rPr>
          <w:color w:val="808080"/>
          <w:sz w:val="18"/>
        </w:rPr>
        <w:t>⏰ 2025-10-11 03:30:28.275389</w:t>
      </w:r>
    </w:p>
    <w:p>
      <w:pPr>
        <w:pStyle w:val="BodyText"/>
      </w:pPr>
      <w:r>
        <w:t>Answer 167: Das Bundes-Immissionsschutzgesetz (BImSchG) ist ein deutsches Gesetz...Answer 167: Das Bundes-Immissionsschutzgesetz (BImSchG) ist ein deutsches Gesetz...Answer 167: Das Bundes-Immissionsschutzgesetz (BImSchG) ist ein deutsches Gesetz...Answer 167: Das Bundes-Immissionsschutzgesetz (BImSchG) ist ein deutsches Gesetz...Answer 167: Das Bundes-Immissionsschutzgesetz (BImSchG) ist ein deutsches Gesetz...Answer 167: Das Bundes-Immissionsschutzgesetz (BImSchG) ist ein deutsches Gesetz...Answer 167: Das Bundes-Immissionsschutzgesetz (BImSchG) ist ein deutsches Gesetz...Answer 167: Das Bundes-Immissionsschutzgesetz (BImSchG) ist ein deutsches Gesetz...Answer 167: Das Bundes-Immissionsschutzgesetz (BImSchG) ist ein deutsches Gesetz...Answer 167: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(337)</w:t>
      </w:r>
    </w:p>
    <w:p>
      <w:pPr>
        <w:pStyle w:val="BodyText"/>
      </w:pPr>
      <w:r>
        <w:rPr>
          <w:color w:val="808080"/>
          <w:sz w:val="18"/>
        </w:rPr>
        <w:t>⏰ 2025-10-11 03:30:58.275393</w:t>
      </w:r>
    </w:p>
    <w:p>
      <w:pPr>
        <w:pStyle w:val="BodyText"/>
      </w:pPr>
      <w:r>
        <w:t>Question 168: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(338)</w:t>
      </w:r>
    </w:p>
    <w:p>
      <w:pPr>
        <w:pStyle w:val="BodyText"/>
      </w:pPr>
      <w:r>
        <w:rPr>
          <w:color w:val="808080"/>
          <w:sz w:val="18"/>
        </w:rPr>
        <w:t>⏰ 2025-10-11 03:31:28.275394</w:t>
      </w:r>
    </w:p>
    <w:p>
      <w:pPr>
        <w:pStyle w:val="BodyText"/>
      </w:pPr>
      <w:r>
        <w:t>Answer 168: Das Bundes-Immissionsschutzgesetz (BImSchG) ist ein deutsches Gesetz...Answer 168: Das Bundes-Immissionsschutzgesetz (BImSchG) ist ein deutsches Gesetz...Answer 168: Das Bundes-Immissionsschutzgesetz (BImSchG) ist ein deutsches Gesetz...Answer 168: Das Bundes-Immissionsschutzgesetz (BImSchG) ist ein deutsches Gesetz...Answer 168: Das Bundes-Immissionsschutzgesetz (BImSchG) ist ein deutsches Gesetz...Answer 168: Das Bundes-Immissionsschutzgesetz (BImSchG) ist ein deutsches Gesetz...Answer 168: Das Bundes-Immissionsschutzgesetz (BImSchG) ist ein deutsches Gesetz...Answer 168: Das Bundes-Immissionsschutzgesetz (BImSchG) ist ein deutsches Gesetz...Answer 168: Das Bundes-Immissionsschutzgesetz (BImSchG) ist ein deutsches Gesetz...Answer 168: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(339)</w:t>
      </w:r>
    </w:p>
    <w:p>
      <w:pPr>
        <w:pStyle w:val="BodyText"/>
      </w:pPr>
      <w:r>
        <w:rPr>
          <w:color w:val="808080"/>
          <w:sz w:val="18"/>
        </w:rPr>
        <w:t>⏰ 2025-10-11 03:31:58.275398</w:t>
      </w:r>
    </w:p>
    <w:p>
      <w:pPr>
        <w:pStyle w:val="BodyText"/>
      </w:pPr>
      <w:r>
        <w:t>Question 169: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(340)</w:t>
      </w:r>
    </w:p>
    <w:p>
      <w:pPr>
        <w:pStyle w:val="BodyText"/>
      </w:pPr>
      <w:r>
        <w:rPr>
          <w:color w:val="808080"/>
          <w:sz w:val="18"/>
        </w:rPr>
        <w:t>⏰ 2025-10-11 03:32:28.275399</w:t>
      </w:r>
    </w:p>
    <w:p>
      <w:pPr>
        <w:pStyle w:val="BodyText"/>
      </w:pPr>
      <w:r>
        <w:t>Answer 169: Das Bundes-Immissionsschutzgesetz (BImSchG) ist ein deutsches Gesetz...Answer 169: Das Bundes-Immissionsschutzgesetz (BImSchG) ist ein deutsches Gesetz...Answer 169: Das Bundes-Immissionsschutzgesetz (BImSchG) ist ein deutsches Gesetz...Answer 169: Das Bundes-Immissionsschutzgesetz (BImSchG) ist ein deutsches Gesetz...Answer 169: Das Bundes-Immissionsschutzgesetz (BImSchG) ist ein deutsches Gesetz...Answer 169: Das Bundes-Immissionsschutzgesetz (BImSchG) ist ein deutsches Gesetz...Answer 169: Das Bundes-Immissionsschutzgesetz (BImSchG) ist ein deutsches Gesetz...Answer 169: Das Bundes-Immissionsschutzgesetz (BImSchG) ist ein deutsches Gesetz...Answer 169: Das Bundes-Immissionsschutzgesetz (BImSchG) ist ein deutsches Gesetz...Answer 169: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(341)</w:t>
      </w:r>
    </w:p>
    <w:p>
      <w:pPr>
        <w:pStyle w:val="BodyText"/>
      </w:pPr>
      <w:r>
        <w:rPr>
          <w:color w:val="808080"/>
          <w:sz w:val="18"/>
        </w:rPr>
        <w:t>⏰ 2025-10-11 03:32:58.275402</w:t>
      </w:r>
    </w:p>
    <w:p>
      <w:pPr>
        <w:pStyle w:val="BodyText"/>
      </w:pPr>
      <w:r>
        <w:t>Question 170: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(342)</w:t>
      </w:r>
    </w:p>
    <w:p>
      <w:pPr>
        <w:pStyle w:val="BodyText"/>
      </w:pPr>
      <w:r>
        <w:rPr>
          <w:color w:val="808080"/>
          <w:sz w:val="18"/>
        </w:rPr>
        <w:t>⏰ 2025-10-11 03:33:28.275403</w:t>
      </w:r>
    </w:p>
    <w:p>
      <w:pPr>
        <w:pStyle w:val="BodyText"/>
      </w:pPr>
      <w:r>
        <w:t>Answer 170: Das Bundes-Immissionsschutzgesetz (BImSchG) ist ein deutsches Gesetz...Answer 170: Das Bundes-Immissionsschutzgesetz (BImSchG) ist ein deutsches Gesetz...Answer 170: Das Bundes-Immissionsschutzgesetz (BImSchG) ist ein deutsches Gesetz...Answer 170: Das Bundes-Immissionsschutzgesetz (BImSchG) ist ein deutsches Gesetz...Answer 170: Das Bundes-Immissionsschutzgesetz (BImSchG) ist ein deutsches Gesetz...Answer 170: Das Bundes-Immissionsschutzgesetz (BImSchG) ist ein deutsches Gesetz...Answer 170: Das Bundes-Immissionsschutzgesetz (BImSchG) ist ein deutsches Gesetz...Answer 170: Das Bundes-Immissionsschutzgesetz (BImSchG) ist ein deutsches Gesetz...Answer 170: Das Bundes-Immissionsschutzgesetz (BImSchG) ist ein deutsches Gesetz...Answer 170: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(343)</w:t>
      </w:r>
    </w:p>
    <w:p>
      <w:pPr>
        <w:pStyle w:val="BodyText"/>
      </w:pPr>
      <w:r>
        <w:rPr>
          <w:color w:val="808080"/>
          <w:sz w:val="18"/>
        </w:rPr>
        <w:t>⏰ 2025-10-11 03:33:58.275406</w:t>
      </w:r>
    </w:p>
    <w:p>
      <w:pPr>
        <w:pStyle w:val="BodyText"/>
      </w:pPr>
      <w:r>
        <w:t>Question 171: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(344)</w:t>
      </w:r>
    </w:p>
    <w:p>
      <w:pPr>
        <w:pStyle w:val="BodyText"/>
      </w:pPr>
      <w:r>
        <w:rPr>
          <w:color w:val="808080"/>
          <w:sz w:val="18"/>
        </w:rPr>
        <w:t>⏰ 2025-10-11 03:34:28.275407</w:t>
      </w:r>
    </w:p>
    <w:p>
      <w:pPr>
        <w:pStyle w:val="BodyText"/>
      </w:pPr>
      <w:r>
        <w:t>Answer 171: Das Bundes-Immissionsschutzgesetz (BImSchG) ist ein deutsches Gesetz...Answer 171: Das Bundes-Immissionsschutzgesetz (BImSchG) ist ein deutsches Gesetz...Answer 171: Das Bundes-Immissionsschutzgesetz (BImSchG) ist ein deutsches Gesetz...Answer 171: Das Bundes-Immissionsschutzgesetz (BImSchG) ist ein deutsches Gesetz...Answer 171: Das Bundes-Immissionsschutzgesetz (BImSchG) ist ein deutsches Gesetz...Answer 171: Das Bundes-Immissionsschutzgesetz (BImSchG) ist ein deutsches Gesetz...Answer 171: Das Bundes-Immissionsschutzgesetz (BImSchG) ist ein deutsches Gesetz...Answer 171: Das Bundes-Immissionsschutzgesetz (BImSchG) ist ein deutsches Gesetz...Answer 171: Das Bundes-Immissionsschutzgesetz (BImSchG) ist ein deutsches Gesetz...Answer 171: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(345)</w:t>
      </w:r>
    </w:p>
    <w:p>
      <w:pPr>
        <w:pStyle w:val="BodyText"/>
      </w:pPr>
      <w:r>
        <w:rPr>
          <w:color w:val="808080"/>
          <w:sz w:val="18"/>
        </w:rPr>
        <w:t>⏰ 2025-10-11 03:34:58.275409</w:t>
      </w:r>
    </w:p>
    <w:p>
      <w:pPr>
        <w:pStyle w:val="BodyText"/>
      </w:pPr>
      <w:r>
        <w:t>Question 172: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(346)</w:t>
      </w:r>
    </w:p>
    <w:p>
      <w:pPr>
        <w:pStyle w:val="BodyText"/>
      </w:pPr>
      <w:r>
        <w:rPr>
          <w:color w:val="808080"/>
          <w:sz w:val="18"/>
        </w:rPr>
        <w:t>⏰ 2025-10-11 03:35:28.275411</w:t>
      </w:r>
    </w:p>
    <w:p>
      <w:pPr>
        <w:pStyle w:val="BodyText"/>
      </w:pPr>
      <w:r>
        <w:t>Answer 172: Das Bundes-Immissionsschutzgesetz (BImSchG) ist ein deutsches Gesetz...Answer 172: Das Bundes-Immissionsschutzgesetz (BImSchG) ist ein deutsches Gesetz...Answer 172: Das Bundes-Immissionsschutzgesetz (BImSchG) ist ein deutsches Gesetz...Answer 172: Das Bundes-Immissionsschutzgesetz (BImSchG) ist ein deutsches Gesetz...Answer 172: Das Bundes-Immissionsschutzgesetz (BImSchG) ist ein deutsches Gesetz...Answer 172: Das Bundes-Immissionsschutzgesetz (BImSchG) ist ein deutsches Gesetz...Answer 172: Das Bundes-Immissionsschutzgesetz (BImSchG) ist ein deutsches Gesetz...Answer 172: Das Bundes-Immissionsschutzgesetz (BImSchG) ist ein deutsches Gesetz...Answer 172: Das Bundes-Immissionsschutzgesetz (BImSchG) ist ein deutsches Gesetz...Answer 172: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(347)</w:t>
      </w:r>
    </w:p>
    <w:p>
      <w:pPr>
        <w:pStyle w:val="BodyText"/>
      </w:pPr>
      <w:r>
        <w:rPr>
          <w:color w:val="808080"/>
          <w:sz w:val="18"/>
        </w:rPr>
        <w:t>⏰ 2025-10-11 03:35:58.275414</w:t>
      </w:r>
    </w:p>
    <w:p>
      <w:pPr>
        <w:pStyle w:val="BodyText"/>
      </w:pPr>
      <w:r>
        <w:t>Question 173: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(348)</w:t>
      </w:r>
    </w:p>
    <w:p>
      <w:pPr>
        <w:pStyle w:val="BodyText"/>
      </w:pPr>
      <w:r>
        <w:rPr>
          <w:color w:val="808080"/>
          <w:sz w:val="18"/>
        </w:rPr>
        <w:t>⏰ 2025-10-11 03:36:28.275415</w:t>
      </w:r>
    </w:p>
    <w:p>
      <w:pPr>
        <w:pStyle w:val="BodyText"/>
      </w:pPr>
      <w:r>
        <w:t>Answer 173: Das Bundes-Immissionsschutzgesetz (BImSchG) ist ein deutsches Gesetz...Answer 173: Das Bundes-Immissionsschutzgesetz (BImSchG) ist ein deutsches Gesetz...Answer 173: Das Bundes-Immissionsschutzgesetz (BImSchG) ist ein deutsches Gesetz...Answer 173: Das Bundes-Immissionsschutzgesetz (BImSchG) ist ein deutsches Gesetz...Answer 173: Das Bundes-Immissionsschutzgesetz (BImSchG) ist ein deutsches Gesetz...Answer 173: Das Bundes-Immissionsschutzgesetz (BImSchG) ist ein deutsches Gesetz...Answer 173: Das Bundes-Immissionsschutzgesetz (BImSchG) ist ein deutsches Gesetz...Answer 173: Das Bundes-Immissionsschutzgesetz (BImSchG) ist ein deutsches Gesetz...Answer 173: Das Bundes-Immissionsschutzgesetz (BImSchG) ist ein deutsches Gesetz...Answer 173: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(349)</w:t>
      </w:r>
    </w:p>
    <w:p>
      <w:pPr>
        <w:pStyle w:val="BodyText"/>
      </w:pPr>
      <w:r>
        <w:rPr>
          <w:color w:val="808080"/>
          <w:sz w:val="18"/>
        </w:rPr>
        <w:t>⏰ 2025-10-11 03:36:58.275419</w:t>
      </w:r>
    </w:p>
    <w:p>
      <w:pPr>
        <w:pStyle w:val="BodyText"/>
      </w:pPr>
      <w:r>
        <w:t>Question 174: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(350)</w:t>
      </w:r>
    </w:p>
    <w:p>
      <w:pPr>
        <w:pStyle w:val="BodyText"/>
      </w:pPr>
      <w:r>
        <w:rPr>
          <w:color w:val="808080"/>
          <w:sz w:val="18"/>
        </w:rPr>
        <w:t>⏰ 2025-10-11 03:37:28.275420</w:t>
      </w:r>
    </w:p>
    <w:p>
      <w:pPr>
        <w:pStyle w:val="BodyText"/>
      </w:pPr>
      <w:r>
        <w:t>Answer 174: Das Bundes-Immissionsschutzgesetz (BImSchG) ist ein deutsches Gesetz...Answer 174: Das Bundes-Immissionsschutzgesetz (BImSchG) ist ein deutsches Gesetz...Answer 174: Das Bundes-Immissionsschutzgesetz (BImSchG) ist ein deutsches Gesetz...Answer 174: Das Bundes-Immissionsschutzgesetz (BImSchG) ist ein deutsches Gesetz...Answer 174: Das Bundes-Immissionsschutzgesetz (BImSchG) ist ein deutsches Gesetz...Answer 174: Das Bundes-Immissionsschutzgesetz (BImSchG) ist ein deutsches Gesetz...Answer 174: Das Bundes-Immissionsschutzgesetz (BImSchG) ist ein deutsches Gesetz...Answer 174: Das Bundes-Immissionsschutzgesetz (BImSchG) ist ein deutsches Gesetz...Answer 174: Das Bundes-Immissionsschutzgesetz (BImSchG) ist ein deutsches Gesetz...Answer 174: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(351)</w:t>
      </w:r>
    </w:p>
    <w:p>
      <w:pPr>
        <w:pStyle w:val="BodyText"/>
      </w:pPr>
      <w:r>
        <w:rPr>
          <w:color w:val="808080"/>
          <w:sz w:val="18"/>
        </w:rPr>
        <w:t>⏰ 2025-10-11 03:37:58.275423</w:t>
      </w:r>
    </w:p>
    <w:p>
      <w:pPr>
        <w:pStyle w:val="BodyText"/>
      </w:pPr>
      <w:r>
        <w:t>Question 175: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(352)</w:t>
      </w:r>
    </w:p>
    <w:p>
      <w:pPr>
        <w:pStyle w:val="BodyText"/>
      </w:pPr>
      <w:r>
        <w:rPr>
          <w:color w:val="808080"/>
          <w:sz w:val="18"/>
        </w:rPr>
        <w:t>⏰ 2025-10-11 03:38:28.275424</w:t>
      </w:r>
    </w:p>
    <w:p>
      <w:pPr>
        <w:pStyle w:val="BodyText"/>
      </w:pPr>
      <w:r>
        <w:t>Answer 175: Das Bundes-Immissionsschutzgesetz (BImSchG) ist ein deutsches Gesetz...Answer 175: Das Bundes-Immissionsschutzgesetz (BImSchG) ist ein deutsches Gesetz...Answer 175: Das Bundes-Immissionsschutzgesetz (BImSchG) ist ein deutsches Gesetz...Answer 175: Das Bundes-Immissionsschutzgesetz (BImSchG) ist ein deutsches Gesetz...Answer 175: Das Bundes-Immissionsschutzgesetz (BImSchG) ist ein deutsches Gesetz...Answer 175: Das Bundes-Immissionsschutzgesetz (BImSchG) ist ein deutsches Gesetz...Answer 175: Das Bundes-Immissionsschutzgesetz (BImSchG) ist ein deutsches Gesetz...Answer 175: Das Bundes-Immissionsschutzgesetz (BImSchG) ist ein deutsches Gesetz...Answer 175: Das Bundes-Immissionsschutzgesetz (BImSchG) ist ein deutsches Gesetz...Answer 175: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(353)</w:t>
      </w:r>
    </w:p>
    <w:p>
      <w:pPr>
        <w:pStyle w:val="BodyText"/>
      </w:pPr>
      <w:r>
        <w:rPr>
          <w:color w:val="808080"/>
          <w:sz w:val="18"/>
        </w:rPr>
        <w:t>⏰ 2025-10-11 03:38:58.275427</w:t>
      </w:r>
    </w:p>
    <w:p>
      <w:pPr>
        <w:pStyle w:val="BodyText"/>
      </w:pPr>
      <w:r>
        <w:t>Question 176: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(354)</w:t>
      </w:r>
    </w:p>
    <w:p>
      <w:pPr>
        <w:pStyle w:val="BodyText"/>
      </w:pPr>
      <w:r>
        <w:rPr>
          <w:color w:val="808080"/>
          <w:sz w:val="18"/>
        </w:rPr>
        <w:t>⏰ 2025-10-11 03:39:28.275430</w:t>
      </w:r>
    </w:p>
    <w:p>
      <w:pPr>
        <w:pStyle w:val="BodyText"/>
      </w:pPr>
      <w:r>
        <w:t>Answer 176: Das Bundes-Immissionsschutzgesetz (BImSchG) ist ein deutsches Gesetz...Answer 176: Das Bundes-Immissionsschutzgesetz (BImSchG) ist ein deutsches Gesetz...Answer 176: Das Bundes-Immissionsschutzgesetz (BImSchG) ist ein deutsches Gesetz...Answer 176: Das Bundes-Immissionsschutzgesetz (BImSchG) ist ein deutsches Gesetz...Answer 176: Das Bundes-Immissionsschutzgesetz (BImSchG) ist ein deutsches Gesetz...Answer 176: Das Bundes-Immissionsschutzgesetz (BImSchG) ist ein deutsches Gesetz...Answer 176: Das Bundes-Immissionsschutzgesetz (BImSchG) ist ein deutsches Gesetz...Answer 176: Das Bundes-Immissionsschutzgesetz (BImSchG) ist ein deutsches Gesetz...Answer 176: Das Bundes-Immissionsschutzgesetz (BImSchG) ist ein deutsches Gesetz...Answer 176: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(355)</w:t>
      </w:r>
    </w:p>
    <w:p>
      <w:pPr>
        <w:pStyle w:val="BodyText"/>
      </w:pPr>
      <w:r>
        <w:rPr>
          <w:color w:val="808080"/>
          <w:sz w:val="18"/>
        </w:rPr>
        <w:t>⏰ 2025-10-11 03:39:58.275432</w:t>
      </w:r>
    </w:p>
    <w:p>
      <w:pPr>
        <w:pStyle w:val="BodyText"/>
      </w:pPr>
      <w:r>
        <w:t>Question 177: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(356)</w:t>
      </w:r>
    </w:p>
    <w:p>
      <w:pPr>
        <w:pStyle w:val="BodyText"/>
      </w:pPr>
      <w:r>
        <w:rPr>
          <w:color w:val="808080"/>
          <w:sz w:val="18"/>
        </w:rPr>
        <w:t>⏰ 2025-10-11 03:40:28.275434</w:t>
      </w:r>
    </w:p>
    <w:p>
      <w:pPr>
        <w:pStyle w:val="BodyText"/>
      </w:pPr>
      <w:r>
        <w:t>Answer 177: Das Bundes-Immissionsschutzgesetz (BImSchG) ist ein deutsches Gesetz...Answer 177: Das Bundes-Immissionsschutzgesetz (BImSchG) ist ein deutsches Gesetz...Answer 177: Das Bundes-Immissionsschutzgesetz (BImSchG) ist ein deutsches Gesetz...Answer 177: Das Bundes-Immissionsschutzgesetz (BImSchG) ist ein deutsches Gesetz...Answer 177: Das Bundes-Immissionsschutzgesetz (BImSchG) ist ein deutsches Gesetz...Answer 177: Das Bundes-Immissionsschutzgesetz (BImSchG) ist ein deutsches Gesetz...Answer 177: Das Bundes-Immissionsschutzgesetz (BImSchG) ist ein deutsches Gesetz...Answer 177: Das Bundes-Immissionsschutzgesetz (BImSchG) ist ein deutsches Gesetz...Answer 177: Das Bundes-Immissionsschutzgesetz (BImSchG) ist ein deutsches Gesetz...Answer 177: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(357)</w:t>
      </w:r>
    </w:p>
    <w:p>
      <w:pPr>
        <w:pStyle w:val="BodyText"/>
      </w:pPr>
      <w:r>
        <w:rPr>
          <w:color w:val="808080"/>
          <w:sz w:val="18"/>
        </w:rPr>
        <w:t>⏰ 2025-10-11 03:40:58.275437</w:t>
      </w:r>
    </w:p>
    <w:p>
      <w:pPr>
        <w:pStyle w:val="BodyText"/>
      </w:pPr>
      <w:r>
        <w:t>Question 178: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(358)</w:t>
      </w:r>
    </w:p>
    <w:p>
      <w:pPr>
        <w:pStyle w:val="BodyText"/>
      </w:pPr>
      <w:r>
        <w:rPr>
          <w:color w:val="808080"/>
          <w:sz w:val="18"/>
        </w:rPr>
        <w:t>⏰ 2025-10-11 03:41:28.275438</w:t>
      </w:r>
    </w:p>
    <w:p>
      <w:pPr>
        <w:pStyle w:val="BodyText"/>
      </w:pPr>
      <w:r>
        <w:t>Answer 178: Das Bundes-Immissionsschutzgesetz (BImSchG) ist ein deutsches Gesetz...Answer 178: Das Bundes-Immissionsschutzgesetz (BImSchG) ist ein deutsches Gesetz...Answer 178: Das Bundes-Immissionsschutzgesetz (BImSchG) ist ein deutsches Gesetz...Answer 178: Das Bundes-Immissionsschutzgesetz (BImSchG) ist ein deutsches Gesetz...Answer 178: Das Bundes-Immissionsschutzgesetz (BImSchG) ist ein deutsches Gesetz...Answer 178: Das Bundes-Immissionsschutzgesetz (BImSchG) ist ein deutsches Gesetz...Answer 178: Das Bundes-Immissionsschutzgesetz (BImSchG) ist ein deutsches Gesetz...Answer 178: Das Bundes-Immissionsschutzgesetz (BImSchG) ist ein deutsches Gesetz...Answer 178: Das Bundes-Immissionsschutzgesetz (BImSchG) ist ein deutsches Gesetz...Answer 178: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(359)</w:t>
      </w:r>
    </w:p>
    <w:p>
      <w:pPr>
        <w:pStyle w:val="BodyText"/>
      </w:pPr>
      <w:r>
        <w:rPr>
          <w:color w:val="808080"/>
          <w:sz w:val="18"/>
        </w:rPr>
        <w:t>⏰ 2025-10-11 03:41:58.275441</w:t>
      </w:r>
    </w:p>
    <w:p>
      <w:pPr>
        <w:pStyle w:val="BodyText"/>
      </w:pPr>
      <w:r>
        <w:t>Question 179: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(360)</w:t>
      </w:r>
    </w:p>
    <w:p>
      <w:pPr>
        <w:pStyle w:val="BodyText"/>
      </w:pPr>
      <w:r>
        <w:rPr>
          <w:color w:val="808080"/>
          <w:sz w:val="18"/>
        </w:rPr>
        <w:t>⏰ 2025-10-11 03:42:28.275442</w:t>
      </w:r>
    </w:p>
    <w:p>
      <w:pPr>
        <w:pStyle w:val="BodyText"/>
      </w:pPr>
      <w:r>
        <w:t>Answer 179: Das Bundes-Immissionsschutzgesetz (BImSchG) ist ein deutsches Gesetz...Answer 179: Das Bundes-Immissionsschutzgesetz (BImSchG) ist ein deutsches Gesetz...Answer 179: Das Bundes-Immissionsschutzgesetz (BImSchG) ist ein deutsches Gesetz...Answer 179: Das Bundes-Immissionsschutzgesetz (BImSchG) ist ein deutsches Gesetz...Answer 179: Das Bundes-Immissionsschutzgesetz (BImSchG) ist ein deutsches Gesetz...Answer 179: Das Bundes-Immissionsschutzgesetz (BImSchG) ist ein deutsches Gesetz...Answer 179: Das Bundes-Immissionsschutzgesetz (BImSchG) ist ein deutsches Gesetz...Answer 179: Das Bundes-Immissionsschutzgesetz (BImSchG) ist ein deutsches Gesetz...Answer 179: Das Bundes-Immissionsschutzgesetz (BImSchG) ist ein deutsches Gesetz...Answer 179: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(361)</w:t>
      </w:r>
    </w:p>
    <w:p>
      <w:pPr>
        <w:pStyle w:val="BodyText"/>
      </w:pPr>
      <w:r>
        <w:rPr>
          <w:color w:val="808080"/>
          <w:sz w:val="18"/>
        </w:rPr>
        <w:t>⏰ 2025-10-11 03:42:58.275445</w:t>
      </w:r>
    </w:p>
    <w:p>
      <w:pPr>
        <w:pStyle w:val="BodyText"/>
      </w:pPr>
      <w:r>
        <w:t>Question 180: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(362)</w:t>
      </w:r>
    </w:p>
    <w:p>
      <w:pPr>
        <w:pStyle w:val="BodyText"/>
      </w:pPr>
      <w:r>
        <w:rPr>
          <w:color w:val="808080"/>
          <w:sz w:val="18"/>
        </w:rPr>
        <w:t>⏰ 2025-10-11 03:43:28.275446</w:t>
      </w:r>
    </w:p>
    <w:p>
      <w:pPr>
        <w:pStyle w:val="BodyText"/>
      </w:pPr>
      <w:r>
        <w:t>Answer 180: Das Bundes-Immissionsschutzgesetz (BImSchG) ist ein deutsches Gesetz...Answer 180: Das Bundes-Immissionsschutzgesetz (BImSchG) ist ein deutsches Gesetz...Answer 180: Das Bundes-Immissionsschutzgesetz (BImSchG) ist ein deutsches Gesetz...Answer 180: Das Bundes-Immissionsschutzgesetz (BImSchG) ist ein deutsches Gesetz...Answer 180: Das Bundes-Immissionsschutzgesetz (BImSchG) ist ein deutsches Gesetz...Answer 180: Das Bundes-Immissionsschutzgesetz (BImSchG) ist ein deutsches Gesetz...Answer 180: Das Bundes-Immissionsschutzgesetz (BImSchG) ist ein deutsches Gesetz...Answer 180: Das Bundes-Immissionsschutzgesetz (BImSchG) ist ein deutsches Gesetz...Answer 180: Das Bundes-Immissionsschutzgesetz (BImSchG) ist ein deutsches Gesetz...Answer 180: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(363)</w:t>
      </w:r>
    </w:p>
    <w:p>
      <w:pPr>
        <w:pStyle w:val="BodyText"/>
      </w:pPr>
      <w:r>
        <w:rPr>
          <w:color w:val="808080"/>
          <w:sz w:val="18"/>
        </w:rPr>
        <w:t>⏰ 2025-10-11 03:43:58.275449</w:t>
      </w:r>
    </w:p>
    <w:p>
      <w:pPr>
        <w:pStyle w:val="BodyText"/>
      </w:pPr>
      <w:r>
        <w:t>Question 181: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(364)</w:t>
      </w:r>
    </w:p>
    <w:p>
      <w:pPr>
        <w:pStyle w:val="BodyText"/>
      </w:pPr>
      <w:r>
        <w:rPr>
          <w:color w:val="808080"/>
          <w:sz w:val="18"/>
        </w:rPr>
        <w:t>⏰ 2025-10-11 03:44:28.275450</w:t>
      </w:r>
    </w:p>
    <w:p>
      <w:pPr>
        <w:pStyle w:val="BodyText"/>
      </w:pPr>
      <w:r>
        <w:t>Answer 181: Das Bundes-Immissionsschutzgesetz (BImSchG) ist ein deutsches Gesetz...Answer 181: Das Bundes-Immissionsschutzgesetz (BImSchG) ist ein deutsches Gesetz...Answer 181: Das Bundes-Immissionsschutzgesetz (BImSchG) ist ein deutsches Gesetz...Answer 181: Das Bundes-Immissionsschutzgesetz (BImSchG) ist ein deutsches Gesetz...Answer 181: Das Bundes-Immissionsschutzgesetz (BImSchG) ist ein deutsches Gesetz...Answer 181: Das Bundes-Immissionsschutzgesetz (BImSchG) ist ein deutsches Gesetz...Answer 181: Das Bundes-Immissionsschutzgesetz (BImSchG) ist ein deutsches Gesetz...Answer 181: Das Bundes-Immissionsschutzgesetz (BImSchG) ist ein deutsches Gesetz...Answer 181: Das Bundes-Immissionsschutzgesetz (BImSchG) ist ein deutsches Gesetz...Answer 181: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(365)</w:t>
      </w:r>
    </w:p>
    <w:p>
      <w:pPr>
        <w:pStyle w:val="BodyText"/>
      </w:pPr>
      <w:r>
        <w:rPr>
          <w:color w:val="808080"/>
          <w:sz w:val="18"/>
        </w:rPr>
        <w:t>⏰ 2025-10-11 03:44:58.275453</w:t>
      </w:r>
    </w:p>
    <w:p>
      <w:pPr>
        <w:pStyle w:val="BodyText"/>
      </w:pPr>
      <w:r>
        <w:t>Question 182: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(366)</w:t>
      </w:r>
    </w:p>
    <w:p>
      <w:pPr>
        <w:pStyle w:val="BodyText"/>
      </w:pPr>
      <w:r>
        <w:rPr>
          <w:color w:val="808080"/>
          <w:sz w:val="18"/>
        </w:rPr>
        <w:t>⏰ 2025-10-11 03:45:28.275454</w:t>
      </w:r>
    </w:p>
    <w:p>
      <w:pPr>
        <w:pStyle w:val="BodyText"/>
      </w:pPr>
      <w:r>
        <w:t>Answer 182: Das Bundes-Immissionsschutzgesetz (BImSchG) ist ein deutsches Gesetz...Answer 182: Das Bundes-Immissionsschutzgesetz (BImSchG) ist ein deutsches Gesetz...Answer 182: Das Bundes-Immissionsschutzgesetz (BImSchG) ist ein deutsches Gesetz...Answer 182: Das Bundes-Immissionsschutzgesetz (BImSchG) ist ein deutsches Gesetz...Answer 182: Das Bundes-Immissionsschutzgesetz (BImSchG) ist ein deutsches Gesetz...Answer 182: Das Bundes-Immissionsschutzgesetz (BImSchG) ist ein deutsches Gesetz...Answer 182: Das Bundes-Immissionsschutzgesetz (BImSchG) ist ein deutsches Gesetz...Answer 182: Das Bundes-Immissionsschutzgesetz (BImSchG) ist ein deutsches Gesetz...Answer 182: Das Bundes-Immissionsschutzgesetz (BImSchG) ist ein deutsches Gesetz...Answer 182: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(367)</w:t>
      </w:r>
    </w:p>
    <w:p>
      <w:pPr>
        <w:pStyle w:val="BodyText"/>
      </w:pPr>
      <w:r>
        <w:rPr>
          <w:color w:val="808080"/>
          <w:sz w:val="18"/>
        </w:rPr>
        <w:t>⏰ 2025-10-11 03:45:58.275457</w:t>
      </w:r>
    </w:p>
    <w:p>
      <w:pPr>
        <w:pStyle w:val="BodyText"/>
      </w:pPr>
      <w:r>
        <w:t>Question 183: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(368)</w:t>
      </w:r>
    </w:p>
    <w:p>
      <w:pPr>
        <w:pStyle w:val="BodyText"/>
      </w:pPr>
      <w:r>
        <w:rPr>
          <w:color w:val="808080"/>
          <w:sz w:val="18"/>
        </w:rPr>
        <w:t>⏰ 2025-10-11 03:46:28.275458</w:t>
      </w:r>
    </w:p>
    <w:p>
      <w:pPr>
        <w:pStyle w:val="BodyText"/>
      </w:pPr>
      <w:r>
        <w:t>Answer 183: Das Bundes-Immissionsschutzgesetz (BImSchG) ist ein deutsches Gesetz...Answer 183: Das Bundes-Immissionsschutzgesetz (BImSchG) ist ein deutsches Gesetz...Answer 183: Das Bundes-Immissionsschutzgesetz (BImSchG) ist ein deutsches Gesetz...Answer 183: Das Bundes-Immissionsschutzgesetz (BImSchG) ist ein deutsches Gesetz...Answer 183: Das Bundes-Immissionsschutzgesetz (BImSchG) ist ein deutsches Gesetz...Answer 183: Das Bundes-Immissionsschutzgesetz (BImSchG) ist ein deutsches Gesetz...Answer 183: Das Bundes-Immissionsschutzgesetz (BImSchG) ist ein deutsches Gesetz...Answer 183: Das Bundes-Immissionsschutzgesetz (BImSchG) ist ein deutsches Gesetz...Answer 183: Das Bundes-Immissionsschutzgesetz (BImSchG) ist ein deutsches Gesetz...Answer 183: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(369)</w:t>
      </w:r>
    </w:p>
    <w:p>
      <w:pPr>
        <w:pStyle w:val="BodyText"/>
      </w:pPr>
      <w:r>
        <w:rPr>
          <w:color w:val="808080"/>
          <w:sz w:val="18"/>
        </w:rPr>
        <w:t>⏰ 2025-10-11 03:46:58.275462</w:t>
      </w:r>
    </w:p>
    <w:p>
      <w:pPr>
        <w:pStyle w:val="BodyText"/>
      </w:pPr>
      <w:r>
        <w:t>Question 184: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(370)</w:t>
      </w:r>
    </w:p>
    <w:p>
      <w:pPr>
        <w:pStyle w:val="BodyText"/>
      </w:pPr>
      <w:r>
        <w:rPr>
          <w:color w:val="808080"/>
          <w:sz w:val="18"/>
        </w:rPr>
        <w:t>⏰ 2025-10-11 03:47:28.275464</w:t>
      </w:r>
    </w:p>
    <w:p>
      <w:pPr>
        <w:pStyle w:val="BodyText"/>
      </w:pPr>
      <w:r>
        <w:t>Answer 184: Das Bundes-Immissionsschutzgesetz (BImSchG) ist ein deutsches Gesetz...Answer 184: Das Bundes-Immissionsschutzgesetz (BImSchG) ist ein deutsches Gesetz...Answer 184: Das Bundes-Immissionsschutzgesetz (BImSchG) ist ein deutsches Gesetz...Answer 184: Das Bundes-Immissionsschutzgesetz (BImSchG) ist ein deutsches Gesetz...Answer 184: Das Bundes-Immissionsschutzgesetz (BImSchG) ist ein deutsches Gesetz...Answer 184: Das Bundes-Immissionsschutzgesetz (BImSchG) ist ein deutsches Gesetz...Answer 184: Das Bundes-Immissionsschutzgesetz (BImSchG) ist ein deutsches Gesetz...Answer 184: Das Bundes-Immissionsschutzgesetz (BImSchG) ist ein deutsches Gesetz...Answer 184: Das Bundes-Immissionsschutzgesetz (BImSchG) ist ein deutsches Gesetz...Answer 184: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(371)</w:t>
      </w:r>
    </w:p>
    <w:p>
      <w:pPr>
        <w:pStyle w:val="BodyText"/>
      </w:pPr>
      <w:r>
        <w:rPr>
          <w:color w:val="808080"/>
          <w:sz w:val="18"/>
        </w:rPr>
        <w:t>⏰ 2025-10-11 03:47:58.275467</w:t>
      </w:r>
    </w:p>
    <w:p>
      <w:pPr>
        <w:pStyle w:val="BodyText"/>
      </w:pPr>
      <w:r>
        <w:t>Question 185: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(372)</w:t>
      </w:r>
    </w:p>
    <w:p>
      <w:pPr>
        <w:pStyle w:val="BodyText"/>
      </w:pPr>
      <w:r>
        <w:rPr>
          <w:color w:val="808080"/>
          <w:sz w:val="18"/>
        </w:rPr>
        <w:t>⏰ 2025-10-11 03:48:28.275468</w:t>
      </w:r>
    </w:p>
    <w:p>
      <w:pPr>
        <w:pStyle w:val="BodyText"/>
      </w:pPr>
      <w:r>
        <w:t>Answer 185: Das Bundes-Immissionsschutzgesetz (BImSchG) ist ein deutsches Gesetz...Answer 185: Das Bundes-Immissionsschutzgesetz (BImSchG) ist ein deutsches Gesetz...Answer 185: Das Bundes-Immissionsschutzgesetz (BImSchG) ist ein deutsches Gesetz...Answer 185: Das Bundes-Immissionsschutzgesetz (BImSchG) ist ein deutsches Gesetz...Answer 185: Das Bundes-Immissionsschutzgesetz (BImSchG) ist ein deutsches Gesetz...Answer 185: Das Bundes-Immissionsschutzgesetz (BImSchG) ist ein deutsches Gesetz...Answer 185: Das Bundes-Immissionsschutzgesetz (BImSchG) ist ein deutsches Gesetz...Answer 185: Das Bundes-Immissionsschutzgesetz (BImSchG) ist ein deutsches Gesetz...Answer 185: Das Bundes-Immissionsschutzgesetz (BImSchG) ist ein deutsches Gesetz...Answer 185: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(373)</w:t>
      </w:r>
    </w:p>
    <w:p>
      <w:pPr>
        <w:pStyle w:val="BodyText"/>
      </w:pPr>
      <w:r>
        <w:rPr>
          <w:color w:val="808080"/>
          <w:sz w:val="18"/>
        </w:rPr>
        <w:t>⏰ 2025-10-11 03:48:58.275470</w:t>
      </w:r>
    </w:p>
    <w:p>
      <w:pPr>
        <w:pStyle w:val="BodyText"/>
      </w:pPr>
      <w:r>
        <w:t>Question 186: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(374)</w:t>
      </w:r>
    </w:p>
    <w:p>
      <w:pPr>
        <w:pStyle w:val="BodyText"/>
      </w:pPr>
      <w:r>
        <w:rPr>
          <w:color w:val="808080"/>
          <w:sz w:val="18"/>
        </w:rPr>
        <w:t>⏰ 2025-10-11 03:49:28.275472</w:t>
      </w:r>
    </w:p>
    <w:p>
      <w:pPr>
        <w:pStyle w:val="BodyText"/>
      </w:pPr>
      <w:r>
        <w:t>Answer 186: Das Bundes-Immissionsschutzgesetz (BImSchG) ist ein deutsches Gesetz...Answer 186: Das Bundes-Immissionsschutzgesetz (BImSchG) ist ein deutsches Gesetz...Answer 186: Das Bundes-Immissionsschutzgesetz (BImSchG) ist ein deutsches Gesetz...Answer 186: Das Bundes-Immissionsschutzgesetz (BImSchG) ist ein deutsches Gesetz...Answer 186: Das Bundes-Immissionsschutzgesetz (BImSchG) ist ein deutsches Gesetz...Answer 186: Das Bundes-Immissionsschutzgesetz (BImSchG) ist ein deutsches Gesetz...Answer 186: Das Bundes-Immissionsschutzgesetz (BImSchG) ist ein deutsches Gesetz...Answer 186: Das Bundes-Immissionsschutzgesetz (BImSchG) ist ein deutsches Gesetz...Answer 186: Das Bundes-Immissionsschutzgesetz (BImSchG) ist ein deutsches Gesetz...Answer 186: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(375)</w:t>
      </w:r>
    </w:p>
    <w:p>
      <w:pPr>
        <w:pStyle w:val="BodyText"/>
      </w:pPr>
      <w:r>
        <w:rPr>
          <w:color w:val="808080"/>
          <w:sz w:val="18"/>
        </w:rPr>
        <w:t>⏰ 2025-10-11 03:49:58.275474</w:t>
      </w:r>
    </w:p>
    <w:p>
      <w:pPr>
        <w:pStyle w:val="BodyText"/>
      </w:pPr>
      <w:r>
        <w:t>Question 187: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(376)</w:t>
      </w:r>
    </w:p>
    <w:p>
      <w:pPr>
        <w:pStyle w:val="BodyText"/>
      </w:pPr>
      <w:r>
        <w:rPr>
          <w:color w:val="808080"/>
          <w:sz w:val="18"/>
        </w:rPr>
        <w:t>⏰ 2025-10-11 03:50:28.275476</w:t>
      </w:r>
    </w:p>
    <w:p>
      <w:pPr>
        <w:pStyle w:val="BodyText"/>
      </w:pPr>
      <w:r>
        <w:t>Answer 187: Das Bundes-Immissionsschutzgesetz (BImSchG) ist ein deutsches Gesetz...Answer 187: Das Bundes-Immissionsschutzgesetz (BImSchG) ist ein deutsches Gesetz...Answer 187: Das Bundes-Immissionsschutzgesetz (BImSchG) ist ein deutsches Gesetz...Answer 187: Das Bundes-Immissionsschutzgesetz (BImSchG) ist ein deutsches Gesetz...Answer 187: Das Bundes-Immissionsschutzgesetz (BImSchG) ist ein deutsches Gesetz...Answer 187: Das Bundes-Immissionsschutzgesetz (BImSchG) ist ein deutsches Gesetz...Answer 187: Das Bundes-Immissionsschutzgesetz (BImSchG) ist ein deutsches Gesetz...Answer 187: Das Bundes-Immissionsschutzgesetz (BImSchG) ist ein deutsches Gesetz...Answer 187: Das Bundes-Immissionsschutzgesetz (BImSchG) ist ein deutsches Gesetz...Answer 187: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(377)</w:t>
      </w:r>
    </w:p>
    <w:p>
      <w:pPr>
        <w:pStyle w:val="BodyText"/>
      </w:pPr>
      <w:r>
        <w:rPr>
          <w:color w:val="808080"/>
          <w:sz w:val="18"/>
        </w:rPr>
        <w:t>⏰ 2025-10-11 03:50:58.275478</w:t>
      </w:r>
    </w:p>
    <w:p>
      <w:pPr>
        <w:pStyle w:val="BodyText"/>
      </w:pPr>
      <w:r>
        <w:t>Question 188: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(378)</w:t>
      </w:r>
    </w:p>
    <w:p>
      <w:pPr>
        <w:pStyle w:val="BodyText"/>
      </w:pPr>
      <w:r>
        <w:rPr>
          <w:color w:val="808080"/>
          <w:sz w:val="18"/>
        </w:rPr>
        <w:t>⏰ 2025-10-11 03:51:28.275479</w:t>
      </w:r>
    </w:p>
    <w:p>
      <w:pPr>
        <w:pStyle w:val="BodyText"/>
      </w:pPr>
      <w:r>
        <w:t>Answer 188: Das Bundes-Immissionsschutzgesetz (BImSchG) ist ein deutsches Gesetz...Answer 188: Das Bundes-Immissionsschutzgesetz (BImSchG) ist ein deutsches Gesetz...Answer 188: Das Bundes-Immissionsschutzgesetz (BImSchG) ist ein deutsches Gesetz...Answer 188: Das Bundes-Immissionsschutzgesetz (BImSchG) ist ein deutsches Gesetz...Answer 188: Das Bundes-Immissionsschutzgesetz (BImSchG) ist ein deutsches Gesetz...Answer 188: Das Bundes-Immissionsschutzgesetz (BImSchG) ist ein deutsches Gesetz...Answer 188: Das Bundes-Immissionsschutzgesetz (BImSchG) ist ein deutsches Gesetz...Answer 188: Das Bundes-Immissionsschutzgesetz (BImSchG) ist ein deutsches Gesetz...Answer 188: Das Bundes-Immissionsschutzgesetz (BImSchG) ist ein deutsches Gesetz...Answer 188: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(379)</w:t>
      </w:r>
    </w:p>
    <w:p>
      <w:pPr>
        <w:pStyle w:val="BodyText"/>
      </w:pPr>
      <w:r>
        <w:rPr>
          <w:color w:val="808080"/>
          <w:sz w:val="18"/>
        </w:rPr>
        <w:t>⏰ 2025-10-11 03:51:58.275483</w:t>
      </w:r>
    </w:p>
    <w:p>
      <w:pPr>
        <w:pStyle w:val="BodyText"/>
      </w:pPr>
      <w:r>
        <w:t>Question 189: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(380)</w:t>
      </w:r>
    </w:p>
    <w:p>
      <w:pPr>
        <w:pStyle w:val="BodyText"/>
      </w:pPr>
      <w:r>
        <w:rPr>
          <w:color w:val="808080"/>
          <w:sz w:val="18"/>
        </w:rPr>
        <w:t>⏰ 2025-10-11 03:52:28.275484</w:t>
      </w:r>
    </w:p>
    <w:p>
      <w:pPr>
        <w:pStyle w:val="BodyText"/>
      </w:pPr>
      <w:r>
        <w:t>Answer 189: Das Bundes-Immissionsschutzgesetz (BImSchG) ist ein deutsches Gesetz...Answer 189: Das Bundes-Immissionsschutzgesetz (BImSchG) ist ein deutsches Gesetz...Answer 189: Das Bundes-Immissionsschutzgesetz (BImSchG) ist ein deutsches Gesetz...Answer 189: Das Bundes-Immissionsschutzgesetz (BImSchG) ist ein deutsches Gesetz...Answer 189: Das Bundes-Immissionsschutzgesetz (BImSchG) ist ein deutsches Gesetz...Answer 189: Das Bundes-Immissionsschutzgesetz (BImSchG) ist ein deutsches Gesetz...Answer 189: Das Bundes-Immissionsschutzgesetz (BImSchG) ist ein deutsches Gesetz...Answer 189: Das Bundes-Immissionsschutzgesetz (BImSchG) ist ein deutsches Gesetz...Answer 189: Das Bundes-Immissionsschutzgesetz (BImSchG) ist ein deutsches Gesetz...Answer 189: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(381)</w:t>
      </w:r>
    </w:p>
    <w:p>
      <w:pPr>
        <w:pStyle w:val="BodyText"/>
      </w:pPr>
      <w:r>
        <w:rPr>
          <w:color w:val="808080"/>
          <w:sz w:val="18"/>
        </w:rPr>
        <w:t>⏰ 2025-10-11 03:52:58.275488</w:t>
      </w:r>
    </w:p>
    <w:p>
      <w:pPr>
        <w:pStyle w:val="BodyText"/>
      </w:pPr>
      <w:r>
        <w:t>Question 190: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(382)</w:t>
      </w:r>
    </w:p>
    <w:p>
      <w:pPr>
        <w:pStyle w:val="BodyText"/>
      </w:pPr>
      <w:r>
        <w:rPr>
          <w:color w:val="808080"/>
          <w:sz w:val="18"/>
        </w:rPr>
        <w:t>⏰ 2025-10-11 03:53:28.275489</w:t>
      </w:r>
    </w:p>
    <w:p>
      <w:pPr>
        <w:pStyle w:val="BodyText"/>
      </w:pPr>
      <w:r>
        <w:t>Answer 190: Das Bundes-Immissionsschutzgesetz (BImSchG) ist ein deutsches Gesetz...Answer 190: Das Bundes-Immissionsschutzgesetz (BImSchG) ist ein deutsches Gesetz...Answer 190: Das Bundes-Immissionsschutzgesetz (BImSchG) ist ein deutsches Gesetz...Answer 190: Das Bundes-Immissionsschutzgesetz (BImSchG) ist ein deutsches Gesetz...Answer 190: Das Bundes-Immissionsschutzgesetz (BImSchG) ist ein deutsches Gesetz...Answer 190: Das Bundes-Immissionsschutzgesetz (BImSchG) ist ein deutsches Gesetz...Answer 190: Das Bundes-Immissionsschutzgesetz (BImSchG) ist ein deutsches Gesetz...Answer 190: Das Bundes-Immissionsschutzgesetz (BImSchG) ist ein deutsches Gesetz...Answer 190: Das Bundes-Immissionsschutzgesetz (BImSchG) ist ein deutsches Gesetz...Answer 190: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(383)</w:t>
      </w:r>
    </w:p>
    <w:p>
      <w:pPr>
        <w:pStyle w:val="BodyText"/>
      </w:pPr>
      <w:r>
        <w:rPr>
          <w:color w:val="808080"/>
          <w:sz w:val="18"/>
        </w:rPr>
        <w:t>⏰ 2025-10-11 03:53:58.275492</w:t>
      </w:r>
    </w:p>
    <w:p>
      <w:pPr>
        <w:pStyle w:val="BodyText"/>
      </w:pPr>
      <w:r>
        <w:t>Question 191: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(384)</w:t>
      </w:r>
    </w:p>
    <w:p>
      <w:pPr>
        <w:pStyle w:val="BodyText"/>
      </w:pPr>
      <w:r>
        <w:rPr>
          <w:color w:val="808080"/>
          <w:sz w:val="18"/>
        </w:rPr>
        <w:t>⏰ 2025-10-11 03:54:28.275493</w:t>
      </w:r>
    </w:p>
    <w:p>
      <w:pPr>
        <w:pStyle w:val="BodyText"/>
      </w:pPr>
      <w:r>
        <w:t>Answer 191: Das Bundes-Immissionsschutzgesetz (BImSchG) ist ein deutsches Gesetz...Answer 191: Das Bundes-Immissionsschutzgesetz (BImSchG) ist ein deutsches Gesetz...Answer 191: Das Bundes-Immissionsschutzgesetz (BImSchG) ist ein deutsches Gesetz...Answer 191: Das Bundes-Immissionsschutzgesetz (BImSchG) ist ein deutsches Gesetz...Answer 191: Das Bundes-Immissionsschutzgesetz (BImSchG) ist ein deutsches Gesetz...Answer 191: Das Bundes-Immissionsschutzgesetz (BImSchG) ist ein deutsches Gesetz...Answer 191: Das Bundes-Immissionsschutzgesetz (BImSchG) ist ein deutsches Gesetz...Answer 191: Das Bundes-Immissionsschutzgesetz (BImSchG) ist ein deutsches Gesetz...Answer 191: Das Bundes-Immissionsschutzgesetz (BImSchG) ist ein deutsches Gesetz...Answer 191: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(385)</w:t>
      </w:r>
    </w:p>
    <w:p>
      <w:pPr>
        <w:pStyle w:val="BodyText"/>
      </w:pPr>
      <w:r>
        <w:rPr>
          <w:color w:val="808080"/>
          <w:sz w:val="18"/>
        </w:rPr>
        <w:t>⏰ 2025-10-11 03:54:58.275496</w:t>
      </w:r>
    </w:p>
    <w:p>
      <w:pPr>
        <w:pStyle w:val="BodyText"/>
      </w:pPr>
      <w:r>
        <w:t>Question 192: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(386)</w:t>
      </w:r>
    </w:p>
    <w:p>
      <w:pPr>
        <w:pStyle w:val="BodyText"/>
      </w:pPr>
      <w:r>
        <w:rPr>
          <w:color w:val="808080"/>
          <w:sz w:val="18"/>
        </w:rPr>
        <w:t>⏰ 2025-10-11 03:55:28.275498</w:t>
      </w:r>
    </w:p>
    <w:p>
      <w:pPr>
        <w:pStyle w:val="BodyText"/>
      </w:pPr>
      <w:r>
        <w:t>Answer 192: Das Bundes-Immissionsschutzgesetz (BImSchG) ist ein deutsches Gesetz...Answer 192: Das Bundes-Immissionsschutzgesetz (BImSchG) ist ein deutsches Gesetz...Answer 192: Das Bundes-Immissionsschutzgesetz (BImSchG) ist ein deutsches Gesetz...Answer 192: Das Bundes-Immissionsschutzgesetz (BImSchG) ist ein deutsches Gesetz...Answer 192: Das Bundes-Immissionsschutzgesetz (BImSchG) ist ein deutsches Gesetz...Answer 192: Das Bundes-Immissionsschutzgesetz (BImSchG) ist ein deutsches Gesetz...Answer 192: Das Bundes-Immissionsschutzgesetz (BImSchG) ist ein deutsches Gesetz...Answer 192: Das Bundes-Immissionsschutzgesetz (BImSchG) ist ein deutsches Gesetz...Answer 192: Das Bundes-Immissionsschutzgesetz (BImSchG) ist ein deutsches Gesetz...Answer 192: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(387)</w:t>
      </w:r>
    </w:p>
    <w:p>
      <w:pPr>
        <w:pStyle w:val="BodyText"/>
      </w:pPr>
      <w:r>
        <w:rPr>
          <w:color w:val="808080"/>
          <w:sz w:val="18"/>
        </w:rPr>
        <w:t>⏰ 2025-10-11 03:55:58.275501</w:t>
      </w:r>
    </w:p>
    <w:p>
      <w:pPr>
        <w:pStyle w:val="BodyText"/>
      </w:pPr>
      <w:r>
        <w:t>Question 193: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(388)</w:t>
      </w:r>
    </w:p>
    <w:p>
      <w:pPr>
        <w:pStyle w:val="BodyText"/>
      </w:pPr>
      <w:r>
        <w:rPr>
          <w:color w:val="808080"/>
          <w:sz w:val="18"/>
        </w:rPr>
        <w:t>⏰ 2025-10-11 03:56:28.275502</w:t>
      </w:r>
    </w:p>
    <w:p>
      <w:pPr>
        <w:pStyle w:val="BodyText"/>
      </w:pPr>
      <w:r>
        <w:t>Answer 193: Das Bundes-Immissionsschutzgesetz (BImSchG) ist ein deutsches Gesetz...Answer 193: Das Bundes-Immissionsschutzgesetz (BImSchG) ist ein deutsches Gesetz...Answer 193: Das Bundes-Immissionsschutzgesetz (BImSchG) ist ein deutsches Gesetz...Answer 193: Das Bundes-Immissionsschutzgesetz (BImSchG) ist ein deutsches Gesetz...Answer 193: Das Bundes-Immissionsschutzgesetz (BImSchG) ist ein deutsches Gesetz...Answer 193: Das Bundes-Immissionsschutzgesetz (BImSchG) ist ein deutsches Gesetz...Answer 193: Das Bundes-Immissionsschutzgesetz (BImSchG) ist ein deutsches Gesetz...Answer 193: Das Bundes-Immissionsschutzgesetz (BImSchG) ist ein deutsches Gesetz...Answer 193: Das Bundes-Immissionsschutzgesetz (BImSchG) ist ein deutsches Gesetz...Answer 193: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(389)</w:t>
      </w:r>
    </w:p>
    <w:p>
      <w:pPr>
        <w:pStyle w:val="BodyText"/>
      </w:pPr>
      <w:r>
        <w:rPr>
          <w:color w:val="808080"/>
          <w:sz w:val="18"/>
        </w:rPr>
        <w:t>⏰ 2025-10-11 03:56:58.275506</w:t>
      </w:r>
    </w:p>
    <w:p>
      <w:pPr>
        <w:pStyle w:val="BodyText"/>
      </w:pPr>
      <w:r>
        <w:t>Question 194: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(390)</w:t>
      </w:r>
    </w:p>
    <w:p>
      <w:pPr>
        <w:pStyle w:val="BodyText"/>
      </w:pPr>
      <w:r>
        <w:rPr>
          <w:color w:val="808080"/>
          <w:sz w:val="18"/>
        </w:rPr>
        <w:t>⏰ 2025-10-11 03:57:28.275507</w:t>
      </w:r>
    </w:p>
    <w:p>
      <w:pPr>
        <w:pStyle w:val="BodyText"/>
      </w:pPr>
      <w:r>
        <w:t>Answer 194: Das Bundes-Immissionsschutzgesetz (BImSchG) ist ein deutsches Gesetz...Answer 194: Das Bundes-Immissionsschutzgesetz (BImSchG) ist ein deutsches Gesetz...Answer 194: Das Bundes-Immissionsschutzgesetz (BImSchG) ist ein deutsches Gesetz...Answer 194: Das Bundes-Immissionsschutzgesetz (BImSchG) ist ein deutsches Gesetz...Answer 194: Das Bundes-Immissionsschutzgesetz (BImSchG) ist ein deutsches Gesetz...Answer 194: Das Bundes-Immissionsschutzgesetz (BImSchG) ist ein deutsches Gesetz...Answer 194: Das Bundes-Immissionsschutzgesetz (BImSchG) ist ein deutsches Gesetz...Answer 194: Das Bundes-Immissionsschutzgesetz (BImSchG) ist ein deutsches Gesetz...Answer 194: Das Bundes-Immissionsschutzgesetz (BImSchG) ist ein deutsches Gesetz...Answer 194: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(391)</w:t>
      </w:r>
    </w:p>
    <w:p>
      <w:pPr>
        <w:pStyle w:val="BodyText"/>
      </w:pPr>
      <w:r>
        <w:rPr>
          <w:color w:val="808080"/>
          <w:sz w:val="18"/>
        </w:rPr>
        <w:t>⏰ 2025-10-11 03:57:58.275510</w:t>
      </w:r>
    </w:p>
    <w:p>
      <w:pPr>
        <w:pStyle w:val="BodyText"/>
      </w:pPr>
      <w:r>
        <w:t>Question 195: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(392)</w:t>
      </w:r>
    </w:p>
    <w:p>
      <w:pPr>
        <w:pStyle w:val="BodyText"/>
      </w:pPr>
      <w:r>
        <w:rPr>
          <w:color w:val="808080"/>
          <w:sz w:val="18"/>
        </w:rPr>
        <w:t>⏰ 2025-10-11 03:58:28.275511</w:t>
      </w:r>
    </w:p>
    <w:p>
      <w:pPr>
        <w:pStyle w:val="BodyText"/>
      </w:pPr>
      <w:r>
        <w:t>Answer 195: Das Bundes-Immissionsschutzgesetz (BImSchG) ist ein deutsches Gesetz...Answer 195: Das Bundes-Immissionsschutzgesetz (BImSchG) ist ein deutsches Gesetz...Answer 195: Das Bundes-Immissionsschutzgesetz (BImSchG) ist ein deutsches Gesetz...Answer 195: Das Bundes-Immissionsschutzgesetz (BImSchG) ist ein deutsches Gesetz...Answer 195: Das Bundes-Immissionsschutzgesetz (BImSchG) ist ein deutsches Gesetz...Answer 195: Das Bundes-Immissionsschutzgesetz (BImSchG) ist ein deutsches Gesetz...Answer 195: Das Bundes-Immissionsschutzgesetz (BImSchG) ist ein deutsches Gesetz...Answer 195: Das Bundes-Immissionsschutzgesetz (BImSchG) ist ein deutsches Gesetz...Answer 195: Das Bundes-Immissionsschutzgesetz (BImSchG) ist ein deutsches Gesetz...Answer 195: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(393)</w:t>
      </w:r>
    </w:p>
    <w:p>
      <w:pPr>
        <w:pStyle w:val="BodyText"/>
      </w:pPr>
      <w:r>
        <w:rPr>
          <w:color w:val="808080"/>
          <w:sz w:val="18"/>
        </w:rPr>
        <w:t>⏰ 2025-10-11 03:58:58.275513</w:t>
      </w:r>
    </w:p>
    <w:p>
      <w:pPr>
        <w:pStyle w:val="BodyText"/>
      </w:pPr>
      <w:r>
        <w:t>Question 196: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(394)</w:t>
      </w:r>
    </w:p>
    <w:p>
      <w:pPr>
        <w:pStyle w:val="BodyText"/>
      </w:pPr>
      <w:r>
        <w:rPr>
          <w:color w:val="808080"/>
          <w:sz w:val="18"/>
        </w:rPr>
        <w:t>⏰ 2025-10-11 03:59:28.275515</w:t>
      </w:r>
    </w:p>
    <w:p>
      <w:pPr>
        <w:pStyle w:val="BodyText"/>
      </w:pPr>
      <w:r>
        <w:t>Answer 196: Das Bundes-Immissionsschutzgesetz (BImSchG) ist ein deutsches Gesetz...Answer 196: Das Bundes-Immissionsschutzgesetz (BImSchG) ist ein deutsches Gesetz...Answer 196: Das Bundes-Immissionsschutzgesetz (BImSchG) ist ein deutsches Gesetz...Answer 196: Das Bundes-Immissionsschutzgesetz (BImSchG) ist ein deutsches Gesetz...Answer 196: Das Bundes-Immissionsschutzgesetz (BImSchG) ist ein deutsches Gesetz...Answer 196: Das Bundes-Immissionsschutzgesetz (BImSchG) ist ein deutsches Gesetz...Answer 196: Das Bundes-Immissionsschutzgesetz (BImSchG) ist ein deutsches Gesetz...Answer 196: Das Bundes-Immissionsschutzgesetz (BImSchG) ist ein deutsches Gesetz...Answer 196: Das Bundes-Immissionsschutzgesetz (BImSchG) ist ein deutsches Gesetz...Answer 196: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(395)</w:t>
      </w:r>
    </w:p>
    <w:p>
      <w:pPr>
        <w:pStyle w:val="BodyText"/>
      </w:pPr>
      <w:r>
        <w:rPr>
          <w:color w:val="808080"/>
          <w:sz w:val="18"/>
        </w:rPr>
        <w:t>⏰ 2025-10-11 03:59:58.275517</w:t>
      </w:r>
    </w:p>
    <w:p>
      <w:pPr>
        <w:pStyle w:val="BodyText"/>
      </w:pPr>
      <w:r>
        <w:t>Question 197: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(396)</w:t>
      </w:r>
    </w:p>
    <w:p>
      <w:pPr>
        <w:pStyle w:val="BodyText"/>
      </w:pPr>
      <w:r>
        <w:rPr>
          <w:color w:val="808080"/>
          <w:sz w:val="18"/>
        </w:rPr>
        <w:t>⏰ 2025-10-11 04:00:28.275519</w:t>
      </w:r>
    </w:p>
    <w:p>
      <w:pPr>
        <w:pStyle w:val="BodyText"/>
      </w:pPr>
      <w:r>
        <w:t>Answer 197: Das Bundes-Immissionsschutzgesetz (BImSchG) ist ein deutsches Gesetz...Answer 197: Das Bundes-Immissionsschutzgesetz (BImSchG) ist ein deutsches Gesetz...Answer 197: Das Bundes-Immissionsschutzgesetz (BImSchG) ist ein deutsches Gesetz...Answer 197: Das Bundes-Immissionsschutzgesetz (BImSchG) ist ein deutsches Gesetz...Answer 197: Das Bundes-Immissionsschutzgesetz (BImSchG) ist ein deutsches Gesetz...Answer 197: Das Bundes-Immissionsschutzgesetz (BImSchG) ist ein deutsches Gesetz...Answer 197: Das Bundes-Immissionsschutzgesetz (BImSchG) ist ein deutsches Gesetz...Answer 197: Das Bundes-Immissionsschutzgesetz (BImSchG) ist ein deutsches Gesetz...Answer 197: Das Bundes-Immissionsschutzgesetz (BImSchG) ist ein deutsches Gesetz...Answer 197: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(397)</w:t>
      </w:r>
    </w:p>
    <w:p>
      <w:pPr>
        <w:pStyle w:val="BodyText"/>
      </w:pPr>
      <w:r>
        <w:rPr>
          <w:color w:val="808080"/>
          <w:sz w:val="18"/>
        </w:rPr>
        <w:t>⏰ 2025-10-11 04:00:58.275522</w:t>
      </w:r>
    </w:p>
    <w:p>
      <w:pPr>
        <w:pStyle w:val="BodyText"/>
      </w:pPr>
      <w:r>
        <w:t>Question 198: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(398)</w:t>
      </w:r>
    </w:p>
    <w:p>
      <w:pPr>
        <w:pStyle w:val="BodyText"/>
      </w:pPr>
      <w:r>
        <w:rPr>
          <w:color w:val="808080"/>
          <w:sz w:val="18"/>
        </w:rPr>
        <w:t>⏰ 2025-10-11 04:01:28.275523</w:t>
      </w:r>
    </w:p>
    <w:p>
      <w:pPr>
        <w:pStyle w:val="BodyText"/>
      </w:pPr>
      <w:r>
        <w:t>Answer 198: Das Bundes-Immissionsschutzgesetz (BImSchG) ist ein deutsches Gesetz...Answer 198: Das Bundes-Immissionsschutzgesetz (BImSchG) ist ein deutsches Gesetz...Answer 198: Das Bundes-Immissionsschutzgesetz (BImSchG) ist ein deutsches Gesetz...Answer 198: Das Bundes-Immissionsschutzgesetz (BImSchG) ist ein deutsches Gesetz...Answer 198: Das Bundes-Immissionsschutzgesetz (BImSchG) ist ein deutsches Gesetz...Answer 198: Das Bundes-Immissionsschutzgesetz (BImSchG) ist ein deutsches Gesetz...Answer 198: Das Bundes-Immissionsschutzgesetz (BImSchG) ist ein deutsches Gesetz...Answer 198: Das Bundes-Immissionsschutzgesetz (BImSchG) ist ein deutsches Gesetz...Answer 198: Das Bundes-Immissionsschutzgesetz (BImSchG) ist ein deutsches Gesetz...Answer 198: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(399)</w:t>
      </w:r>
    </w:p>
    <w:p>
      <w:pPr>
        <w:pStyle w:val="BodyText"/>
      </w:pPr>
      <w:r>
        <w:rPr>
          <w:color w:val="808080"/>
          <w:sz w:val="18"/>
        </w:rPr>
        <w:t>⏰ 2025-10-11 04:01:58.275527</w:t>
      </w:r>
    </w:p>
    <w:p>
      <w:pPr>
        <w:pStyle w:val="BodyText"/>
      </w:pPr>
      <w:r>
        <w:t>Question 199: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(400)</w:t>
      </w:r>
    </w:p>
    <w:p>
      <w:pPr>
        <w:pStyle w:val="BodyText"/>
      </w:pPr>
      <w:r>
        <w:rPr>
          <w:color w:val="808080"/>
          <w:sz w:val="18"/>
        </w:rPr>
        <w:t>⏰ 2025-10-11 04:02:28.275528</w:t>
      </w:r>
    </w:p>
    <w:p>
      <w:pPr>
        <w:pStyle w:val="BodyText"/>
      </w:pPr>
      <w:r>
        <w:t>Answer 199: Das Bundes-Immissionsschutzgesetz (BImSchG) ist ein deutsches Gesetz...Answer 199: Das Bundes-Immissionsschutzgesetz (BImSchG) ist ein deutsches Gesetz...Answer 199: Das Bundes-Immissionsschutzgesetz (BImSchG) ist ein deutsches Gesetz...Answer 199: Das Bundes-Immissionsschutzgesetz (BImSchG) ist ein deutsches Gesetz...Answer 199: Das Bundes-Immissionsschutzgesetz (BImSchG) ist ein deutsches Gesetz...Answer 199: Das Bundes-Immissionsschutzgesetz (BImSchG) ist ein deutsches Gesetz...Answer 199: Das Bundes-Immissionsschutzgesetz (BImSchG) ist ein deutsches Gesetz...Answer 199: Das Bundes-Immissionsschutzgesetz (BImSchG) ist ein deutsches Gesetz...Answer 199: Das Bundes-Immissionsschutzgesetz (BImSchG) ist ein deutsches Gesetz...Answer 199: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(401)</w:t>
      </w:r>
    </w:p>
    <w:p>
      <w:pPr>
        <w:pStyle w:val="BodyText"/>
      </w:pPr>
      <w:r>
        <w:rPr>
          <w:color w:val="808080"/>
          <w:sz w:val="18"/>
        </w:rPr>
        <w:t>⏰ 2025-10-11 04:02:58.275531</w:t>
      </w:r>
    </w:p>
    <w:p>
      <w:pPr>
        <w:pStyle w:val="BodyText"/>
      </w:pPr>
      <w:r>
        <w:t>Question 200: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(402)</w:t>
      </w:r>
    </w:p>
    <w:p>
      <w:pPr>
        <w:pStyle w:val="BodyText"/>
      </w:pPr>
      <w:r>
        <w:rPr>
          <w:color w:val="808080"/>
          <w:sz w:val="18"/>
        </w:rPr>
        <w:t>⏰ 2025-10-11 04:03:28.275534</w:t>
      </w:r>
    </w:p>
    <w:p>
      <w:pPr>
        <w:pStyle w:val="BodyText"/>
      </w:pPr>
      <w:r>
        <w:t>Answer 200: Das Bundes-Immissionsschutzgesetz (BImSchG) ist ein deutsches Gesetz...Answer 200: Das Bundes-Immissionsschutzgesetz (BImSchG) ist ein deutsches Gesetz...Answer 200: Das Bundes-Immissionsschutzgesetz (BImSchG) ist ein deutsches Gesetz...Answer 200: Das Bundes-Immissionsschutzgesetz (BImSchG) ist ein deutsches Gesetz...Answer 200: Das Bundes-Immissionsschutzgesetz (BImSchG) ist ein deutsches Gesetz...Answer 200: Das Bundes-Immissionsschutzgesetz (BImSchG) ist ein deutsches Gesetz...Answer 200: Das Bundes-Immissionsschutzgesetz (BImSchG) ist ein deutsches Gesetz...Answer 200: Das Bundes-Immissionsschutzgesetz (BImSchG) ist ein deutsches Gesetz...Answer 200: Das Bundes-Immissionsschutzgesetz (BImSchG) ist ein deutsches Gesetz...Answer 200: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(403)</w:t>
      </w:r>
    </w:p>
    <w:p>
      <w:pPr>
        <w:pStyle w:val="BodyText"/>
      </w:pPr>
      <w:r>
        <w:rPr>
          <w:color w:val="808080"/>
          <w:sz w:val="18"/>
        </w:rPr>
        <w:t>⏰ 2025-10-11 04:03:58.275537</w:t>
      </w:r>
    </w:p>
    <w:p>
      <w:pPr>
        <w:pStyle w:val="BodyText"/>
      </w:pPr>
      <w:r>
        <w:t>Question 201: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(404)</w:t>
      </w:r>
    </w:p>
    <w:p>
      <w:pPr>
        <w:pStyle w:val="BodyText"/>
      </w:pPr>
      <w:r>
        <w:rPr>
          <w:color w:val="808080"/>
          <w:sz w:val="18"/>
        </w:rPr>
        <w:t>⏰ 2025-10-11 04:04:28.275538</w:t>
      </w:r>
    </w:p>
    <w:p>
      <w:pPr>
        <w:pStyle w:val="BodyText"/>
      </w:pPr>
      <w:r>
        <w:t>Answer 201: Das Bundes-Immissionsschutzgesetz (BImSchG) ist ein deutsches Gesetz...Answer 201: Das Bundes-Immissionsschutzgesetz (BImSchG) ist ein deutsches Gesetz...Answer 201: Das Bundes-Immissionsschutzgesetz (BImSchG) ist ein deutsches Gesetz...Answer 201: Das Bundes-Immissionsschutzgesetz (BImSchG) ist ein deutsches Gesetz...Answer 201: Das Bundes-Immissionsschutzgesetz (BImSchG) ist ein deutsches Gesetz...Answer 201: Das Bundes-Immissionsschutzgesetz (BImSchG) ist ein deutsches Gesetz...Answer 201: Das Bundes-Immissionsschutzgesetz (BImSchG) ist ein deutsches Gesetz...Answer 201: Das Bundes-Immissionsschutzgesetz (BImSchG) ist ein deutsches Gesetz...Answer 201: Das Bundes-Immissionsschutzgesetz (BImSchG) ist ein deutsches Gesetz...Answer 201: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(405)</w:t>
      </w:r>
    </w:p>
    <w:p>
      <w:pPr>
        <w:pStyle w:val="BodyText"/>
      </w:pPr>
      <w:r>
        <w:rPr>
          <w:color w:val="808080"/>
          <w:sz w:val="18"/>
        </w:rPr>
        <w:t>⏰ 2025-10-11 04:04:58.275541</w:t>
      </w:r>
    </w:p>
    <w:p>
      <w:pPr>
        <w:pStyle w:val="BodyText"/>
      </w:pPr>
      <w:r>
        <w:t>Question 202: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(406)</w:t>
      </w:r>
    </w:p>
    <w:p>
      <w:pPr>
        <w:pStyle w:val="BodyText"/>
      </w:pPr>
      <w:r>
        <w:rPr>
          <w:color w:val="808080"/>
          <w:sz w:val="18"/>
        </w:rPr>
        <w:t>⏰ 2025-10-11 04:05:28.275542</w:t>
      </w:r>
    </w:p>
    <w:p>
      <w:pPr>
        <w:pStyle w:val="BodyText"/>
      </w:pPr>
      <w:r>
        <w:t>Answer 202: Das Bundes-Immissionsschutzgesetz (BImSchG) ist ein deutsches Gesetz...Answer 202: Das Bundes-Immissionsschutzgesetz (BImSchG) ist ein deutsches Gesetz...Answer 202: Das Bundes-Immissionsschutzgesetz (BImSchG) ist ein deutsches Gesetz...Answer 202: Das Bundes-Immissionsschutzgesetz (BImSchG) ist ein deutsches Gesetz...Answer 202: Das Bundes-Immissionsschutzgesetz (BImSchG) ist ein deutsches Gesetz...Answer 202: Das Bundes-Immissionsschutzgesetz (BImSchG) ist ein deutsches Gesetz...Answer 202: Das Bundes-Immissionsschutzgesetz (BImSchG) ist ein deutsches Gesetz...Answer 202: Das Bundes-Immissionsschutzgesetz (BImSchG) ist ein deutsches Gesetz...Answer 202: Das Bundes-Immissionsschutzgesetz (BImSchG) ist ein deutsches Gesetz...Answer 202: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(407)</w:t>
      </w:r>
    </w:p>
    <w:p>
      <w:pPr>
        <w:pStyle w:val="BodyText"/>
      </w:pPr>
      <w:r>
        <w:rPr>
          <w:color w:val="808080"/>
          <w:sz w:val="18"/>
        </w:rPr>
        <w:t>⏰ 2025-10-11 04:05:58.275545</w:t>
      </w:r>
    </w:p>
    <w:p>
      <w:pPr>
        <w:pStyle w:val="BodyText"/>
      </w:pPr>
      <w:r>
        <w:t>Question 203: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(408)</w:t>
      </w:r>
    </w:p>
    <w:p>
      <w:pPr>
        <w:pStyle w:val="BodyText"/>
      </w:pPr>
      <w:r>
        <w:rPr>
          <w:color w:val="808080"/>
          <w:sz w:val="18"/>
        </w:rPr>
        <w:t>⏰ 2025-10-11 04:06:28.275546</w:t>
      </w:r>
    </w:p>
    <w:p>
      <w:pPr>
        <w:pStyle w:val="BodyText"/>
      </w:pPr>
      <w:r>
        <w:t>Answer 203: Das Bundes-Immissionsschutzgesetz (BImSchG) ist ein deutsches Gesetz...Answer 203: Das Bundes-Immissionsschutzgesetz (BImSchG) ist ein deutsches Gesetz...Answer 203: Das Bundes-Immissionsschutzgesetz (BImSchG) ist ein deutsches Gesetz...Answer 203: Das Bundes-Immissionsschutzgesetz (BImSchG) ist ein deutsches Gesetz...Answer 203: Das Bundes-Immissionsschutzgesetz (BImSchG) ist ein deutsches Gesetz...Answer 203: Das Bundes-Immissionsschutzgesetz (BImSchG) ist ein deutsches Gesetz...Answer 203: Das Bundes-Immissionsschutzgesetz (BImSchG) ist ein deutsches Gesetz...Answer 203: Das Bundes-Immissionsschutzgesetz (BImSchG) ist ein deutsches Gesetz...Answer 203: Das Bundes-Immissionsschutzgesetz (BImSchG) ist ein deutsches Gesetz...Answer 203: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(409)</w:t>
      </w:r>
    </w:p>
    <w:p>
      <w:pPr>
        <w:pStyle w:val="BodyText"/>
      </w:pPr>
      <w:r>
        <w:rPr>
          <w:color w:val="808080"/>
          <w:sz w:val="18"/>
        </w:rPr>
        <w:t>⏰ 2025-10-11 04:06:58.275549</w:t>
      </w:r>
    </w:p>
    <w:p>
      <w:pPr>
        <w:pStyle w:val="BodyText"/>
      </w:pPr>
      <w:r>
        <w:t>Question 204: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(410)</w:t>
      </w:r>
    </w:p>
    <w:p>
      <w:pPr>
        <w:pStyle w:val="BodyText"/>
      </w:pPr>
      <w:r>
        <w:rPr>
          <w:color w:val="808080"/>
          <w:sz w:val="18"/>
        </w:rPr>
        <w:t>⏰ 2025-10-11 04:07:28.275551</w:t>
      </w:r>
    </w:p>
    <w:p>
      <w:pPr>
        <w:pStyle w:val="BodyText"/>
      </w:pPr>
      <w:r>
        <w:t>Answer 204: Das Bundes-Immissionsschutzgesetz (BImSchG) ist ein deutsches Gesetz...Answer 204: Das Bundes-Immissionsschutzgesetz (BImSchG) ist ein deutsches Gesetz...Answer 204: Das Bundes-Immissionsschutzgesetz (BImSchG) ist ein deutsches Gesetz...Answer 204: Das Bundes-Immissionsschutzgesetz (BImSchG) ist ein deutsches Gesetz...Answer 204: Das Bundes-Immissionsschutzgesetz (BImSchG) ist ein deutsches Gesetz...Answer 204: Das Bundes-Immissionsschutzgesetz (BImSchG) ist ein deutsches Gesetz...Answer 204: Das Bundes-Immissionsschutzgesetz (BImSchG) ist ein deutsches Gesetz...Answer 204: Das Bundes-Immissionsschutzgesetz (BImSchG) ist ein deutsches Gesetz...Answer 204: Das Bundes-Immissionsschutzgesetz (BImSchG) ist ein deutsches Gesetz...Answer 204: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(411)</w:t>
      </w:r>
    </w:p>
    <w:p>
      <w:pPr>
        <w:pStyle w:val="BodyText"/>
      </w:pPr>
      <w:r>
        <w:rPr>
          <w:color w:val="808080"/>
          <w:sz w:val="18"/>
        </w:rPr>
        <w:t>⏰ 2025-10-11 04:07:58.275553</w:t>
      </w:r>
    </w:p>
    <w:p>
      <w:pPr>
        <w:pStyle w:val="BodyText"/>
      </w:pPr>
      <w:r>
        <w:t>Question 205: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(412)</w:t>
      </w:r>
    </w:p>
    <w:p>
      <w:pPr>
        <w:pStyle w:val="BodyText"/>
      </w:pPr>
      <w:r>
        <w:rPr>
          <w:color w:val="808080"/>
          <w:sz w:val="18"/>
        </w:rPr>
        <w:t>⏰ 2025-10-11 04:08:28.275555</w:t>
      </w:r>
    </w:p>
    <w:p>
      <w:pPr>
        <w:pStyle w:val="BodyText"/>
      </w:pPr>
      <w:r>
        <w:t>Answer 205: Das Bundes-Immissionsschutzgesetz (BImSchG) ist ein deutsches Gesetz...Answer 205: Das Bundes-Immissionsschutzgesetz (BImSchG) ist ein deutsches Gesetz...Answer 205: Das Bundes-Immissionsschutzgesetz (BImSchG) ist ein deutsches Gesetz...Answer 205: Das Bundes-Immissionsschutzgesetz (BImSchG) ist ein deutsches Gesetz...Answer 205: Das Bundes-Immissionsschutzgesetz (BImSchG) ist ein deutsches Gesetz...Answer 205: Das Bundes-Immissionsschutzgesetz (BImSchG) ist ein deutsches Gesetz...Answer 205: Das Bundes-Immissionsschutzgesetz (BImSchG) ist ein deutsches Gesetz...Answer 205: Das Bundes-Immissionsschutzgesetz (BImSchG) ist ein deutsches Gesetz...Answer 205: Das Bundes-Immissionsschutzgesetz (BImSchG) ist ein deutsches Gesetz...Answer 205: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(413)</w:t>
      </w:r>
    </w:p>
    <w:p>
      <w:pPr>
        <w:pStyle w:val="BodyText"/>
      </w:pPr>
      <w:r>
        <w:rPr>
          <w:color w:val="808080"/>
          <w:sz w:val="18"/>
        </w:rPr>
        <w:t>⏰ 2025-10-11 04:08:58.275558</w:t>
      </w:r>
    </w:p>
    <w:p>
      <w:pPr>
        <w:pStyle w:val="BodyText"/>
      </w:pPr>
      <w:r>
        <w:t>Question 206: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(414)</w:t>
      </w:r>
    </w:p>
    <w:p>
      <w:pPr>
        <w:pStyle w:val="BodyText"/>
      </w:pPr>
      <w:r>
        <w:rPr>
          <w:color w:val="808080"/>
          <w:sz w:val="18"/>
        </w:rPr>
        <w:t>⏰ 2025-10-11 04:09:28.275560</w:t>
      </w:r>
    </w:p>
    <w:p>
      <w:pPr>
        <w:pStyle w:val="BodyText"/>
      </w:pPr>
      <w:r>
        <w:t>Answer 206: Das Bundes-Immissionsschutzgesetz (BImSchG) ist ein deutsches Gesetz...Answer 206: Das Bundes-Immissionsschutzgesetz (BImSchG) ist ein deutsches Gesetz...Answer 206: Das Bundes-Immissionsschutzgesetz (BImSchG) ist ein deutsches Gesetz...Answer 206: Das Bundes-Immissionsschutzgesetz (BImSchG) ist ein deutsches Gesetz...Answer 206: Das Bundes-Immissionsschutzgesetz (BImSchG) ist ein deutsches Gesetz...Answer 206: Das Bundes-Immissionsschutzgesetz (BImSchG) ist ein deutsches Gesetz...Answer 206: Das Bundes-Immissionsschutzgesetz (BImSchG) ist ein deutsches Gesetz...Answer 206: Das Bundes-Immissionsschutzgesetz (BImSchG) ist ein deutsches Gesetz...Answer 206: Das Bundes-Immissionsschutzgesetz (BImSchG) ist ein deutsches Gesetz...Answer 206: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(415)</w:t>
      </w:r>
    </w:p>
    <w:p>
      <w:pPr>
        <w:pStyle w:val="BodyText"/>
      </w:pPr>
      <w:r>
        <w:rPr>
          <w:color w:val="808080"/>
          <w:sz w:val="18"/>
        </w:rPr>
        <w:t>⏰ 2025-10-11 04:09:58.275562</w:t>
      </w:r>
    </w:p>
    <w:p>
      <w:pPr>
        <w:pStyle w:val="BodyText"/>
      </w:pPr>
      <w:r>
        <w:t>Question 207: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(416)</w:t>
      </w:r>
    </w:p>
    <w:p>
      <w:pPr>
        <w:pStyle w:val="BodyText"/>
      </w:pPr>
      <w:r>
        <w:rPr>
          <w:color w:val="808080"/>
          <w:sz w:val="18"/>
        </w:rPr>
        <w:t>⏰ 2025-10-11 04:10:28.275564</w:t>
      </w:r>
    </w:p>
    <w:p>
      <w:pPr>
        <w:pStyle w:val="BodyText"/>
      </w:pPr>
      <w:r>
        <w:t>Answer 207: Das Bundes-Immissionsschutzgesetz (BImSchG) ist ein deutsches Gesetz...Answer 207: Das Bundes-Immissionsschutzgesetz (BImSchG) ist ein deutsches Gesetz...Answer 207: Das Bundes-Immissionsschutzgesetz (BImSchG) ist ein deutsches Gesetz...Answer 207: Das Bundes-Immissionsschutzgesetz (BImSchG) ist ein deutsches Gesetz...Answer 207: Das Bundes-Immissionsschutzgesetz (BImSchG) ist ein deutsches Gesetz...Answer 207: Das Bundes-Immissionsschutzgesetz (BImSchG) ist ein deutsches Gesetz...Answer 207: Das Bundes-Immissionsschutzgesetz (BImSchG) ist ein deutsches Gesetz...Answer 207: Das Bundes-Immissionsschutzgesetz (BImSchG) ist ein deutsches Gesetz...Answer 207: Das Bundes-Immissionsschutzgesetz (BImSchG) ist ein deutsches Gesetz...Answer 207: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(417)</w:t>
      </w:r>
    </w:p>
    <w:p>
      <w:pPr>
        <w:pStyle w:val="BodyText"/>
      </w:pPr>
      <w:r>
        <w:rPr>
          <w:color w:val="808080"/>
          <w:sz w:val="18"/>
        </w:rPr>
        <w:t>⏰ 2025-10-11 04:10:58.275566</w:t>
      </w:r>
    </w:p>
    <w:p>
      <w:pPr>
        <w:pStyle w:val="BodyText"/>
      </w:pPr>
      <w:r>
        <w:t>Question 208: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(418)</w:t>
      </w:r>
    </w:p>
    <w:p>
      <w:pPr>
        <w:pStyle w:val="BodyText"/>
      </w:pPr>
      <w:r>
        <w:rPr>
          <w:color w:val="808080"/>
          <w:sz w:val="18"/>
        </w:rPr>
        <w:t>⏰ 2025-10-11 04:11:28.275568</w:t>
      </w:r>
    </w:p>
    <w:p>
      <w:pPr>
        <w:pStyle w:val="BodyText"/>
      </w:pPr>
      <w:r>
        <w:t>Answer 208: Das Bundes-Immissionsschutzgesetz (BImSchG) ist ein deutsches Gesetz...Answer 208: Das Bundes-Immissionsschutzgesetz (BImSchG) ist ein deutsches Gesetz...Answer 208: Das Bundes-Immissionsschutzgesetz (BImSchG) ist ein deutsches Gesetz...Answer 208: Das Bundes-Immissionsschutzgesetz (BImSchG) ist ein deutsches Gesetz...Answer 208: Das Bundes-Immissionsschutzgesetz (BImSchG) ist ein deutsches Gesetz...Answer 208: Das Bundes-Immissionsschutzgesetz (BImSchG) ist ein deutsches Gesetz...Answer 208: Das Bundes-Immissionsschutzgesetz (BImSchG) ist ein deutsches Gesetz...Answer 208: Das Bundes-Immissionsschutzgesetz (BImSchG) ist ein deutsches Gesetz...Answer 208: Das Bundes-Immissionsschutzgesetz (BImSchG) ist ein deutsches Gesetz...Answer 208: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(419)</w:t>
      </w:r>
    </w:p>
    <w:p>
      <w:pPr>
        <w:pStyle w:val="BodyText"/>
      </w:pPr>
      <w:r>
        <w:rPr>
          <w:color w:val="808080"/>
          <w:sz w:val="18"/>
        </w:rPr>
        <w:t>⏰ 2025-10-11 04:11:58.275572</w:t>
      </w:r>
    </w:p>
    <w:p>
      <w:pPr>
        <w:pStyle w:val="BodyText"/>
      </w:pPr>
      <w:r>
        <w:t>Question 209: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(420)</w:t>
      </w:r>
    </w:p>
    <w:p>
      <w:pPr>
        <w:pStyle w:val="BodyText"/>
      </w:pPr>
      <w:r>
        <w:rPr>
          <w:color w:val="808080"/>
          <w:sz w:val="18"/>
        </w:rPr>
        <w:t>⏰ 2025-10-11 04:12:28.275573</w:t>
      </w:r>
    </w:p>
    <w:p>
      <w:pPr>
        <w:pStyle w:val="BodyText"/>
      </w:pPr>
      <w:r>
        <w:t>Answer 209: Das Bundes-Immissionsschutzgesetz (BImSchG) ist ein deutsches Gesetz...Answer 209: Das Bundes-Immissionsschutzgesetz (BImSchG) ist ein deutsches Gesetz...Answer 209: Das Bundes-Immissionsschutzgesetz (BImSchG) ist ein deutsches Gesetz...Answer 209: Das Bundes-Immissionsschutzgesetz (BImSchG) ist ein deutsches Gesetz...Answer 209: Das Bundes-Immissionsschutzgesetz (BImSchG) ist ein deutsches Gesetz...Answer 209: Das Bundes-Immissionsschutzgesetz (BImSchG) ist ein deutsches Gesetz...Answer 209: Das Bundes-Immissionsschutzgesetz (BImSchG) ist ein deutsches Gesetz...Answer 209: Das Bundes-Immissionsschutzgesetz (BImSchG) ist ein deutsches Gesetz...Answer 209: Das Bundes-Immissionsschutzgesetz (BImSchG) ist ein deutsches Gesetz...Answer 209: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(421)</w:t>
      </w:r>
    </w:p>
    <w:p>
      <w:pPr>
        <w:pStyle w:val="BodyText"/>
      </w:pPr>
      <w:r>
        <w:rPr>
          <w:color w:val="808080"/>
          <w:sz w:val="18"/>
        </w:rPr>
        <w:t>⏰ 2025-10-11 04:12:58.275576</w:t>
      </w:r>
    </w:p>
    <w:p>
      <w:pPr>
        <w:pStyle w:val="BodyText"/>
      </w:pPr>
      <w:r>
        <w:t>Question 210: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(422)</w:t>
      </w:r>
    </w:p>
    <w:p>
      <w:pPr>
        <w:pStyle w:val="BodyText"/>
      </w:pPr>
      <w:r>
        <w:rPr>
          <w:color w:val="808080"/>
          <w:sz w:val="18"/>
        </w:rPr>
        <w:t>⏰ 2025-10-11 04:13:28.275577</w:t>
      </w:r>
    </w:p>
    <w:p>
      <w:pPr>
        <w:pStyle w:val="BodyText"/>
      </w:pPr>
      <w:r>
        <w:t>Answer 210: Das Bundes-Immissionsschutzgesetz (BImSchG) ist ein deutsches Gesetz...Answer 210: Das Bundes-Immissionsschutzgesetz (BImSchG) ist ein deutsches Gesetz...Answer 210: Das Bundes-Immissionsschutzgesetz (BImSchG) ist ein deutsches Gesetz...Answer 210: Das Bundes-Immissionsschutzgesetz (BImSchG) ist ein deutsches Gesetz...Answer 210: Das Bundes-Immissionsschutzgesetz (BImSchG) ist ein deutsches Gesetz...Answer 210: Das Bundes-Immissionsschutzgesetz (BImSchG) ist ein deutsches Gesetz...Answer 210: Das Bundes-Immissionsschutzgesetz (BImSchG) ist ein deutsches Gesetz...Answer 210: Das Bundes-Immissionsschutzgesetz (BImSchG) ist ein deutsches Gesetz...Answer 210: Das Bundes-Immissionsschutzgesetz (BImSchG) ist ein deutsches Gesetz...Answer 210: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(423)</w:t>
      </w:r>
    </w:p>
    <w:p>
      <w:pPr>
        <w:pStyle w:val="BodyText"/>
      </w:pPr>
      <w:r>
        <w:rPr>
          <w:color w:val="808080"/>
          <w:sz w:val="18"/>
        </w:rPr>
        <w:t>⏰ 2025-10-11 04:13:58.275580</w:t>
      </w:r>
    </w:p>
    <w:p>
      <w:pPr>
        <w:pStyle w:val="BodyText"/>
      </w:pPr>
      <w:r>
        <w:t>Question 211: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(424)</w:t>
      </w:r>
    </w:p>
    <w:p>
      <w:pPr>
        <w:pStyle w:val="BodyText"/>
      </w:pPr>
      <w:r>
        <w:rPr>
          <w:color w:val="808080"/>
          <w:sz w:val="18"/>
        </w:rPr>
        <w:t>⏰ 2025-10-11 04:14:28.275581</w:t>
      </w:r>
    </w:p>
    <w:p>
      <w:pPr>
        <w:pStyle w:val="BodyText"/>
      </w:pPr>
      <w:r>
        <w:t>Answer 211: Das Bundes-Immissionsschutzgesetz (BImSchG) ist ein deutsches Gesetz...Answer 211: Das Bundes-Immissionsschutzgesetz (BImSchG) ist ein deutsches Gesetz...Answer 211: Das Bundes-Immissionsschutzgesetz (BImSchG) ist ein deutsches Gesetz...Answer 211: Das Bundes-Immissionsschutzgesetz (BImSchG) ist ein deutsches Gesetz...Answer 211: Das Bundes-Immissionsschutzgesetz (BImSchG) ist ein deutsches Gesetz...Answer 211: Das Bundes-Immissionsschutzgesetz (BImSchG) ist ein deutsches Gesetz...Answer 211: Das Bundes-Immissionsschutzgesetz (BImSchG) ist ein deutsches Gesetz...Answer 211: Das Bundes-Immissionsschutzgesetz (BImSchG) ist ein deutsches Gesetz...Answer 211: Das Bundes-Immissionsschutzgesetz (BImSchG) ist ein deutsches Gesetz...Answer 211: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(425)</w:t>
      </w:r>
    </w:p>
    <w:p>
      <w:pPr>
        <w:pStyle w:val="BodyText"/>
      </w:pPr>
      <w:r>
        <w:rPr>
          <w:color w:val="808080"/>
          <w:sz w:val="18"/>
        </w:rPr>
        <w:t>⏰ 2025-10-11 04:14:58.275584</w:t>
      </w:r>
    </w:p>
    <w:p>
      <w:pPr>
        <w:pStyle w:val="BodyText"/>
      </w:pPr>
      <w:r>
        <w:t>Question 212: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(426)</w:t>
      </w:r>
    </w:p>
    <w:p>
      <w:pPr>
        <w:pStyle w:val="BodyText"/>
      </w:pPr>
      <w:r>
        <w:rPr>
          <w:color w:val="808080"/>
          <w:sz w:val="18"/>
        </w:rPr>
        <w:t>⏰ 2025-10-11 04:15:28.275585</w:t>
      </w:r>
    </w:p>
    <w:p>
      <w:pPr>
        <w:pStyle w:val="BodyText"/>
      </w:pPr>
      <w:r>
        <w:t>Answer 212: Das Bundes-Immissionsschutzgesetz (BImSchG) ist ein deutsches Gesetz...Answer 212: Das Bundes-Immissionsschutzgesetz (BImSchG) ist ein deutsches Gesetz...Answer 212: Das Bundes-Immissionsschutzgesetz (BImSchG) ist ein deutsches Gesetz...Answer 212: Das Bundes-Immissionsschutzgesetz (BImSchG) ist ein deutsches Gesetz...Answer 212: Das Bundes-Immissionsschutzgesetz (BImSchG) ist ein deutsches Gesetz...Answer 212: Das Bundes-Immissionsschutzgesetz (BImSchG) ist ein deutsches Gesetz...Answer 212: Das Bundes-Immissionsschutzgesetz (BImSchG) ist ein deutsches Gesetz...Answer 212: Das Bundes-Immissionsschutzgesetz (BImSchG) ist ein deutsches Gesetz...Answer 212: Das Bundes-Immissionsschutzgesetz (BImSchG) ist ein deutsches Gesetz...Answer 212: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(427)</w:t>
      </w:r>
    </w:p>
    <w:p>
      <w:pPr>
        <w:pStyle w:val="BodyText"/>
      </w:pPr>
      <w:r>
        <w:rPr>
          <w:color w:val="808080"/>
          <w:sz w:val="18"/>
        </w:rPr>
        <w:t>⏰ 2025-10-11 04:15:58.275588</w:t>
      </w:r>
    </w:p>
    <w:p>
      <w:pPr>
        <w:pStyle w:val="BodyText"/>
      </w:pPr>
      <w:r>
        <w:t>Question 213: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(428)</w:t>
      </w:r>
    </w:p>
    <w:p>
      <w:pPr>
        <w:pStyle w:val="BodyText"/>
      </w:pPr>
      <w:r>
        <w:rPr>
          <w:color w:val="808080"/>
          <w:sz w:val="18"/>
        </w:rPr>
        <w:t>⏰ 2025-10-11 04:16:28.275589</w:t>
      </w:r>
    </w:p>
    <w:p>
      <w:pPr>
        <w:pStyle w:val="BodyText"/>
      </w:pPr>
      <w:r>
        <w:t>Answer 213: Das Bundes-Immissionsschutzgesetz (BImSchG) ist ein deutsches Gesetz...Answer 213: Das Bundes-Immissionsschutzgesetz (BImSchG) ist ein deutsches Gesetz...Answer 213: Das Bundes-Immissionsschutzgesetz (BImSchG) ist ein deutsches Gesetz...Answer 213: Das Bundes-Immissionsschutzgesetz (BImSchG) ist ein deutsches Gesetz...Answer 213: Das Bundes-Immissionsschutzgesetz (BImSchG) ist ein deutsches Gesetz...Answer 213: Das Bundes-Immissionsschutzgesetz (BImSchG) ist ein deutsches Gesetz...Answer 213: Das Bundes-Immissionsschutzgesetz (BImSchG) ist ein deutsches Gesetz...Answer 213: Das Bundes-Immissionsschutzgesetz (BImSchG) ist ein deutsches Gesetz...Answer 213: Das Bundes-Immissionsschutzgesetz (BImSchG) ist ein deutsches Gesetz...Answer 213: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(429)</w:t>
      </w:r>
    </w:p>
    <w:p>
      <w:pPr>
        <w:pStyle w:val="BodyText"/>
      </w:pPr>
      <w:r>
        <w:rPr>
          <w:color w:val="808080"/>
          <w:sz w:val="18"/>
        </w:rPr>
        <w:t>⏰ 2025-10-11 04:16:58.275592</w:t>
      </w:r>
    </w:p>
    <w:p>
      <w:pPr>
        <w:pStyle w:val="BodyText"/>
      </w:pPr>
      <w:r>
        <w:t>Question 214: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(430)</w:t>
      </w:r>
    </w:p>
    <w:p>
      <w:pPr>
        <w:pStyle w:val="BodyText"/>
      </w:pPr>
      <w:r>
        <w:rPr>
          <w:color w:val="808080"/>
          <w:sz w:val="18"/>
        </w:rPr>
        <w:t>⏰ 2025-10-11 04:17:28.275594</w:t>
      </w:r>
    </w:p>
    <w:p>
      <w:pPr>
        <w:pStyle w:val="BodyText"/>
      </w:pPr>
      <w:r>
        <w:t>Answer 214: Das Bundes-Immissionsschutzgesetz (BImSchG) ist ein deutsches Gesetz...Answer 214: Das Bundes-Immissionsschutzgesetz (BImSchG) ist ein deutsches Gesetz...Answer 214: Das Bundes-Immissionsschutzgesetz (BImSchG) ist ein deutsches Gesetz...Answer 214: Das Bundes-Immissionsschutzgesetz (BImSchG) ist ein deutsches Gesetz...Answer 214: Das Bundes-Immissionsschutzgesetz (BImSchG) ist ein deutsches Gesetz...Answer 214: Das Bundes-Immissionsschutzgesetz (BImSchG) ist ein deutsches Gesetz...Answer 214: Das Bundes-Immissionsschutzgesetz (BImSchG) ist ein deutsches Gesetz...Answer 214: Das Bundes-Immissionsschutzgesetz (BImSchG) ist ein deutsches Gesetz...Answer 214: Das Bundes-Immissionsschutzgesetz (BImSchG) ist ein deutsches Gesetz...Answer 214: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(431)</w:t>
      </w:r>
    </w:p>
    <w:p>
      <w:pPr>
        <w:pStyle w:val="BodyText"/>
      </w:pPr>
      <w:r>
        <w:rPr>
          <w:color w:val="808080"/>
          <w:sz w:val="18"/>
        </w:rPr>
        <w:t>⏰ 2025-10-11 04:17:58.275596</w:t>
      </w:r>
    </w:p>
    <w:p>
      <w:pPr>
        <w:pStyle w:val="BodyText"/>
      </w:pPr>
      <w:r>
        <w:t>Question 215: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(432)</w:t>
      </w:r>
    </w:p>
    <w:p>
      <w:pPr>
        <w:pStyle w:val="BodyText"/>
      </w:pPr>
      <w:r>
        <w:rPr>
          <w:color w:val="808080"/>
          <w:sz w:val="18"/>
        </w:rPr>
        <w:t>⏰ 2025-10-11 04:18:28.275597</w:t>
      </w:r>
    </w:p>
    <w:p>
      <w:pPr>
        <w:pStyle w:val="BodyText"/>
      </w:pPr>
      <w:r>
        <w:t>Answer 215: Das Bundes-Immissionsschutzgesetz (BImSchG) ist ein deutsches Gesetz...Answer 215: Das Bundes-Immissionsschutzgesetz (BImSchG) ist ein deutsches Gesetz...Answer 215: Das Bundes-Immissionsschutzgesetz (BImSchG) ist ein deutsches Gesetz...Answer 215: Das Bundes-Immissionsschutzgesetz (BImSchG) ist ein deutsches Gesetz...Answer 215: Das Bundes-Immissionsschutzgesetz (BImSchG) ist ein deutsches Gesetz...Answer 215: Das Bundes-Immissionsschutzgesetz (BImSchG) ist ein deutsches Gesetz...Answer 215: Das Bundes-Immissionsschutzgesetz (BImSchG) ist ein deutsches Gesetz...Answer 215: Das Bundes-Immissionsschutzgesetz (BImSchG) ist ein deutsches Gesetz...Answer 215: Das Bundes-Immissionsschutzgesetz (BImSchG) ist ein deutsches Gesetz...Answer 215: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(433)</w:t>
      </w:r>
    </w:p>
    <w:p>
      <w:pPr>
        <w:pStyle w:val="BodyText"/>
      </w:pPr>
      <w:r>
        <w:rPr>
          <w:color w:val="808080"/>
          <w:sz w:val="18"/>
        </w:rPr>
        <w:t>⏰ 2025-10-11 04:18:58.275600</w:t>
      </w:r>
    </w:p>
    <w:p>
      <w:pPr>
        <w:pStyle w:val="BodyText"/>
      </w:pPr>
      <w:r>
        <w:t>Question 216: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(434)</w:t>
      </w:r>
    </w:p>
    <w:p>
      <w:pPr>
        <w:pStyle w:val="BodyText"/>
      </w:pPr>
      <w:r>
        <w:rPr>
          <w:color w:val="808080"/>
          <w:sz w:val="18"/>
        </w:rPr>
        <w:t>⏰ 2025-10-11 04:19:28.275602</w:t>
      </w:r>
    </w:p>
    <w:p>
      <w:pPr>
        <w:pStyle w:val="BodyText"/>
      </w:pPr>
      <w:r>
        <w:t>Answer 216: Das Bundes-Immissionsschutzgesetz (BImSchG) ist ein deutsches Gesetz...Answer 216: Das Bundes-Immissionsschutzgesetz (BImSchG) ist ein deutsches Gesetz...Answer 216: Das Bundes-Immissionsschutzgesetz (BImSchG) ist ein deutsches Gesetz...Answer 216: Das Bundes-Immissionsschutzgesetz (BImSchG) ist ein deutsches Gesetz...Answer 216: Das Bundes-Immissionsschutzgesetz (BImSchG) ist ein deutsches Gesetz...Answer 216: Das Bundes-Immissionsschutzgesetz (BImSchG) ist ein deutsches Gesetz...Answer 216: Das Bundes-Immissionsschutzgesetz (BImSchG) ist ein deutsches Gesetz...Answer 216: Das Bundes-Immissionsschutzgesetz (BImSchG) ist ein deutsches Gesetz...Answer 216: Das Bundes-Immissionsschutzgesetz (BImSchG) ist ein deutsches Gesetz...Answer 216: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(435)</w:t>
      </w:r>
    </w:p>
    <w:p>
      <w:pPr>
        <w:pStyle w:val="BodyText"/>
      </w:pPr>
      <w:r>
        <w:rPr>
          <w:color w:val="808080"/>
          <w:sz w:val="18"/>
        </w:rPr>
        <w:t>⏰ 2025-10-11 04:19:58.275606</w:t>
      </w:r>
    </w:p>
    <w:p>
      <w:pPr>
        <w:pStyle w:val="BodyText"/>
      </w:pPr>
      <w:r>
        <w:t>Question 217: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(436)</w:t>
      </w:r>
    </w:p>
    <w:p>
      <w:pPr>
        <w:pStyle w:val="BodyText"/>
      </w:pPr>
      <w:r>
        <w:rPr>
          <w:color w:val="808080"/>
          <w:sz w:val="18"/>
        </w:rPr>
        <w:t>⏰ 2025-10-11 04:20:28.275607</w:t>
      </w:r>
    </w:p>
    <w:p>
      <w:pPr>
        <w:pStyle w:val="BodyText"/>
      </w:pPr>
      <w:r>
        <w:t>Answer 217: Das Bundes-Immissionsschutzgesetz (BImSchG) ist ein deutsches Gesetz...Answer 217: Das Bundes-Immissionsschutzgesetz (BImSchG) ist ein deutsches Gesetz...Answer 217: Das Bundes-Immissionsschutzgesetz (BImSchG) ist ein deutsches Gesetz...Answer 217: Das Bundes-Immissionsschutzgesetz (BImSchG) ist ein deutsches Gesetz...Answer 217: Das Bundes-Immissionsschutzgesetz (BImSchG) ist ein deutsches Gesetz...Answer 217: Das Bundes-Immissionsschutzgesetz (BImSchG) ist ein deutsches Gesetz...Answer 217: Das Bundes-Immissionsschutzgesetz (BImSchG) ist ein deutsches Gesetz...Answer 217: Das Bundes-Immissionsschutzgesetz (BImSchG) ist ein deutsches Gesetz...Answer 217: Das Bundes-Immissionsschutzgesetz (BImSchG) ist ein deutsches Gesetz...Answer 217: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(437)</w:t>
      </w:r>
    </w:p>
    <w:p>
      <w:pPr>
        <w:pStyle w:val="BodyText"/>
      </w:pPr>
      <w:r>
        <w:rPr>
          <w:color w:val="808080"/>
          <w:sz w:val="18"/>
        </w:rPr>
        <w:t>⏰ 2025-10-11 04:20:58.275610</w:t>
      </w:r>
    </w:p>
    <w:p>
      <w:pPr>
        <w:pStyle w:val="BodyText"/>
      </w:pPr>
      <w:r>
        <w:t>Question 218: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(438)</w:t>
      </w:r>
    </w:p>
    <w:p>
      <w:pPr>
        <w:pStyle w:val="BodyText"/>
      </w:pPr>
      <w:r>
        <w:rPr>
          <w:color w:val="808080"/>
          <w:sz w:val="18"/>
        </w:rPr>
        <w:t>⏰ 2025-10-11 04:21:28.275611</w:t>
      </w:r>
    </w:p>
    <w:p>
      <w:pPr>
        <w:pStyle w:val="BodyText"/>
      </w:pPr>
      <w:r>
        <w:t>Answer 218: Das Bundes-Immissionsschutzgesetz (BImSchG) ist ein deutsches Gesetz...Answer 218: Das Bundes-Immissionsschutzgesetz (BImSchG) ist ein deutsches Gesetz...Answer 218: Das Bundes-Immissionsschutzgesetz (BImSchG) ist ein deutsches Gesetz...Answer 218: Das Bundes-Immissionsschutzgesetz (BImSchG) ist ein deutsches Gesetz...Answer 218: Das Bundes-Immissionsschutzgesetz (BImSchG) ist ein deutsches Gesetz...Answer 218: Das Bundes-Immissionsschutzgesetz (BImSchG) ist ein deutsches Gesetz...Answer 218: Das Bundes-Immissionsschutzgesetz (BImSchG) ist ein deutsches Gesetz...Answer 218: Das Bundes-Immissionsschutzgesetz (BImSchG) ist ein deutsches Gesetz...Answer 218: Das Bundes-Immissionsschutzgesetz (BImSchG) ist ein deutsches Gesetz...Answer 218: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(439)</w:t>
      </w:r>
    </w:p>
    <w:p>
      <w:pPr>
        <w:pStyle w:val="BodyText"/>
      </w:pPr>
      <w:r>
        <w:rPr>
          <w:color w:val="808080"/>
          <w:sz w:val="18"/>
        </w:rPr>
        <w:t>⏰ 2025-10-11 04:21:58.275615</w:t>
      </w:r>
    </w:p>
    <w:p>
      <w:pPr>
        <w:pStyle w:val="BodyText"/>
      </w:pPr>
      <w:r>
        <w:t>Question 219: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(440)</w:t>
      </w:r>
    </w:p>
    <w:p>
      <w:pPr>
        <w:pStyle w:val="BodyText"/>
      </w:pPr>
      <w:r>
        <w:rPr>
          <w:color w:val="808080"/>
          <w:sz w:val="18"/>
        </w:rPr>
        <w:t>⏰ 2025-10-11 04:22:28.275616</w:t>
      </w:r>
    </w:p>
    <w:p>
      <w:pPr>
        <w:pStyle w:val="BodyText"/>
      </w:pPr>
      <w:r>
        <w:t>Answer 219: Das Bundes-Immissionsschutzgesetz (BImSchG) ist ein deutsches Gesetz...Answer 219: Das Bundes-Immissionsschutzgesetz (BImSchG) ist ein deutsches Gesetz...Answer 219: Das Bundes-Immissionsschutzgesetz (BImSchG) ist ein deutsches Gesetz...Answer 219: Das Bundes-Immissionsschutzgesetz (BImSchG) ist ein deutsches Gesetz...Answer 219: Das Bundes-Immissionsschutzgesetz (BImSchG) ist ein deutsches Gesetz...Answer 219: Das Bundes-Immissionsschutzgesetz (BImSchG) ist ein deutsches Gesetz...Answer 219: Das Bundes-Immissionsschutzgesetz (BImSchG) ist ein deutsches Gesetz...Answer 219: Das Bundes-Immissionsschutzgesetz (BImSchG) ist ein deutsches Gesetz...Answer 219: Das Bundes-Immissionsschutzgesetz (BImSchG) ist ein deutsches Gesetz...Answer 219: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(441)</w:t>
      </w:r>
    </w:p>
    <w:p>
      <w:pPr>
        <w:pStyle w:val="BodyText"/>
      </w:pPr>
      <w:r>
        <w:rPr>
          <w:color w:val="808080"/>
          <w:sz w:val="18"/>
        </w:rPr>
        <w:t>⏰ 2025-10-11 04:22:58.275619</w:t>
      </w:r>
    </w:p>
    <w:p>
      <w:pPr>
        <w:pStyle w:val="BodyText"/>
      </w:pPr>
      <w:r>
        <w:t>Question 220: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(442)</w:t>
      </w:r>
    </w:p>
    <w:p>
      <w:pPr>
        <w:pStyle w:val="BodyText"/>
      </w:pPr>
      <w:r>
        <w:rPr>
          <w:color w:val="808080"/>
          <w:sz w:val="18"/>
        </w:rPr>
        <w:t>⏰ 2025-10-11 04:23:28.275620</w:t>
      </w:r>
    </w:p>
    <w:p>
      <w:pPr>
        <w:pStyle w:val="BodyText"/>
      </w:pPr>
      <w:r>
        <w:t>Answer 220: Das Bundes-Immissionsschutzgesetz (BImSchG) ist ein deutsches Gesetz...Answer 220: Das Bundes-Immissionsschutzgesetz (BImSchG) ist ein deutsches Gesetz...Answer 220: Das Bundes-Immissionsschutzgesetz (BImSchG) ist ein deutsches Gesetz...Answer 220: Das Bundes-Immissionsschutzgesetz (BImSchG) ist ein deutsches Gesetz...Answer 220: Das Bundes-Immissionsschutzgesetz (BImSchG) ist ein deutsches Gesetz...Answer 220: Das Bundes-Immissionsschutzgesetz (BImSchG) ist ein deutsches Gesetz...Answer 220: Das Bundes-Immissionsschutzgesetz (BImSchG) ist ein deutsches Gesetz...Answer 220: Das Bundes-Immissionsschutzgesetz (BImSchG) ist ein deutsches Gesetz...Answer 220: Das Bundes-Immissionsschutzgesetz (BImSchG) ist ein deutsches Gesetz...Answer 220: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(443)</w:t>
      </w:r>
    </w:p>
    <w:p>
      <w:pPr>
        <w:pStyle w:val="BodyText"/>
      </w:pPr>
      <w:r>
        <w:rPr>
          <w:color w:val="808080"/>
          <w:sz w:val="18"/>
        </w:rPr>
        <w:t>⏰ 2025-10-11 04:23:58.275622</w:t>
      </w:r>
    </w:p>
    <w:p>
      <w:pPr>
        <w:pStyle w:val="BodyText"/>
      </w:pPr>
      <w:r>
        <w:t>Question 221: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(444)</w:t>
      </w:r>
    </w:p>
    <w:p>
      <w:pPr>
        <w:pStyle w:val="BodyText"/>
      </w:pPr>
      <w:r>
        <w:rPr>
          <w:color w:val="808080"/>
          <w:sz w:val="18"/>
        </w:rPr>
        <w:t>⏰ 2025-10-11 04:24:28.275625</w:t>
      </w:r>
    </w:p>
    <w:p>
      <w:pPr>
        <w:pStyle w:val="BodyText"/>
      </w:pPr>
      <w:r>
        <w:t>Answer 221: Das Bundes-Immissionsschutzgesetz (BImSchG) ist ein deutsches Gesetz...Answer 221: Das Bundes-Immissionsschutzgesetz (BImSchG) ist ein deutsches Gesetz...Answer 221: Das Bundes-Immissionsschutzgesetz (BImSchG) ist ein deutsches Gesetz...Answer 221: Das Bundes-Immissionsschutzgesetz (BImSchG) ist ein deutsches Gesetz...Answer 221: Das Bundes-Immissionsschutzgesetz (BImSchG) ist ein deutsches Gesetz...Answer 221: Das Bundes-Immissionsschutzgesetz (BImSchG) ist ein deutsches Gesetz...Answer 221: Das Bundes-Immissionsschutzgesetz (BImSchG) ist ein deutsches Gesetz...Answer 221: Das Bundes-Immissionsschutzgesetz (BImSchG) ist ein deutsches Gesetz...Answer 221: Das Bundes-Immissionsschutzgesetz (BImSchG) ist ein deutsches Gesetz...Answer 221: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(445)</w:t>
      </w:r>
    </w:p>
    <w:p>
      <w:pPr>
        <w:pStyle w:val="BodyText"/>
      </w:pPr>
      <w:r>
        <w:rPr>
          <w:color w:val="808080"/>
          <w:sz w:val="18"/>
        </w:rPr>
        <w:t>⏰ 2025-10-11 04:24:58.275627</w:t>
      </w:r>
    </w:p>
    <w:p>
      <w:pPr>
        <w:pStyle w:val="BodyText"/>
      </w:pPr>
      <w:r>
        <w:t>Question 222: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(446)</w:t>
      </w:r>
    </w:p>
    <w:p>
      <w:pPr>
        <w:pStyle w:val="BodyText"/>
      </w:pPr>
      <w:r>
        <w:rPr>
          <w:color w:val="808080"/>
          <w:sz w:val="18"/>
        </w:rPr>
        <w:t>⏰ 2025-10-11 04:25:28.275629</w:t>
      </w:r>
    </w:p>
    <w:p>
      <w:pPr>
        <w:pStyle w:val="BodyText"/>
      </w:pPr>
      <w:r>
        <w:t>Answer 222: Das Bundes-Immissionsschutzgesetz (BImSchG) ist ein deutsches Gesetz...Answer 222: Das Bundes-Immissionsschutzgesetz (BImSchG) ist ein deutsches Gesetz...Answer 222: Das Bundes-Immissionsschutzgesetz (BImSchG) ist ein deutsches Gesetz...Answer 222: Das Bundes-Immissionsschutzgesetz (BImSchG) ist ein deutsches Gesetz...Answer 222: Das Bundes-Immissionsschutzgesetz (BImSchG) ist ein deutsches Gesetz...Answer 222: Das Bundes-Immissionsschutzgesetz (BImSchG) ist ein deutsches Gesetz...Answer 222: Das Bundes-Immissionsschutzgesetz (BImSchG) ist ein deutsches Gesetz...Answer 222: Das Bundes-Immissionsschutzgesetz (BImSchG) ist ein deutsches Gesetz...Answer 222: Das Bundes-Immissionsschutzgesetz (BImSchG) ist ein deutsches Gesetz...Answer 222: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(447)</w:t>
      </w:r>
    </w:p>
    <w:p>
      <w:pPr>
        <w:pStyle w:val="BodyText"/>
      </w:pPr>
      <w:r>
        <w:rPr>
          <w:color w:val="808080"/>
          <w:sz w:val="18"/>
        </w:rPr>
        <w:t>⏰ 2025-10-11 04:25:58.275631</w:t>
      </w:r>
    </w:p>
    <w:p>
      <w:pPr>
        <w:pStyle w:val="BodyText"/>
      </w:pPr>
      <w:r>
        <w:t>Question 223: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(448)</w:t>
      </w:r>
    </w:p>
    <w:p>
      <w:pPr>
        <w:pStyle w:val="BodyText"/>
      </w:pPr>
      <w:r>
        <w:rPr>
          <w:color w:val="808080"/>
          <w:sz w:val="18"/>
        </w:rPr>
        <w:t>⏰ 2025-10-11 04:26:28.275632</w:t>
      </w:r>
    </w:p>
    <w:p>
      <w:pPr>
        <w:pStyle w:val="BodyText"/>
      </w:pPr>
      <w:r>
        <w:t>Answer 223: Das Bundes-Immissionsschutzgesetz (BImSchG) ist ein deutsches Gesetz...Answer 223: Das Bundes-Immissionsschutzgesetz (BImSchG) ist ein deutsches Gesetz...Answer 223: Das Bundes-Immissionsschutzgesetz (BImSchG) ist ein deutsches Gesetz...Answer 223: Das Bundes-Immissionsschutzgesetz (BImSchG) ist ein deutsches Gesetz...Answer 223: Das Bundes-Immissionsschutzgesetz (BImSchG) ist ein deutsches Gesetz...Answer 223: Das Bundes-Immissionsschutzgesetz (BImSchG) ist ein deutsches Gesetz...Answer 223: Das Bundes-Immissionsschutzgesetz (BImSchG) ist ein deutsches Gesetz...Answer 223: Das Bundes-Immissionsschutzgesetz (BImSchG) ist ein deutsches Gesetz...Answer 223: Das Bundes-Immissionsschutzgesetz (BImSchG) ist ein deutsches Gesetz...Answer 223: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(449)</w:t>
      </w:r>
    </w:p>
    <w:p>
      <w:pPr>
        <w:pStyle w:val="BodyText"/>
      </w:pPr>
      <w:r>
        <w:rPr>
          <w:color w:val="808080"/>
          <w:sz w:val="18"/>
        </w:rPr>
        <w:t>⏰ 2025-10-11 04:26:58.275636</w:t>
      </w:r>
    </w:p>
    <w:p>
      <w:pPr>
        <w:pStyle w:val="BodyText"/>
      </w:pPr>
      <w:r>
        <w:t>Question 224: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(450)</w:t>
      </w:r>
    </w:p>
    <w:p>
      <w:pPr>
        <w:pStyle w:val="BodyText"/>
      </w:pPr>
      <w:r>
        <w:rPr>
          <w:color w:val="808080"/>
          <w:sz w:val="18"/>
        </w:rPr>
        <w:t>⏰ 2025-10-11 04:27:28.275638</w:t>
      </w:r>
    </w:p>
    <w:p>
      <w:pPr>
        <w:pStyle w:val="BodyText"/>
      </w:pPr>
      <w:r>
        <w:t>Answer 224: Das Bundes-Immissionsschutzgesetz (BImSchG) ist ein deutsches Gesetz...Answer 224: Das Bundes-Immissionsschutzgesetz (BImSchG) ist ein deutsches Gesetz...Answer 224: Das Bundes-Immissionsschutzgesetz (BImSchG) ist ein deutsches Gesetz...Answer 224: Das Bundes-Immissionsschutzgesetz (BImSchG) ist ein deutsches Gesetz...Answer 224: Das Bundes-Immissionsschutzgesetz (BImSchG) ist ein deutsches Gesetz...Answer 224: Das Bundes-Immissionsschutzgesetz (BImSchG) ist ein deutsches Gesetz...Answer 224: Das Bundes-Immissionsschutzgesetz (BImSchG) ist ein deutsches Gesetz...Answer 224: Das Bundes-Immissionsschutzgesetz (BImSchG) ist ein deutsches Gesetz...Answer 224: Das Bundes-Immissionsschutzgesetz (BImSchG) ist ein deutsches Gesetz...Answer 224: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(451)</w:t>
      </w:r>
    </w:p>
    <w:p>
      <w:pPr>
        <w:pStyle w:val="BodyText"/>
      </w:pPr>
      <w:r>
        <w:rPr>
          <w:color w:val="808080"/>
          <w:sz w:val="18"/>
        </w:rPr>
        <w:t>⏰ 2025-10-11 04:27:58.275641</w:t>
      </w:r>
    </w:p>
    <w:p>
      <w:pPr>
        <w:pStyle w:val="BodyText"/>
      </w:pPr>
      <w:r>
        <w:t>Question 225: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(452)</w:t>
      </w:r>
    </w:p>
    <w:p>
      <w:pPr>
        <w:pStyle w:val="BodyText"/>
      </w:pPr>
      <w:r>
        <w:rPr>
          <w:color w:val="808080"/>
          <w:sz w:val="18"/>
        </w:rPr>
        <w:t>⏰ 2025-10-11 04:28:28.275642</w:t>
      </w:r>
    </w:p>
    <w:p>
      <w:pPr>
        <w:pStyle w:val="BodyText"/>
      </w:pPr>
      <w:r>
        <w:t>Answer 225: Das Bundes-Immissionsschutzgesetz (BImSchG) ist ein deutsches Gesetz...Answer 225: Das Bundes-Immissionsschutzgesetz (BImSchG) ist ein deutsches Gesetz...Answer 225: Das Bundes-Immissionsschutzgesetz (BImSchG) ist ein deutsches Gesetz...Answer 225: Das Bundes-Immissionsschutzgesetz (BImSchG) ist ein deutsches Gesetz...Answer 225: Das Bundes-Immissionsschutzgesetz (BImSchG) ist ein deutsches Gesetz...Answer 225: Das Bundes-Immissionsschutzgesetz (BImSchG) ist ein deutsches Gesetz...Answer 225: Das Bundes-Immissionsschutzgesetz (BImSchG) ist ein deutsches Gesetz...Answer 225: Das Bundes-Immissionsschutzgesetz (BImSchG) ist ein deutsches Gesetz...Answer 225: Das Bundes-Immissionsschutzgesetz (BImSchG) ist ein deutsches Gesetz...Answer 225: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(453)</w:t>
      </w:r>
    </w:p>
    <w:p>
      <w:pPr>
        <w:pStyle w:val="BodyText"/>
      </w:pPr>
      <w:r>
        <w:rPr>
          <w:color w:val="808080"/>
          <w:sz w:val="18"/>
        </w:rPr>
        <w:t>⏰ 2025-10-11 04:28:58.275645</w:t>
      </w:r>
    </w:p>
    <w:p>
      <w:pPr>
        <w:pStyle w:val="BodyText"/>
      </w:pPr>
      <w:r>
        <w:t>Question 226: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(454)</w:t>
      </w:r>
    </w:p>
    <w:p>
      <w:pPr>
        <w:pStyle w:val="BodyText"/>
      </w:pPr>
      <w:r>
        <w:rPr>
          <w:color w:val="808080"/>
          <w:sz w:val="18"/>
        </w:rPr>
        <w:t>⏰ 2025-10-11 04:29:28.275647</w:t>
      </w:r>
    </w:p>
    <w:p>
      <w:pPr>
        <w:pStyle w:val="BodyText"/>
      </w:pPr>
      <w:r>
        <w:t>Answer 226: Das Bundes-Immissionsschutzgesetz (BImSchG) ist ein deutsches Gesetz...Answer 226: Das Bundes-Immissionsschutzgesetz (BImSchG) ist ein deutsches Gesetz...Answer 226: Das Bundes-Immissionsschutzgesetz (BImSchG) ist ein deutsches Gesetz...Answer 226: Das Bundes-Immissionsschutzgesetz (BImSchG) ist ein deutsches Gesetz...Answer 226: Das Bundes-Immissionsschutzgesetz (BImSchG) ist ein deutsches Gesetz...Answer 226: Das Bundes-Immissionsschutzgesetz (BImSchG) ist ein deutsches Gesetz...Answer 226: Das Bundes-Immissionsschutzgesetz (BImSchG) ist ein deutsches Gesetz...Answer 226: Das Bundes-Immissionsschutzgesetz (BImSchG) ist ein deutsches Gesetz...Answer 226: Das Bundes-Immissionsschutzgesetz (BImSchG) ist ein deutsches Gesetz...Answer 226: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(455)</w:t>
      </w:r>
    </w:p>
    <w:p>
      <w:pPr>
        <w:pStyle w:val="BodyText"/>
      </w:pPr>
      <w:r>
        <w:rPr>
          <w:color w:val="808080"/>
          <w:sz w:val="18"/>
        </w:rPr>
        <w:t>⏰ 2025-10-11 04:29:58.275650</w:t>
      </w:r>
    </w:p>
    <w:p>
      <w:pPr>
        <w:pStyle w:val="BodyText"/>
      </w:pPr>
      <w:r>
        <w:t>Question 227: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(456)</w:t>
      </w:r>
    </w:p>
    <w:p>
      <w:pPr>
        <w:pStyle w:val="BodyText"/>
      </w:pPr>
      <w:r>
        <w:rPr>
          <w:color w:val="808080"/>
          <w:sz w:val="18"/>
        </w:rPr>
        <w:t>⏰ 2025-10-11 04:30:28.275651</w:t>
      </w:r>
    </w:p>
    <w:p>
      <w:pPr>
        <w:pStyle w:val="BodyText"/>
      </w:pPr>
      <w:r>
        <w:t>Answer 227: Das Bundes-Immissionsschutzgesetz (BImSchG) ist ein deutsches Gesetz...Answer 227: Das Bundes-Immissionsschutzgesetz (BImSchG) ist ein deutsches Gesetz...Answer 227: Das Bundes-Immissionsschutzgesetz (BImSchG) ist ein deutsches Gesetz...Answer 227: Das Bundes-Immissionsschutzgesetz (BImSchG) ist ein deutsches Gesetz...Answer 227: Das Bundes-Immissionsschutzgesetz (BImSchG) ist ein deutsches Gesetz...Answer 227: Das Bundes-Immissionsschutzgesetz (BImSchG) ist ein deutsches Gesetz...Answer 227: Das Bundes-Immissionsschutzgesetz (BImSchG) ist ein deutsches Gesetz...Answer 227: Das Bundes-Immissionsschutzgesetz (BImSchG) ist ein deutsches Gesetz...Answer 227: Das Bundes-Immissionsschutzgesetz (BImSchG) ist ein deutsches Gesetz...Answer 227: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(457)</w:t>
      </w:r>
    </w:p>
    <w:p>
      <w:pPr>
        <w:pStyle w:val="BodyText"/>
      </w:pPr>
      <w:r>
        <w:rPr>
          <w:color w:val="808080"/>
          <w:sz w:val="18"/>
        </w:rPr>
        <w:t>⏰ 2025-10-11 04:30:58.275654</w:t>
      </w:r>
    </w:p>
    <w:p>
      <w:pPr>
        <w:pStyle w:val="BodyText"/>
      </w:pPr>
      <w:r>
        <w:t>Question 228: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(458)</w:t>
      </w:r>
    </w:p>
    <w:p>
      <w:pPr>
        <w:pStyle w:val="BodyText"/>
      </w:pPr>
      <w:r>
        <w:rPr>
          <w:color w:val="808080"/>
          <w:sz w:val="18"/>
        </w:rPr>
        <w:t>⏰ 2025-10-11 04:31:28.275656</w:t>
      </w:r>
    </w:p>
    <w:p>
      <w:pPr>
        <w:pStyle w:val="BodyText"/>
      </w:pPr>
      <w:r>
        <w:t>Answer 228: Das Bundes-Immissionsschutzgesetz (BImSchG) ist ein deutsches Gesetz...Answer 228: Das Bundes-Immissionsschutzgesetz (BImSchG) ist ein deutsches Gesetz...Answer 228: Das Bundes-Immissionsschutzgesetz (BImSchG) ist ein deutsches Gesetz...Answer 228: Das Bundes-Immissionsschutzgesetz (BImSchG) ist ein deutsches Gesetz...Answer 228: Das Bundes-Immissionsschutzgesetz (BImSchG) ist ein deutsches Gesetz...Answer 228: Das Bundes-Immissionsschutzgesetz (BImSchG) ist ein deutsches Gesetz...Answer 228: Das Bundes-Immissionsschutzgesetz (BImSchG) ist ein deutsches Gesetz...Answer 228: Das Bundes-Immissionsschutzgesetz (BImSchG) ist ein deutsches Gesetz...Answer 228: Das Bundes-Immissionsschutzgesetz (BImSchG) ist ein deutsches Gesetz...Answer 228: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(459)</w:t>
      </w:r>
    </w:p>
    <w:p>
      <w:pPr>
        <w:pStyle w:val="BodyText"/>
      </w:pPr>
      <w:r>
        <w:rPr>
          <w:color w:val="808080"/>
          <w:sz w:val="18"/>
        </w:rPr>
        <w:t>⏰ 2025-10-11 04:31:58.275659</w:t>
      </w:r>
    </w:p>
    <w:p>
      <w:pPr>
        <w:pStyle w:val="BodyText"/>
      </w:pPr>
      <w:r>
        <w:t>Question 229: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(460)</w:t>
      </w:r>
    </w:p>
    <w:p>
      <w:pPr>
        <w:pStyle w:val="BodyText"/>
      </w:pPr>
      <w:r>
        <w:rPr>
          <w:color w:val="808080"/>
          <w:sz w:val="18"/>
        </w:rPr>
        <w:t>⏰ 2025-10-11 04:32:28.275660</w:t>
      </w:r>
    </w:p>
    <w:p>
      <w:pPr>
        <w:pStyle w:val="BodyText"/>
      </w:pPr>
      <w:r>
        <w:t>Answer 229: Das Bundes-Immissionsschutzgesetz (BImSchG) ist ein deutsches Gesetz...Answer 229: Das Bundes-Immissionsschutzgesetz (BImSchG) ist ein deutsches Gesetz...Answer 229: Das Bundes-Immissionsschutzgesetz (BImSchG) ist ein deutsches Gesetz...Answer 229: Das Bundes-Immissionsschutzgesetz (BImSchG) ist ein deutsches Gesetz...Answer 229: Das Bundes-Immissionsschutzgesetz (BImSchG) ist ein deutsches Gesetz...Answer 229: Das Bundes-Immissionsschutzgesetz (BImSchG) ist ein deutsches Gesetz...Answer 229: Das Bundes-Immissionsschutzgesetz (BImSchG) ist ein deutsches Gesetz...Answer 229: Das Bundes-Immissionsschutzgesetz (BImSchG) ist ein deutsches Gesetz...Answer 229: Das Bundes-Immissionsschutzgesetz (BImSchG) ist ein deutsches Gesetz...Answer 229: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(461)</w:t>
      </w:r>
    </w:p>
    <w:p>
      <w:pPr>
        <w:pStyle w:val="BodyText"/>
      </w:pPr>
      <w:r>
        <w:rPr>
          <w:color w:val="808080"/>
          <w:sz w:val="18"/>
        </w:rPr>
        <w:t>⏰ 2025-10-11 04:32:58.275664</w:t>
      </w:r>
    </w:p>
    <w:p>
      <w:pPr>
        <w:pStyle w:val="BodyText"/>
      </w:pPr>
      <w:r>
        <w:t>Question 230: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(462)</w:t>
      </w:r>
    </w:p>
    <w:p>
      <w:pPr>
        <w:pStyle w:val="BodyText"/>
      </w:pPr>
      <w:r>
        <w:rPr>
          <w:color w:val="808080"/>
          <w:sz w:val="18"/>
        </w:rPr>
        <w:t>⏰ 2025-10-11 04:33:28.275665</w:t>
      </w:r>
    </w:p>
    <w:p>
      <w:pPr>
        <w:pStyle w:val="BodyText"/>
      </w:pPr>
      <w:r>
        <w:t>Answer 230: Das Bundes-Immissionsschutzgesetz (BImSchG) ist ein deutsches Gesetz...Answer 230: Das Bundes-Immissionsschutzgesetz (BImSchG) ist ein deutsches Gesetz...Answer 230: Das Bundes-Immissionsschutzgesetz (BImSchG) ist ein deutsches Gesetz...Answer 230: Das Bundes-Immissionsschutzgesetz (BImSchG) ist ein deutsches Gesetz...Answer 230: Das Bundes-Immissionsschutzgesetz (BImSchG) ist ein deutsches Gesetz...Answer 230: Das Bundes-Immissionsschutzgesetz (BImSchG) ist ein deutsches Gesetz...Answer 230: Das Bundes-Immissionsschutzgesetz (BImSchG) ist ein deutsches Gesetz...Answer 230: Das Bundes-Immissionsschutzgesetz (BImSchG) ist ein deutsches Gesetz...Answer 230: Das Bundes-Immissionsschutzgesetz (BImSchG) ist ein deutsches Gesetz...Answer 230: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(463)</w:t>
      </w:r>
    </w:p>
    <w:p>
      <w:pPr>
        <w:pStyle w:val="BodyText"/>
      </w:pPr>
      <w:r>
        <w:rPr>
          <w:color w:val="808080"/>
          <w:sz w:val="18"/>
        </w:rPr>
        <w:t>⏰ 2025-10-11 04:33:58.275668</w:t>
      </w:r>
    </w:p>
    <w:p>
      <w:pPr>
        <w:pStyle w:val="BodyText"/>
      </w:pPr>
      <w:r>
        <w:t>Question 231: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(464)</w:t>
      </w:r>
    </w:p>
    <w:p>
      <w:pPr>
        <w:pStyle w:val="BodyText"/>
      </w:pPr>
      <w:r>
        <w:rPr>
          <w:color w:val="808080"/>
          <w:sz w:val="18"/>
        </w:rPr>
        <w:t>⏰ 2025-10-11 04:34:28.275669</w:t>
      </w:r>
    </w:p>
    <w:p>
      <w:pPr>
        <w:pStyle w:val="BodyText"/>
      </w:pPr>
      <w:r>
        <w:t>Answer 231: Das Bundes-Immissionsschutzgesetz (BImSchG) ist ein deutsches Gesetz...Answer 231: Das Bundes-Immissionsschutzgesetz (BImSchG) ist ein deutsches Gesetz...Answer 231: Das Bundes-Immissionsschutzgesetz (BImSchG) ist ein deutsches Gesetz...Answer 231: Das Bundes-Immissionsschutzgesetz (BImSchG) ist ein deutsches Gesetz...Answer 231: Das Bundes-Immissionsschutzgesetz (BImSchG) ist ein deutsches Gesetz...Answer 231: Das Bundes-Immissionsschutzgesetz (BImSchG) ist ein deutsches Gesetz...Answer 231: Das Bundes-Immissionsschutzgesetz (BImSchG) ist ein deutsches Gesetz...Answer 231: Das Bundes-Immissionsschutzgesetz (BImSchG) ist ein deutsches Gesetz...Answer 231: Das Bundes-Immissionsschutzgesetz (BImSchG) ist ein deutsches Gesetz...Answer 231: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(465)</w:t>
      </w:r>
    </w:p>
    <w:p>
      <w:pPr>
        <w:pStyle w:val="BodyText"/>
      </w:pPr>
      <w:r>
        <w:rPr>
          <w:color w:val="808080"/>
          <w:sz w:val="18"/>
        </w:rPr>
        <w:t>⏰ 2025-10-11 04:34:58.275672</w:t>
      </w:r>
    </w:p>
    <w:p>
      <w:pPr>
        <w:pStyle w:val="BodyText"/>
      </w:pPr>
      <w:r>
        <w:t>Question 232: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(466)</w:t>
      </w:r>
    </w:p>
    <w:p>
      <w:pPr>
        <w:pStyle w:val="BodyText"/>
      </w:pPr>
      <w:r>
        <w:rPr>
          <w:color w:val="808080"/>
          <w:sz w:val="18"/>
        </w:rPr>
        <w:t>⏰ 2025-10-11 04:35:28.275674</w:t>
      </w:r>
    </w:p>
    <w:p>
      <w:pPr>
        <w:pStyle w:val="BodyText"/>
      </w:pPr>
      <w:r>
        <w:t>Answer 232: Das Bundes-Immissionsschutzgesetz (BImSchG) ist ein deutsches Gesetz...Answer 232: Das Bundes-Immissionsschutzgesetz (BImSchG) ist ein deutsches Gesetz...Answer 232: Das Bundes-Immissionsschutzgesetz (BImSchG) ist ein deutsches Gesetz...Answer 232: Das Bundes-Immissionsschutzgesetz (BImSchG) ist ein deutsches Gesetz...Answer 232: Das Bundes-Immissionsschutzgesetz (BImSchG) ist ein deutsches Gesetz...Answer 232: Das Bundes-Immissionsschutzgesetz (BImSchG) ist ein deutsches Gesetz...Answer 232: Das Bundes-Immissionsschutzgesetz (BImSchG) ist ein deutsches Gesetz...Answer 232: Das Bundes-Immissionsschutzgesetz (BImSchG) ist ein deutsches Gesetz...Answer 232: Das Bundes-Immissionsschutzgesetz (BImSchG) ist ein deutsches Gesetz...Answer 232: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(467)</w:t>
      </w:r>
    </w:p>
    <w:p>
      <w:pPr>
        <w:pStyle w:val="BodyText"/>
      </w:pPr>
      <w:r>
        <w:rPr>
          <w:color w:val="808080"/>
          <w:sz w:val="18"/>
        </w:rPr>
        <w:t>⏰ 2025-10-11 04:35:58.275676</w:t>
      </w:r>
    </w:p>
    <w:p>
      <w:pPr>
        <w:pStyle w:val="BodyText"/>
      </w:pPr>
      <w:r>
        <w:t>Question 233: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(468)</w:t>
      </w:r>
    </w:p>
    <w:p>
      <w:pPr>
        <w:pStyle w:val="BodyText"/>
      </w:pPr>
      <w:r>
        <w:rPr>
          <w:color w:val="808080"/>
          <w:sz w:val="18"/>
        </w:rPr>
        <w:t>⏰ 2025-10-11 04:36:28.275678</w:t>
      </w:r>
    </w:p>
    <w:p>
      <w:pPr>
        <w:pStyle w:val="BodyText"/>
      </w:pPr>
      <w:r>
        <w:t>Answer 233: Das Bundes-Immissionsschutzgesetz (BImSchG) ist ein deutsches Gesetz...Answer 233: Das Bundes-Immissionsschutzgesetz (BImSchG) ist ein deutsches Gesetz...Answer 233: Das Bundes-Immissionsschutzgesetz (BImSchG) ist ein deutsches Gesetz...Answer 233: Das Bundes-Immissionsschutzgesetz (BImSchG) ist ein deutsches Gesetz...Answer 233: Das Bundes-Immissionsschutzgesetz (BImSchG) ist ein deutsches Gesetz...Answer 233: Das Bundes-Immissionsschutzgesetz (BImSchG) ist ein deutsches Gesetz...Answer 233: Das Bundes-Immissionsschutzgesetz (BImSchG) ist ein deutsches Gesetz...Answer 233: Das Bundes-Immissionsschutzgesetz (BImSchG) ist ein deutsches Gesetz...Answer 233: Das Bundes-Immissionsschutzgesetz (BImSchG) ist ein deutsches Gesetz...Answer 233: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(469)</w:t>
      </w:r>
    </w:p>
    <w:p>
      <w:pPr>
        <w:pStyle w:val="BodyText"/>
      </w:pPr>
      <w:r>
        <w:rPr>
          <w:color w:val="808080"/>
          <w:sz w:val="18"/>
        </w:rPr>
        <w:t>⏰ 2025-10-11 04:36:58.275680</w:t>
      </w:r>
    </w:p>
    <w:p>
      <w:pPr>
        <w:pStyle w:val="BodyText"/>
      </w:pPr>
      <w:r>
        <w:t>Question 234: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(470)</w:t>
      </w:r>
    </w:p>
    <w:p>
      <w:pPr>
        <w:pStyle w:val="BodyText"/>
      </w:pPr>
      <w:r>
        <w:rPr>
          <w:color w:val="808080"/>
          <w:sz w:val="18"/>
        </w:rPr>
        <w:t>⏰ 2025-10-11 04:37:28.275681</w:t>
      </w:r>
    </w:p>
    <w:p>
      <w:pPr>
        <w:pStyle w:val="BodyText"/>
      </w:pPr>
      <w:r>
        <w:t>Answer 234: Das Bundes-Immissionsschutzgesetz (BImSchG) ist ein deutsches Gesetz...Answer 234: Das Bundes-Immissionsschutzgesetz (BImSchG) ist ein deutsches Gesetz...Answer 234: Das Bundes-Immissionsschutzgesetz (BImSchG) ist ein deutsches Gesetz...Answer 234: Das Bundes-Immissionsschutzgesetz (BImSchG) ist ein deutsches Gesetz...Answer 234: Das Bundes-Immissionsschutzgesetz (BImSchG) ist ein deutsches Gesetz...Answer 234: Das Bundes-Immissionsschutzgesetz (BImSchG) ist ein deutsches Gesetz...Answer 234: Das Bundes-Immissionsschutzgesetz (BImSchG) ist ein deutsches Gesetz...Answer 234: Das Bundes-Immissionsschutzgesetz (BImSchG) ist ein deutsches Gesetz...Answer 234: Das Bundes-Immissionsschutzgesetz (BImSchG) ist ein deutsches Gesetz...Answer 234: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(471)</w:t>
      </w:r>
    </w:p>
    <w:p>
      <w:pPr>
        <w:pStyle w:val="BodyText"/>
      </w:pPr>
      <w:r>
        <w:rPr>
          <w:color w:val="808080"/>
          <w:sz w:val="18"/>
        </w:rPr>
        <w:t>⏰ 2025-10-11 04:37:58.275685</w:t>
      </w:r>
    </w:p>
    <w:p>
      <w:pPr>
        <w:pStyle w:val="BodyText"/>
      </w:pPr>
      <w:r>
        <w:t>Question 235: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(472)</w:t>
      </w:r>
    </w:p>
    <w:p>
      <w:pPr>
        <w:pStyle w:val="BodyText"/>
      </w:pPr>
      <w:r>
        <w:rPr>
          <w:color w:val="808080"/>
          <w:sz w:val="18"/>
        </w:rPr>
        <w:t>⏰ 2025-10-11 04:38:28.275686</w:t>
      </w:r>
    </w:p>
    <w:p>
      <w:pPr>
        <w:pStyle w:val="BodyText"/>
      </w:pPr>
      <w:r>
        <w:t>Answer 235: Das Bundes-Immissionsschutzgesetz (BImSchG) ist ein deutsches Gesetz...Answer 235: Das Bundes-Immissionsschutzgesetz (BImSchG) ist ein deutsches Gesetz...Answer 235: Das Bundes-Immissionsschutzgesetz (BImSchG) ist ein deutsches Gesetz...Answer 235: Das Bundes-Immissionsschutzgesetz (BImSchG) ist ein deutsches Gesetz...Answer 235: Das Bundes-Immissionsschutzgesetz (BImSchG) ist ein deutsches Gesetz...Answer 235: Das Bundes-Immissionsschutzgesetz (BImSchG) ist ein deutsches Gesetz...Answer 235: Das Bundes-Immissionsschutzgesetz (BImSchG) ist ein deutsches Gesetz...Answer 235: Das Bundes-Immissionsschutzgesetz (BImSchG) ist ein deutsches Gesetz...Answer 235: Das Bundes-Immissionsschutzgesetz (BImSchG) ist ein deutsches Gesetz...Answer 235: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(473)</w:t>
      </w:r>
    </w:p>
    <w:p>
      <w:pPr>
        <w:pStyle w:val="BodyText"/>
      </w:pPr>
      <w:r>
        <w:rPr>
          <w:color w:val="808080"/>
          <w:sz w:val="18"/>
        </w:rPr>
        <w:t>⏰ 2025-10-11 04:38:58.275689</w:t>
      </w:r>
    </w:p>
    <w:p>
      <w:pPr>
        <w:pStyle w:val="BodyText"/>
      </w:pPr>
      <w:r>
        <w:t>Question 236: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(474)</w:t>
      </w:r>
    </w:p>
    <w:p>
      <w:pPr>
        <w:pStyle w:val="BodyText"/>
      </w:pPr>
      <w:r>
        <w:rPr>
          <w:color w:val="808080"/>
          <w:sz w:val="18"/>
        </w:rPr>
        <w:t>⏰ 2025-10-11 04:39:28.275690</w:t>
      </w:r>
    </w:p>
    <w:p>
      <w:pPr>
        <w:pStyle w:val="BodyText"/>
      </w:pPr>
      <w:r>
        <w:t>Answer 236: Das Bundes-Immissionsschutzgesetz (BImSchG) ist ein deutsches Gesetz...Answer 236: Das Bundes-Immissionsschutzgesetz (BImSchG) ist ein deutsches Gesetz...Answer 236: Das Bundes-Immissionsschutzgesetz (BImSchG) ist ein deutsches Gesetz...Answer 236: Das Bundes-Immissionsschutzgesetz (BImSchG) ist ein deutsches Gesetz...Answer 236: Das Bundes-Immissionsschutzgesetz (BImSchG) ist ein deutsches Gesetz...Answer 236: Das Bundes-Immissionsschutzgesetz (BImSchG) ist ein deutsches Gesetz...Answer 236: Das Bundes-Immissionsschutzgesetz (BImSchG) ist ein deutsches Gesetz...Answer 236: Das Bundes-Immissionsschutzgesetz (BImSchG) ist ein deutsches Gesetz...Answer 236: Das Bundes-Immissionsschutzgesetz (BImSchG) ist ein deutsches Gesetz...Answer 236: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(475)</w:t>
      </w:r>
    </w:p>
    <w:p>
      <w:pPr>
        <w:pStyle w:val="BodyText"/>
      </w:pPr>
      <w:r>
        <w:rPr>
          <w:color w:val="808080"/>
          <w:sz w:val="18"/>
        </w:rPr>
        <w:t>⏰ 2025-10-11 04:39:58.275693</w:t>
      </w:r>
    </w:p>
    <w:p>
      <w:pPr>
        <w:pStyle w:val="BodyText"/>
      </w:pPr>
      <w:r>
        <w:t>Question 237: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(476)</w:t>
      </w:r>
    </w:p>
    <w:p>
      <w:pPr>
        <w:pStyle w:val="BodyText"/>
      </w:pPr>
      <w:r>
        <w:rPr>
          <w:color w:val="808080"/>
          <w:sz w:val="18"/>
        </w:rPr>
        <w:t>⏰ 2025-10-11 04:40:28.275695</w:t>
      </w:r>
    </w:p>
    <w:p>
      <w:pPr>
        <w:pStyle w:val="BodyText"/>
      </w:pPr>
      <w:r>
        <w:t>Answer 237: Das Bundes-Immissionsschutzgesetz (BImSchG) ist ein deutsches Gesetz...Answer 237: Das Bundes-Immissionsschutzgesetz (BImSchG) ist ein deutsches Gesetz...Answer 237: Das Bundes-Immissionsschutzgesetz (BImSchG) ist ein deutsches Gesetz...Answer 237: Das Bundes-Immissionsschutzgesetz (BImSchG) ist ein deutsches Gesetz...Answer 237: Das Bundes-Immissionsschutzgesetz (BImSchG) ist ein deutsches Gesetz...Answer 237: Das Bundes-Immissionsschutzgesetz (BImSchG) ist ein deutsches Gesetz...Answer 237: Das Bundes-Immissionsschutzgesetz (BImSchG) ist ein deutsches Gesetz...Answer 237: Das Bundes-Immissionsschutzgesetz (BImSchG) ist ein deutsches Gesetz...Answer 237: Das Bundes-Immissionsschutzgesetz (BImSchG) ist ein deutsches Gesetz...Answer 237: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(477)</w:t>
      </w:r>
    </w:p>
    <w:p>
      <w:pPr>
        <w:pStyle w:val="BodyText"/>
      </w:pPr>
      <w:r>
        <w:rPr>
          <w:color w:val="808080"/>
          <w:sz w:val="18"/>
        </w:rPr>
        <w:t>⏰ 2025-10-11 04:40:58.275698</w:t>
      </w:r>
    </w:p>
    <w:p>
      <w:pPr>
        <w:pStyle w:val="BodyText"/>
      </w:pPr>
      <w:r>
        <w:t>Question 238: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(478)</w:t>
      </w:r>
    </w:p>
    <w:p>
      <w:pPr>
        <w:pStyle w:val="BodyText"/>
      </w:pPr>
      <w:r>
        <w:rPr>
          <w:color w:val="808080"/>
          <w:sz w:val="18"/>
        </w:rPr>
        <w:t>⏰ 2025-10-11 04:41:28.275699</w:t>
      </w:r>
    </w:p>
    <w:p>
      <w:pPr>
        <w:pStyle w:val="BodyText"/>
      </w:pPr>
      <w:r>
        <w:t>Answer 238: Das Bundes-Immissionsschutzgesetz (BImSchG) ist ein deutsches Gesetz...Answer 238: Das Bundes-Immissionsschutzgesetz (BImSchG) ist ein deutsches Gesetz...Answer 238: Das Bundes-Immissionsschutzgesetz (BImSchG) ist ein deutsches Gesetz...Answer 238: Das Bundes-Immissionsschutzgesetz (BImSchG) ist ein deutsches Gesetz...Answer 238: Das Bundes-Immissionsschutzgesetz (BImSchG) ist ein deutsches Gesetz...Answer 238: Das Bundes-Immissionsschutzgesetz (BImSchG) ist ein deutsches Gesetz...Answer 238: Das Bundes-Immissionsschutzgesetz (BImSchG) ist ein deutsches Gesetz...Answer 238: Das Bundes-Immissionsschutzgesetz (BImSchG) ist ein deutsches Gesetz...Answer 238: Das Bundes-Immissionsschutzgesetz (BImSchG) ist ein deutsches Gesetz...Answer 238: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(479)</w:t>
      </w:r>
    </w:p>
    <w:p>
      <w:pPr>
        <w:pStyle w:val="BodyText"/>
      </w:pPr>
      <w:r>
        <w:rPr>
          <w:color w:val="808080"/>
          <w:sz w:val="18"/>
        </w:rPr>
        <w:t>⏰ 2025-10-11 04:41:58.275702</w:t>
      </w:r>
    </w:p>
    <w:p>
      <w:pPr>
        <w:pStyle w:val="BodyText"/>
      </w:pPr>
      <w:r>
        <w:t>Question 239: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(480)</w:t>
      </w:r>
    </w:p>
    <w:p>
      <w:pPr>
        <w:pStyle w:val="BodyText"/>
      </w:pPr>
      <w:r>
        <w:rPr>
          <w:color w:val="808080"/>
          <w:sz w:val="18"/>
        </w:rPr>
        <w:t>⏰ 2025-10-11 04:42:28.275703</w:t>
      </w:r>
    </w:p>
    <w:p>
      <w:pPr>
        <w:pStyle w:val="BodyText"/>
      </w:pPr>
      <w:r>
        <w:t>Answer 239: Das Bundes-Immissionsschutzgesetz (BImSchG) ist ein deutsches Gesetz...Answer 239: Das Bundes-Immissionsschutzgesetz (BImSchG) ist ein deutsches Gesetz...Answer 239: Das Bundes-Immissionsschutzgesetz (BImSchG) ist ein deutsches Gesetz...Answer 239: Das Bundes-Immissionsschutzgesetz (BImSchG) ist ein deutsches Gesetz...Answer 239: Das Bundes-Immissionsschutzgesetz (BImSchG) ist ein deutsches Gesetz...Answer 239: Das Bundes-Immissionsschutzgesetz (BImSchG) ist ein deutsches Gesetz...Answer 239: Das Bundes-Immissionsschutzgesetz (BImSchG) ist ein deutsches Gesetz...Answer 239: Das Bundes-Immissionsschutzgesetz (BImSchG) ist ein deutsches Gesetz...Answer 239: Das Bundes-Immissionsschutzgesetz (BImSchG) ist ein deutsches Gesetz...Answer 239: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(481)</w:t>
      </w:r>
    </w:p>
    <w:p>
      <w:pPr>
        <w:pStyle w:val="BodyText"/>
      </w:pPr>
      <w:r>
        <w:rPr>
          <w:color w:val="808080"/>
          <w:sz w:val="18"/>
        </w:rPr>
        <w:t>⏰ 2025-10-11 04:42:58.275708</w:t>
      </w:r>
    </w:p>
    <w:p>
      <w:pPr>
        <w:pStyle w:val="BodyText"/>
      </w:pPr>
      <w:r>
        <w:t>Question 240: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(482)</w:t>
      </w:r>
    </w:p>
    <w:p>
      <w:pPr>
        <w:pStyle w:val="BodyText"/>
      </w:pPr>
      <w:r>
        <w:rPr>
          <w:color w:val="808080"/>
          <w:sz w:val="18"/>
        </w:rPr>
        <w:t>⏰ 2025-10-11 04:43:28.275709</w:t>
      </w:r>
    </w:p>
    <w:p>
      <w:pPr>
        <w:pStyle w:val="BodyText"/>
      </w:pPr>
      <w:r>
        <w:t>Answer 240: Das Bundes-Immissionsschutzgesetz (BImSchG) ist ein deutsches Gesetz...Answer 240: Das Bundes-Immissionsschutzgesetz (BImSchG) ist ein deutsches Gesetz...Answer 240: Das Bundes-Immissionsschutzgesetz (BImSchG) ist ein deutsches Gesetz...Answer 240: Das Bundes-Immissionsschutzgesetz (BImSchG) ist ein deutsches Gesetz...Answer 240: Das Bundes-Immissionsschutzgesetz (BImSchG) ist ein deutsches Gesetz...Answer 240: Das Bundes-Immissionsschutzgesetz (BImSchG) ist ein deutsches Gesetz...Answer 240: Das Bundes-Immissionsschutzgesetz (BImSchG) ist ein deutsches Gesetz...Answer 240: Das Bundes-Immissionsschutzgesetz (BImSchG) ist ein deutsches Gesetz...Answer 240: Das Bundes-Immissionsschutzgesetz (BImSchG) ist ein deutsches Gesetz...Answer 240: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(483)</w:t>
      </w:r>
    </w:p>
    <w:p>
      <w:pPr>
        <w:pStyle w:val="BodyText"/>
      </w:pPr>
      <w:r>
        <w:rPr>
          <w:color w:val="808080"/>
          <w:sz w:val="18"/>
        </w:rPr>
        <w:t>⏰ 2025-10-11 04:43:58.275712</w:t>
      </w:r>
    </w:p>
    <w:p>
      <w:pPr>
        <w:pStyle w:val="BodyText"/>
      </w:pPr>
      <w:r>
        <w:t>Question 241: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(484)</w:t>
      </w:r>
    </w:p>
    <w:p>
      <w:pPr>
        <w:pStyle w:val="BodyText"/>
      </w:pPr>
      <w:r>
        <w:rPr>
          <w:color w:val="808080"/>
          <w:sz w:val="18"/>
        </w:rPr>
        <w:t>⏰ 2025-10-11 04:44:28.275713</w:t>
      </w:r>
    </w:p>
    <w:p>
      <w:pPr>
        <w:pStyle w:val="BodyText"/>
      </w:pPr>
      <w:r>
        <w:t>Answer 241: Das Bundes-Immissionsschutzgesetz (BImSchG) ist ein deutsches Gesetz...Answer 241: Das Bundes-Immissionsschutzgesetz (BImSchG) ist ein deutsches Gesetz...Answer 241: Das Bundes-Immissionsschutzgesetz (BImSchG) ist ein deutsches Gesetz...Answer 241: Das Bundes-Immissionsschutzgesetz (BImSchG) ist ein deutsches Gesetz...Answer 241: Das Bundes-Immissionsschutzgesetz (BImSchG) ist ein deutsches Gesetz...Answer 241: Das Bundes-Immissionsschutzgesetz (BImSchG) ist ein deutsches Gesetz...Answer 241: Das Bundes-Immissionsschutzgesetz (BImSchG) ist ein deutsches Gesetz...Answer 241: Das Bundes-Immissionsschutzgesetz (BImSchG) ist ein deutsches Gesetz...Answer 241: Das Bundes-Immissionsschutzgesetz (BImSchG) ist ein deutsches Gesetz...Answer 241: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(485)</w:t>
      </w:r>
    </w:p>
    <w:p>
      <w:pPr>
        <w:pStyle w:val="BodyText"/>
      </w:pPr>
      <w:r>
        <w:rPr>
          <w:color w:val="808080"/>
          <w:sz w:val="18"/>
        </w:rPr>
        <w:t>⏰ 2025-10-11 04:44:58.275716</w:t>
      </w:r>
    </w:p>
    <w:p>
      <w:pPr>
        <w:pStyle w:val="BodyText"/>
      </w:pPr>
      <w:r>
        <w:t>Question 242: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(486)</w:t>
      </w:r>
    </w:p>
    <w:p>
      <w:pPr>
        <w:pStyle w:val="BodyText"/>
      </w:pPr>
      <w:r>
        <w:rPr>
          <w:color w:val="808080"/>
          <w:sz w:val="18"/>
        </w:rPr>
        <w:t>⏰ 2025-10-11 04:45:28.275717</w:t>
      </w:r>
    </w:p>
    <w:p>
      <w:pPr>
        <w:pStyle w:val="BodyText"/>
      </w:pPr>
      <w:r>
        <w:t>Answer 242: Das Bundes-Immissionsschutzgesetz (BImSchG) ist ein deutsches Gesetz...Answer 242: Das Bundes-Immissionsschutzgesetz (BImSchG) ist ein deutsches Gesetz...Answer 242: Das Bundes-Immissionsschutzgesetz (BImSchG) ist ein deutsches Gesetz...Answer 242: Das Bundes-Immissionsschutzgesetz (BImSchG) ist ein deutsches Gesetz...Answer 242: Das Bundes-Immissionsschutzgesetz (BImSchG) ist ein deutsches Gesetz...Answer 242: Das Bundes-Immissionsschutzgesetz (BImSchG) ist ein deutsches Gesetz...Answer 242: Das Bundes-Immissionsschutzgesetz (BImSchG) ist ein deutsches Gesetz...Answer 242: Das Bundes-Immissionsschutzgesetz (BImSchG) ist ein deutsches Gesetz...Answer 242: Das Bundes-Immissionsschutzgesetz (BImSchG) ist ein deutsches Gesetz...Answer 242: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(487)</w:t>
      </w:r>
    </w:p>
    <w:p>
      <w:pPr>
        <w:pStyle w:val="BodyText"/>
      </w:pPr>
      <w:r>
        <w:rPr>
          <w:color w:val="808080"/>
          <w:sz w:val="18"/>
        </w:rPr>
        <w:t>⏰ 2025-10-11 04:45:58.275720</w:t>
      </w:r>
    </w:p>
    <w:p>
      <w:pPr>
        <w:pStyle w:val="BodyText"/>
      </w:pPr>
      <w:r>
        <w:t>Question 243: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(488)</w:t>
      </w:r>
    </w:p>
    <w:p>
      <w:pPr>
        <w:pStyle w:val="BodyText"/>
      </w:pPr>
      <w:r>
        <w:rPr>
          <w:color w:val="808080"/>
          <w:sz w:val="18"/>
        </w:rPr>
        <w:t>⏰ 2025-10-11 04:46:28.275721</w:t>
      </w:r>
    </w:p>
    <w:p>
      <w:pPr>
        <w:pStyle w:val="BodyText"/>
      </w:pPr>
      <w:r>
        <w:t>Answer 243: Das Bundes-Immissionsschutzgesetz (BImSchG) ist ein deutsches Gesetz...Answer 243: Das Bundes-Immissionsschutzgesetz (BImSchG) ist ein deutsches Gesetz...Answer 243: Das Bundes-Immissionsschutzgesetz (BImSchG) ist ein deutsches Gesetz...Answer 243: Das Bundes-Immissionsschutzgesetz (BImSchG) ist ein deutsches Gesetz...Answer 243: Das Bundes-Immissionsschutzgesetz (BImSchG) ist ein deutsches Gesetz...Answer 243: Das Bundes-Immissionsschutzgesetz (BImSchG) ist ein deutsches Gesetz...Answer 243: Das Bundes-Immissionsschutzgesetz (BImSchG) ist ein deutsches Gesetz...Answer 243: Das Bundes-Immissionsschutzgesetz (BImSchG) ist ein deutsches Gesetz...Answer 243: Das Bundes-Immissionsschutzgesetz (BImSchG) ist ein deutsches Gesetz...Answer 243: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(489)</w:t>
      </w:r>
    </w:p>
    <w:p>
      <w:pPr>
        <w:pStyle w:val="BodyText"/>
      </w:pPr>
      <w:r>
        <w:rPr>
          <w:color w:val="808080"/>
          <w:sz w:val="18"/>
        </w:rPr>
        <w:t>⏰ 2025-10-11 04:46:58.275724</w:t>
      </w:r>
    </w:p>
    <w:p>
      <w:pPr>
        <w:pStyle w:val="BodyText"/>
      </w:pPr>
      <w:r>
        <w:t>Question 244: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(490)</w:t>
      </w:r>
    </w:p>
    <w:p>
      <w:pPr>
        <w:pStyle w:val="BodyText"/>
      </w:pPr>
      <w:r>
        <w:rPr>
          <w:color w:val="808080"/>
          <w:sz w:val="18"/>
        </w:rPr>
        <w:t>⏰ 2025-10-11 04:47:28.275725</w:t>
      </w:r>
    </w:p>
    <w:p>
      <w:pPr>
        <w:pStyle w:val="BodyText"/>
      </w:pPr>
      <w:r>
        <w:t>Answer 244: Das Bundes-Immissionsschutzgesetz (BImSchG) ist ein deutsches Gesetz...Answer 244: Das Bundes-Immissionsschutzgesetz (BImSchG) ist ein deutsches Gesetz...Answer 244: Das Bundes-Immissionsschutzgesetz (BImSchG) ist ein deutsches Gesetz...Answer 244: Das Bundes-Immissionsschutzgesetz (BImSchG) ist ein deutsches Gesetz...Answer 244: Das Bundes-Immissionsschutzgesetz (BImSchG) ist ein deutsches Gesetz...Answer 244: Das Bundes-Immissionsschutzgesetz (BImSchG) ist ein deutsches Gesetz...Answer 244: Das Bundes-Immissionsschutzgesetz (BImSchG) ist ein deutsches Gesetz...Answer 244: Das Bundes-Immissionsschutzgesetz (BImSchG) ist ein deutsches Gesetz...Answer 244: Das Bundes-Immissionsschutzgesetz (BImSchG) ist ein deutsches Gesetz...Answer 244: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(491)</w:t>
      </w:r>
    </w:p>
    <w:p>
      <w:pPr>
        <w:pStyle w:val="BodyText"/>
      </w:pPr>
      <w:r>
        <w:rPr>
          <w:color w:val="808080"/>
          <w:sz w:val="18"/>
        </w:rPr>
        <w:t>⏰ 2025-10-11 04:47:58.275729</w:t>
      </w:r>
    </w:p>
    <w:p>
      <w:pPr>
        <w:pStyle w:val="BodyText"/>
      </w:pPr>
      <w:r>
        <w:t>Question 245: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(492)</w:t>
      </w:r>
    </w:p>
    <w:p>
      <w:pPr>
        <w:pStyle w:val="BodyText"/>
      </w:pPr>
      <w:r>
        <w:rPr>
          <w:color w:val="808080"/>
          <w:sz w:val="18"/>
        </w:rPr>
        <w:t>⏰ 2025-10-11 04:48:28.275730</w:t>
      </w:r>
    </w:p>
    <w:p>
      <w:pPr>
        <w:pStyle w:val="BodyText"/>
      </w:pPr>
      <w:r>
        <w:t>Answer 245: Das Bundes-Immissionsschutzgesetz (BImSchG) ist ein deutsches Gesetz...Answer 245: Das Bundes-Immissionsschutzgesetz (BImSchG) ist ein deutsches Gesetz...Answer 245: Das Bundes-Immissionsschutzgesetz (BImSchG) ist ein deutsches Gesetz...Answer 245: Das Bundes-Immissionsschutzgesetz (BImSchG) ist ein deutsches Gesetz...Answer 245: Das Bundes-Immissionsschutzgesetz (BImSchG) ist ein deutsches Gesetz...Answer 245: Das Bundes-Immissionsschutzgesetz (BImSchG) ist ein deutsches Gesetz...Answer 245: Das Bundes-Immissionsschutzgesetz (BImSchG) ist ein deutsches Gesetz...Answer 245: Das Bundes-Immissionsschutzgesetz (BImSchG) ist ein deutsches Gesetz...Answer 245: Das Bundes-Immissionsschutzgesetz (BImSchG) ist ein deutsches Gesetz...Answer 245: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(493)</w:t>
      </w:r>
    </w:p>
    <w:p>
      <w:pPr>
        <w:pStyle w:val="BodyText"/>
      </w:pPr>
      <w:r>
        <w:rPr>
          <w:color w:val="808080"/>
          <w:sz w:val="18"/>
        </w:rPr>
        <w:t>⏰ 2025-10-11 04:48:58.275733</w:t>
      </w:r>
    </w:p>
    <w:p>
      <w:pPr>
        <w:pStyle w:val="BodyText"/>
      </w:pPr>
      <w:r>
        <w:t>Question 246: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(494)</w:t>
      </w:r>
    </w:p>
    <w:p>
      <w:pPr>
        <w:pStyle w:val="BodyText"/>
      </w:pPr>
      <w:r>
        <w:rPr>
          <w:color w:val="808080"/>
          <w:sz w:val="18"/>
        </w:rPr>
        <w:t>⏰ 2025-10-11 04:49:28.275734</w:t>
      </w:r>
    </w:p>
    <w:p>
      <w:pPr>
        <w:pStyle w:val="BodyText"/>
      </w:pPr>
      <w:r>
        <w:t>Answer 246: Das Bundes-Immissionsschutzgesetz (BImSchG) ist ein deutsches Gesetz...Answer 246: Das Bundes-Immissionsschutzgesetz (BImSchG) ist ein deutsches Gesetz...Answer 246: Das Bundes-Immissionsschutzgesetz (BImSchG) ist ein deutsches Gesetz...Answer 246: Das Bundes-Immissionsschutzgesetz (BImSchG) ist ein deutsches Gesetz...Answer 246: Das Bundes-Immissionsschutzgesetz (BImSchG) ist ein deutsches Gesetz...Answer 246: Das Bundes-Immissionsschutzgesetz (BImSchG) ist ein deutsches Gesetz...Answer 246: Das Bundes-Immissionsschutzgesetz (BImSchG) ist ein deutsches Gesetz...Answer 246: Das Bundes-Immissionsschutzgesetz (BImSchG) ist ein deutsches Gesetz...Answer 246: Das Bundes-Immissionsschutzgesetz (BImSchG) ist ein deutsches Gesetz...Answer 246: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(495)</w:t>
      </w:r>
    </w:p>
    <w:p>
      <w:pPr>
        <w:pStyle w:val="BodyText"/>
      </w:pPr>
      <w:r>
        <w:rPr>
          <w:color w:val="808080"/>
          <w:sz w:val="18"/>
        </w:rPr>
        <w:t>⏰ 2025-10-11 04:49:58.275737</w:t>
      </w:r>
    </w:p>
    <w:p>
      <w:pPr>
        <w:pStyle w:val="BodyText"/>
      </w:pPr>
      <w:r>
        <w:t>Question 247: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(496)</w:t>
      </w:r>
    </w:p>
    <w:p>
      <w:pPr>
        <w:pStyle w:val="BodyText"/>
      </w:pPr>
      <w:r>
        <w:rPr>
          <w:color w:val="808080"/>
          <w:sz w:val="18"/>
        </w:rPr>
        <w:t>⏰ 2025-10-11 04:50:28.275738</w:t>
      </w:r>
    </w:p>
    <w:p>
      <w:pPr>
        <w:pStyle w:val="BodyText"/>
      </w:pPr>
      <w:r>
        <w:t>Answer 247: Das Bundes-Immissionsschutzgesetz (BImSchG) ist ein deutsches Gesetz...Answer 247: Das Bundes-Immissionsschutzgesetz (BImSchG) ist ein deutsches Gesetz...Answer 247: Das Bundes-Immissionsschutzgesetz (BImSchG) ist ein deutsches Gesetz...Answer 247: Das Bundes-Immissionsschutzgesetz (BImSchG) ist ein deutsches Gesetz...Answer 247: Das Bundes-Immissionsschutzgesetz (BImSchG) ist ein deutsches Gesetz...Answer 247: Das Bundes-Immissionsschutzgesetz (BImSchG) ist ein deutsches Gesetz...Answer 247: Das Bundes-Immissionsschutzgesetz (BImSchG) ist ein deutsches Gesetz...Answer 247: Das Bundes-Immissionsschutzgesetz (BImSchG) ist ein deutsches Gesetz...Answer 247: Das Bundes-Immissionsschutzgesetz (BImSchG) ist ein deutsches Gesetz...Answer 247: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(497)</w:t>
      </w:r>
    </w:p>
    <w:p>
      <w:pPr>
        <w:pStyle w:val="BodyText"/>
      </w:pPr>
      <w:r>
        <w:rPr>
          <w:color w:val="808080"/>
          <w:sz w:val="18"/>
        </w:rPr>
        <w:t>⏰ 2025-10-11 04:50:58.275742</w:t>
      </w:r>
    </w:p>
    <w:p>
      <w:pPr>
        <w:pStyle w:val="BodyText"/>
      </w:pPr>
      <w:r>
        <w:t>Question 248: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(498)</w:t>
      </w:r>
    </w:p>
    <w:p>
      <w:pPr>
        <w:pStyle w:val="BodyText"/>
      </w:pPr>
      <w:r>
        <w:rPr>
          <w:color w:val="808080"/>
          <w:sz w:val="18"/>
        </w:rPr>
        <w:t>⏰ 2025-10-11 04:51:28.275743</w:t>
      </w:r>
    </w:p>
    <w:p>
      <w:pPr>
        <w:pStyle w:val="BodyText"/>
      </w:pPr>
      <w:r>
        <w:t>Answer 248: Das Bundes-Immissionsschutzgesetz (BImSchG) ist ein deutsches Gesetz...Answer 248: Das Bundes-Immissionsschutzgesetz (BImSchG) ist ein deutsches Gesetz...Answer 248: Das Bundes-Immissionsschutzgesetz (BImSchG) ist ein deutsches Gesetz...Answer 248: Das Bundes-Immissionsschutzgesetz (BImSchG) ist ein deutsches Gesetz...Answer 248: Das Bundes-Immissionsschutzgesetz (BImSchG) ist ein deutsches Gesetz...Answer 248: Das Bundes-Immissionsschutzgesetz (BImSchG) ist ein deutsches Gesetz...Answer 248: Das Bundes-Immissionsschutzgesetz (BImSchG) ist ein deutsches Gesetz...Answer 248: Das Bundes-Immissionsschutzgesetz (BImSchG) ist ein deutsches Gesetz...Answer 248: Das Bundes-Immissionsschutzgesetz (BImSchG) ist ein deutsches Gesetz...Answer 248: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(499)</w:t>
      </w:r>
    </w:p>
    <w:p>
      <w:pPr>
        <w:pStyle w:val="BodyText"/>
      </w:pPr>
      <w:r>
        <w:rPr>
          <w:color w:val="808080"/>
          <w:sz w:val="18"/>
        </w:rPr>
        <w:t>⏰ 2025-10-11 04:51:58.275745</w:t>
      </w:r>
    </w:p>
    <w:p>
      <w:pPr>
        <w:pStyle w:val="BodyText"/>
      </w:pPr>
      <w:r>
        <w:t>Question 249: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(500)</w:t>
      </w:r>
    </w:p>
    <w:p>
      <w:pPr>
        <w:pStyle w:val="BodyText"/>
      </w:pPr>
      <w:r>
        <w:rPr>
          <w:color w:val="808080"/>
          <w:sz w:val="18"/>
        </w:rPr>
        <w:t>⏰ 2025-10-11 04:52:28.275747</w:t>
      </w:r>
    </w:p>
    <w:p>
      <w:pPr>
        <w:pStyle w:val="BodyText"/>
      </w:pPr>
      <w:r>
        <w:t>Answer 249: Das Bundes-Immissionsschutzgesetz (BImSchG) ist ein deutsches Gesetz...Answer 249: Das Bundes-Immissionsschutzgesetz (BImSchG) ist ein deutsches Gesetz...Answer 249: Das Bundes-Immissionsschutzgesetz (BImSchG) ist ein deutsches Gesetz...Answer 249: Das Bundes-Immissionsschutzgesetz (BImSchG) ist ein deutsches Gesetz...Answer 249: Das Bundes-Immissionsschutzgesetz (BImSchG) ist ein deutsches Gesetz...Answer 249: Das Bundes-Immissionsschutzgesetz (BImSchG) ist ein deutsches Gesetz...Answer 249: Das Bundes-Immissionsschutzgesetz (BImSchG) ist ein deutsches Gesetz...Answer 249: Das Bundes-Immissionsschutzgesetz (BImSchG) ist ein deutsches Gesetz...Answer 249: Das Bundes-Immissionsschutzgesetz (BImSchG) ist ein deutsches Gesetz...Answer 249: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(501)</w:t>
      </w:r>
    </w:p>
    <w:p>
      <w:pPr>
        <w:pStyle w:val="BodyText"/>
      </w:pPr>
      <w:r>
        <w:rPr>
          <w:color w:val="808080"/>
          <w:sz w:val="18"/>
        </w:rPr>
        <w:t>⏰ 2025-10-11 04:52:58.275750</w:t>
      </w:r>
    </w:p>
    <w:p>
      <w:pPr>
        <w:pStyle w:val="BodyText"/>
      </w:pPr>
      <w:r>
        <w:t>Question 250: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(502)</w:t>
      </w:r>
    </w:p>
    <w:p>
      <w:pPr>
        <w:pStyle w:val="BodyText"/>
      </w:pPr>
      <w:r>
        <w:rPr>
          <w:color w:val="808080"/>
          <w:sz w:val="18"/>
        </w:rPr>
        <w:t>⏰ 2025-10-11 04:53:28.275752</w:t>
      </w:r>
    </w:p>
    <w:p>
      <w:pPr>
        <w:pStyle w:val="BodyText"/>
      </w:pPr>
      <w:r>
        <w:t>Answer 250: Das Bundes-Immissionsschutzgesetz (BImSchG) ist ein deutsches Gesetz...Answer 250: Das Bundes-Immissionsschutzgesetz (BImSchG) ist ein deutsches Gesetz...Answer 250: Das Bundes-Immissionsschutzgesetz (BImSchG) ist ein deutsches Gesetz...Answer 250: Das Bundes-Immissionsschutzgesetz (BImSchG) ist ein deutsches Gesetz...Answer 250: Das Bundes-Immissionsschutzgesetz (BImSchG) ist ein deutsches Gesetz...Answer 250: Das Bundes-Immissionsschutzgesetz (BImSchG) ist ein deutsches Gesetz...Answer 250: Das Bundes-Immissionsschutzgesetz (BImSchG) ist ein deutsches Gesetz...Answer 250: Das Bundes-Immissionsschutzgesetz (BImSchG) ist ein deutsches Gesetz...Answer 250: Das Bundes-Immissionsschutzgesetz (BImSchG) ist ein deutsches Gesetz...Answer 250: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(503)</w:t>
      </w:r>
    </w:p>
    <w:p>
      <w:pPr>
        <w:pStyle w:val="BodyText"/>
      </w:pPr>
      <w:r>
        <w:rPr>
          <w:color w:val="808080"/>
          <w:sz w:val="18"/>
        </w:rPr>
        <w:t>⏰ 2025-10-11 04:53:58.275754</w:t>
      </w:r>
    </w:p>
    <w:p>
      <w:pPr>
        <w:pStyle w:val="BodyText"/>
      </w:pPr>
      <w:r>
        <w:t>Question 251: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(504)</w:t>
      </w:r>
    </w:p>
    <w:p>
      <w:pPr>
        <w:pStyle w:val="BodyText"/>
      </w:pPr>
      <w:r>
        <w:rPr>
          <w:color w:val="808080"/>
          <w:sz w:val="18"/>
        </w:rPr>
        <w:t>⏰ 2025-10-11 04:54:28.275755</w:t>
      </w:r>
    </w:p>
    <w:p>
      <w:pPr>
        <w:pStyle w:val="BodyText"/>
      </w:pPr>
      <w:r>
        <w:t>Answer 251: Das Bundes-Immissionsschutzgesetz (BImSchG) ist ein deutsches Gesetz...Answer 251: Das Bundes-Immissionsschutzgesetz (BImSchG) ist ein deutsches Gesetz...Answer 251: Das Bundes-Immissionsschutzgesetz (BImSchG) ist ein deutsches Gesetz...Answer 251: Das Bundes-Immissionsschutzgesetz (BImSchG) ist ein deutsches Gesetz...Answer 251: Das Bundes-Immissionsschutzgesetz (BImSchG) ist ein deutsches Gesetz...Answer 251: Das Bundes-Immissionsschutzgesetz (BImSchG) ist ein deutsches Gesetz...Answer 251: Das Bundes-Immissionsschutzgesetz (BImSchG) ist ein deutsches Gesetz...Answer 251: Das Bundes-Immissionsschutzgesetz (BImSchG) ist ein deutsches Gesetz...Answer 251: Das Bundes-Immissionsschutzgesetz (BImSchG) ist ein deutsches Gesetz...Answer 251: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(505)</w:t>
      </w:r>
    </w:p>
    <w:p>
      <w:pPr>
        <w:pStyle w:val="BodyText"/>
      </w:pPr>
      <w:r>
        <w:rPr>
          <w:color w:val="808080"/>
          <w:sz w:val="18"/>
        </w:rPr>
        <w:t>⏰ 2025-10-11 04:54:58.275758</w:t>
      </w:r>
    </w:p>
    <w:p>
      <w:pPr>
        <w:pStyle w:val="BodyText"/>
      </w:pPr>
      <w:r>
        <w:t>Question 252: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(506)</w:t>
      </w:r>
    </w:p>
    <w:p>
      <w:pPr>
        <w:pStyle w:val="BodyText"/>
      </w:pPr>
      <w:r>
        <w:rPr>
          <w:color w:val="808080"/>
          <w:sz w:val="18"/>
        </w:rPr>
        <w:t>⏰ 2025-10-11 04:55:28.275759</w:t>
      </w:r>
    </w:p>
    <w:p>
      <w:pPr>
        <w:pStyle w:val="BodyText"/>
      </w:pPr>
      <w:r>
        <w:t>Answer 252: Das Bundes-Immissionsschutzgesetz (BImSchG) ist ein deutsches Gesetz...Answer 252: Das Bundes-Immissionsschutzgesetz (BImSchG) ist ein deutsches Gesetz...Answer 252: Das Bundes-Immissionsschutzgesetz (BImSchG) ist ein deutsches Gesetz...Answer 252: Das Bundes-Immissionsschutzgesetz (BImSchG) ist ein deutsches Gesetz...Answer 252: Das Bundes-Immissionsschutzgesetz (BImSchG) ist ein deutsches Gesetz...Answer 252: Das Bundes-Immissionsschutzgesetz (BImSchG) ist ein deutsches Gesetz...Answer 252: Das Bundes-Immissionsschutzgesetz (BImSchG) ist ein deutsches Gesetz...Answer 252: Das Bundes-Immissionsschutzgesetz (BImSchG) ist ein deutsches Gesetz...Answer 252: Das Bundes-Immissionsschutzgesetz (BImSchG) ist ein deutsches Gesetz...Answer 252: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(507)</w:t>
      </w:r>
    </w:p>
    <w:p>
      <w:pPr>
        <w:pStyle w:val="BodyText"/>
      </w:pPr>
      <w:r>
        <w:rPr>
          <w:color w:val="808080"/>
          <w:sz w:val="18"/>
        </w:rPr>
        <w:t>⏰ 2025-10-11 04:55:58.275762</w:t>
      </w:r>
    </w:p>
    <w:p>
      <w:pPr>
        <w:pStyle w:val="BodyText"/>
      </w:pPr>
      <w:r>
        <w:t>Question 253: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(508)</w:t>
      </w:r>
    </w:p>
    <w:p>
      <w:pPr>
        <w:pStyle w:val="BodyText"/>
      </w:pPr>
      <w:r>
        <w:rPr>
          <w:color w:val="808080"/>
          <w:sz w:val="18"/>
        </w:rPr>
        <w:t>⏰ 2025-10-11 04:56:28.275764</w:t>
      </w:r>
    </w:p>
    <w:p>
      <w:pPr>
        <w:pStyle w:val="BodyText"/>
      </w:pPr>
      <w:r>
        <w:t>Answer 253: Das Bundes-Immissionsschutzgesetz (BImSchG) ist ein deutsches Gesetz...Answer 253: Das Bundes-Immissionsschutzgesetz (BImSchG) ist ein deutsches Gesetz...Answer 253: Das Bundes-Immissionsschutzgesetz (BImSchG) ist ein deutsches Gesetz...Answer 253: Das Bundes-Immissionsschutzgesetz (BImSchG) ist ein deutsches Gesetz...Answer 253: Das Bundes-Immissionsschutzgesetz (BImSchG) ist ein deutsches Gesetz...Answer 253: Das Bundes-Immissionsschutzgesetz (BImSchG) ist ein deutsches Gesetz...Answer 253: Das Bundes-Immissionsschutzgesetz (BImSchG) ist ein deutsches Gesetz...Answer 253: Das Bundes-Immissionsschutzgesetz (BImSchG) ist ein deutsches Gesetz...Answer 253: Das Bundes-Immissionsschutzgesetz (BImSchG) ist ein deutsches Gesetz...Answer 253: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(509)</w:t>
      </w:r>
    </w:p>
    <w:p>
      <w:pPr>
        <w:pStyle w:val="BodyText"/>
      </w:pPr>
      <w:r>
        <w:rPr>
          <w:color w:val="808080"/>
          <w:sz w:val="18"/>
        </w:rPr>
        <w:t>⏰ 2025-10-11 04:56:58.275767</w:t>
      </w:r>
    </w:p>
    <w:p>
      <w:pPr>
        <w:pStyle w:val="BodyText"/>
      </w:pPr>
      <w:r>
        <w:t>Question 254: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(510)</w:t>
      </w:r>
    </w:p>
    <w:p>
      <w:pPr>
        <w:pStyle w:val="BodyText"/>
      </w:pPr>
      <w:r>
        <w:rPr>
          <w:color w:val="808080"/>
          <w:sz w:val="18"/>
        </w:rPr>
        <w:t>⏰ 2025-10-11 04:57:28.275768</w:t>
      </w:r>
    </w:p>
    <w:p>
      <w:pPr>
        <w:pStyle w:val="BodyText"/>
      </w:pPr>
      <w:r>
        <w:t>Answer 254: Das Bundes-Immissionsschutzgesetz (BImSchG) ist ein deutsches Gesetz...Answer 254: Das Bundes-Immissionsschutzgesetz (BImSchG) ist ein deutsches Gesetz...Answer 254: Das Bundes-Immissionsschutzgesetz (BImSchG) ist ein deutsches Gesetz...Answer 254: Das Bundes-Immissionsschutzgesetz (BImSchG) ist ein deutsches Gesetz...Answer 254: Das Bundes-Immissionsschutzgesetz (BImSchG) ist ein deutsches Gesetz...Answer 254: Das Bundes-Immissionsschutzgesetz (BImSchG) ist ein deutsches Gesetz...Answer 254: Das Bundes-Immissionsschutzgesetz (BImSchG) ist ein deutsches Gesetz...Answer 254: Das Bundes-Immissionsschutzgesetz (BImSchG) ist ein deutsches Gesetz...Answer 254: Das Bundes-Immissionsschutzgesetz (BImSchG) ist ein deutsches Gesetz...Answer 254: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(511)</w:t>
      </w:r>
    </w:p>
    <w:p>
      <w:pPr>
        <w:pStyle w:val="BodyText"/>
      </w:pPr>
      <w:r>
        <w:rPr>
          <w:color w:val="808080"/>
          <w:sz w:val="18"/>
        </w:rPr>
        <w:t>⏰ 2025-10-11 04:57:58.275772</w:t>
      </w:r>
    </w:p>
    <w:p>
      <w:pPr>
        <w:pStyle w:val="BodyText"/>
      </w:pPr>
      <w:r>
        <w:t>Question 255: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(512)</w:t>
      </w:r>
    </w:p>
    <w:p>
      <w:pPr>
        <w:pStyle w:val="BodyText"/>
      </w:pPr>
      <w:r>
        <w:rPr>
          <w:color w:val="808080"/>
          <w:sz w:val="18"/>
        </w:rPr>
        <w:t>⏰ 2025-10-11 04:58:28.275773</w:t>
      </w:r>
    </w:p>
    <w:p>
      <w:pPr>
        <w:pStyle w:val="BodyText"/>
      </w:pPr>
      <w:r>
        <w:t>Answer 255: Das Bundes-Immissionsschutzgesetz (BImSchG) ist ein deutsches Gesetz...Answer 255: Das Bundes-Immissionsschutzgesetz (BImSchG) ist ein deutsches Gesetz...Answer 255: Das Bundes-Immissionsschutzgesetz (BImSchG) ist ein deutsches Gesetz...Answer 255: Das Bundes-Immissionsschutzgesetz (BImSchG) ist ein deutsches Gesetz...Answer 255: Das Bundes-Immissionsschutzgesetz (BImSchG) ist ein deutsches Gesetz...Answer 255: Das Bundes-Immissionsschutzgesetz (BImSchG) ist ein deutsches Gesetz...Answer 255: Das Bundes-Immissionsschutzgesetz (BImSchG) ist ein deutsches Gesetz...Answer 255: Das Bundes-Immissionsschutzgesetz (BImSchG) ist ein deutsches Gesetz...Answer 255: Das Bundes-Immissionsschutzgesetz (BImSchG) ist ein deutsches Gesetz...Answer 255: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(513)</w:t>
      </w:r>
    </w:p>
    <w:p>
      <w:pPr>
        <w:pStyle w:val="BodyText"/>
      </w:pPr>
      <w:r>
        <w:rPr>
          <w:color w:val="808080"/>
          <w:sz w:val="18"/>
        </w:rPr>
        <w:t>⏰ 2025-10-11 04:58:58.275777</w:t>
      </w:r>
    </w:p>
    <w:p>
      <w:pPr>
        <w:pStyle w:val="BodyText"/>
      </w:pPr>
      <w:r>
        <w:t>Question 256: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(514)</w:t>
      </w:r>
    </w:p>
    <w:p>
      <w:pPr>
        <w:pStyle w:val="BodyText"/>
      </w:pPr>
      <w:r>
        <w:rPr>
          <w:color w:val="808080"/>
          <w:sz w:val="18"/>
        </w:rPr>
        <w:t>⏰ 2025-10-11 04:59:28.275778</w:t>
      </w:r>
    </w:p>
    <w:p>
      <w:pPr>
        <w:pStyle w:val="BodyText"/>
      </w:pPr>
      <w:r>
        <w:t>Answer 256: Das Bundes-Immissionsschutzgesetz (BImSchG) ist ein deutsches Gesetz...Answer 256: Das Bundes-Immissionsschutzgesetz (BImSchG) ist ein deutsches Gesetz...Answer 256: Das Bundes-Immissionsschutzgesetz (BImSchG) ist ein deutsches Gesetz...Answer 256: Das Bundes-Immissionsschutzgesetz (BImSchG) ist ein deutsches Gesetz...Answer 256: Das Bundes-Immissionsschutzgesetz (BImSchG) ist ein deutsches Gesetz...Answer 256: Das Bundes-Immissionsschutzgesetz (BImSchG) ist ein deutsches Gesetz...Answer 256: Das Bundes-Immissionsschutzgesetz (BImSchG) ist ein deutsches Gesetz...Answer 256: Das Bundes-Immissionsschutzgesetz (BImSchG) ist ein deutsches Gesetz...Answer 256: Das Bundes-Immissionsschutzgesetz (BImSchG) ist ein deutsches Gesetz...Answer 256: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(515)</w:t>
      </w:r>
    </w:p>
    <w:p>
      <w:pPr>
        <w:pStyle w:val="BodyText"/>
      </w:pPr>
      <w:r>
        <w:rPr>
          <w:color w:val="808080"/>
          <w:sz w:val="18"/>
        </w:rPr>
        <w:t>⏰ 2025-10-11 04:59:58.275781</w:t>
      </w:r>
    </w:p>
    <w:p>
      <w:pPr>
        <w:pStyle w:val="BodyText"/>
      </w:pPr>
      <w:r>
        <w:t>Question 257: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(516)</w:t>
      </w:r>
    </w:p>
    <w:p>
      <w:pPr>
        <w:pStyle w:val="BodyText"/>
      </w:pPr>
      <w:r>
        <w:rPr>
          <w:color w:val="808080"/>
          <w:sz w:val="18"/>
        </w:rPr>
        <w:t>⏰ 2025-10-11 05:00:28.275782</w:t>
      </w:r>
    </w:p>
    <w:p>
      <w:pPr>
        <w:pStyle w:val="BodyText"/>
      </w:pPr>
      <w:r>
        <w:t>Answer 257: Das Bundes-Immissionsschutzgesetz (BImSchG) ist ein deutsches Gesetz...Answer 257: Das Bundes-Immissionsschutzgesetz (BImSchG) ist ein deutsches Gesetz...Answer 257: Das Bundes-Immissionsschutzgesetz (BImSchG) ist ein deutsches Gesetz...Answer 257: Das Bundes-Immissionsschutzgesetz (BImSchG) ist ein deutsches Gesetz...Answer 257: Das Bundes-Immissionsschutzgesetz (BImSchG) ist ein deutsches Gesetz...Answer 257: Das Bundes-Immissionsschutzgesetz (BImSchG) ist ein deutsches Gesetz...Answer 257: Das Bundes-Immissionsschutzgesetz (BImSchG) ist ein deutsches Gesetz...Answer 257: Das Bundes-Immissionsschutzgesetz (BImSchG) ist ein deutsches Gesetz...Answer 257: Das Bundes-Immissionsschutzgesetz (BImSchG) ist ein deutsches Gesetz...Answer 257: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(517)</w:t>
      </w:r>
    </w:p>
    <w:p>
      <w:pPr>
        <w:pStyle w:val="BodyText"/>
      </w:pPr>
      <w:r>
        <w:rPr>
          <w:color w:val="808080"/>
          <w:sz w:val="18"/>
        </w:rPr>
        <w:t>⏰ 2025-10-11 05:00:58.275785</w:t>
      </w:r>
    </w:p>
    <w:p>
      <w:pPr>
        <w:pStyle w:val="BodyText"/>
      </w:pPr>
      <w:r>
        <w:t>Question 258: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(518)</w:t>
      </w:r>
    </w:p>
    <w:p>
      <w:pPr>
        <w:pStyle w:val="BodyText"/>
      </w:pPr>
      <w:r>
        <w:rPr>
          <w:color w:val="808080"/>
          <w:sz w:val="18"/>
        </w:rPr>
        <w:t>⏰ 2025-10-11 05:01:28.275786</w:t>
      </w:r>
    </w:p>
    <w:p>
      <w:pPr>
        <w:pStyle w:val="BodyText"/>
      </w:pPr>
      <w:r>
        <w:t>Answer 258: Das Bundes-Immissionsschutzgesetz (BImSchG) ist ein deutsches Gesetz...Answer 258: Das Bundes-Immissionsschutzgesetz (BImSchG) ist ein deutsches Gesetz...Answer 258: Das Bundes-Immissionsschutzgesetz (BImSchG) ist ein deutsches Gesetz...Answer 258: Das Bundes-Immissionsschutzgesetz (BImSchG) ist ein deutsches Gesetz...Answer 258: Das Bundes-Immissionsschutzgesetz (BImSchG) ist ein deutsches Gesetz...Answer 258: Das Bundes-Immissionsschutzgesetz (BImSchG) ist ein deutsches Gesetz...Answer 258: Das Bundes-Immissionsschutzgesetz (BImSchG) ist ein deutsches Gesetz...Answer 258: Das Bundes-Immissionsschutzgesetz (BImSchG) ist ein deutsches Gesetz...Answer 258: Das Bundes-Immissionsschutzgesetz (BImSchG) ist ein deutsches Gesetz...Answer 258: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(519)</w:t>
      </w:r>
    </w:p>
    <w:p>
      <w:pPr>
        <w:pStyle w:val="BodyText"/>
      </w:pPr>
      <w:r>
        <w:rPr>
          <w:color w:val="808080"/>
          <w:sz w:val="18"/>
        </w:rPr>
        <w:t>⏰ 2025-10-11 05:01:58.275789</w:t>
      </w:r>
    </w:p>
    <w:p>
      <w:pPr>
        <w:pStyle w:val="BodyText"/>
      </w:pPr>
      <w:r>
        <w:t>Question 259: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(520)</w:t>
      </w:r>
    </w:p>
    <w:p>
      <w:pPr>
        <w:pStyle w:val="BodyText"/>
      </w:pPr>
      <w:r>
        <w:rPr>
          <w:color w:val="808080"/>
          <w:sz w:val="18"/>
        </w:rPr>
        <w:t>⏰ 2025-10-11 05:02:28.275790</w:t>
      </w:r>
    </w:p>
    <w:p>
      <w:pPr>
        <w:pStyle w:val="BodyText"/>
      </w:pPr>
      <w:r>
        <w:t>Answer 259: Das Bundes-Immissionsschutzgesetz (BImSchG) ist ein deutsches Gesetz...Answer 259: Das Bundes-Immissionsschutzgesetz (BImSchG) ist ein deutsches Gesetz...Answer 259: Das Bundes-Immissionsschutzgesetz (BImSchG) ist ein deutsches Gesetz...Answer 259: Das Bundes-Immissionsschutzgesetz (BImSchG) ist ein deutsches Gesetz...Answer 259: Das Bundes-Immissionsschutzgesetz (BImSchG) ist ein deutsches Gesetz...Answer 259: Das Bundes-Immissionsschutzgesetz (BImSchG) ist ein deutsches Gesetz...Answer 259: Das Bundes-Immissionsschutzgesetz (BImSchG) ist ein deutsches Gesetz...Answer 259: Das Bundes-Immissionsschutzgesetz (BImSchG) ist ein deutsches Gesetz...Answer 259: Das Bundes-Immissionsschutzgesetz (BImSchG) ist ein deutsches Gesetz...Answer 259: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(521)</w:t>
      </w:r>
    </w:p>
    <w:p>
      <w:pPr>
        <w:pStyle w:val="BodyText"/>
      </w:pPr>
      <w:r>
        <w:rPr>
          <w:color w:val="808080"/>
          <w:sz w:val="18"/>
        </w:rPr>
        <w:t>⏰ 2025-10-11 05:02:58.275794</w:t>
      </w:r>
    </w:p>
    <w:p>
      <w:pPr>
        <w:pStyle w:val="BodyText"/>
      </w:pPr>
      <w:r>
        <w:t>Question 260: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(522)</w:t>
      </w:r>
    </w:p>
    <w:p>
      <w:pPr>
        <w:pStyle w:val="BodyText"/>
      </w:pPr>
      <w:r>
        <w:rPr>
          <w:color w:val="808080"/>
          <w:sz w:val="18"/>
        </w:rPr>
        <w:t>⏰ 2025-10-11 05:03:28.275796</w:t>
      </w:r>
    </w:p>
    <w:p>
      <w:pPr>
        <w:pStyle w:val="BodyText"/>
      </w:pPr>
      <w:r>
        <w:t>Answer 260: Das Bundes-Immissionsschutzgesetz (BImSchG) ist ein deutsches Gesetz...Answer 260: Das Bundes-Immissionsschutzgesetz (BImSchG) ist ein deutsches Gesetz...Answer 260: Das Bundes-Immissionsschutzgesetz (BImSchG) ist ein deutsches Gesetz...Answer 260: Das Bundes-Immissionsschutzgesetz (BImSchG) ist ein deutsches Gesetz...Answer 260: Das Bundes-Immissionsschutzgesetz (BImSchG) ist ein deutsches Gesetz...Answer 260: Das Bundes-Immissionsschutzgesetz (BImSchG) ist ein deutsches Gesetz...Answer 260: Das Bundes-Immissionsschutzgesetz (BImSchG) ist ein deutsches Gesetz...Answer 260: Das Bundes-Immissionsschutzgesetz (BImSchG) ist ein deutsches Gesetz...Answer 260: Das Bundes-Immissionsschutzgesetz (BImSchG) ist ein deutsches Gesetz...Answer 260: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(523)</w:t>
      </w:r>
    </w:p>
    <w:p>
      <w:pPr>
        <w:pStyle w:val="BodyText"/>
      </w:pPr>
      <w:r>
        <w:rPr>
          <w:color w:val="808080"/>
          <w:sz w:val="18"/>
        </w:rPr>
        <w:t>⏰ 2025-10-11 05:03:58.275799</w:t>
      </w:r>
    </w:p>
    <w:p>
      <w:pPr>
        <w:pStyle w:val="BodyText"/>
      </w:pPr>
      <w:r>
        <w:t>Question 261: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(524)</w:t>
      </w:r>
    </w:p>
    <w:p>
      <w:pPr>
        <w:pStyle w:val="BodyText"/>
      </w:pPr>
      <w:r>
        <w:rPr>
          <w:color w:val="808080"/>
          <w:sz w:val="18"/>
        </w:rPr>
        <w:t>⏰ 2025-10-11 05:04:28.275800</w:t>
      </w:r>
    </w:p>
    <w:p>
      <w:pPr>
        <w:pStyle w:val="BodyText"/>
      </w:pPr>
      <w:r>
        <w:t>Answer 261: Das Bundes-Immissionsschutzgesetz (BImSchG) ist ein deutsches Gesetz...Answer 261: Das Bundes-Immissionsschutzgesetz (BImSchG) ist ein deutsches Gesetz...Answer 261: Das Bundes-Immissionsschutzgesetz (BImSchG) ist ein deutsches Gesetz...Answer 261: Das Bundes-Immissionsschutzgesetz (BImSchG) ist ein deutsches Gesetz...Answer 261: Das Bundes-Immissionsschutzgesetz (BImSchG) ist ein deutsches Gesetz...Answer 261: Das Bundes-Immissionsschutzgesetz (BImSchG) ist ein deutsches Gesetz...Answer 261: Das Bundes-Immissionsschutzgesetz (BImSchG) ist ein deutsches Gesetz...Answer 261: Das Bundes-Immissionsschutzgesetz (BImSchG) ist ein deutsches Gesetz...Answer 261: Das Bundes-Immissionsschutzgesetz (BImSchG) ist ein deutsches Gesetz...Answer 261: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(525)</w:t>
      </w:r>
    </w:p>
    <w:p>
      <w:pPr>
        <w:pStyle w:val="BodyText"/>
      </w:pPr>
      <w:r>
        <w:rPr>
          <w:color w:val="808080"/>
          <w:sz w:val="18"/>
        </w:rPr>
        <w:t>⏰ 2025-10-11 05:04:58.275802</w:t>
      </w:r>
    </w:p>
    <w:p>
      <w:pPr>
        <w:pStyle w:val="BodyText"/>
      </w:pPr>
      <w:r>
        <w:t>Question 262: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(526)</w:t>
      </w:r>
    </w:p>
    <w:p>
      <w:pPr>
        <w:pStyle w:val="BodyText"/>
      </w:pPr>
      <w:r>
        <w:rPr>
          <w:color w:val="808080"/>
          <w:sz w:val="18"/>
        </w:rPr>
        <w:t>⏰ 2025-10-11 05:05:28.275804</w:t>
      </w:r>
    </w:p>
    <w:p>
      <w:pPr>
        <w:pStyle w:val="BodyText"/>
      </w:pPr>
      <w:r>
        <w:t>Answer 262: Das Bundes-Immissionsschutzgesetz (BImSchG) ist ein deutsches Gesetz...Answer 262: Das Bundes-Immissionsschutzgesetz (BImSchG) ist ein deutsches Gesetz...Answer 262: Das Bundes-Immissionsschutzgesetz (BImSchG) ist ein deutsches Gesetz...Answer 262: Das Bundes-Immissionsschutzgesetz (BImSchG) ist ein deutsches Gesetz...Answer 262: Das Bundes-Immissionsschutzgesetz (BImSchG) ist ein deutsches Gesetz...Answer 262: Das Bundes-Immissionsschutzgesetz (BImSchG) ist ein deutsches Gesetz...Answer 262: Das Bundes-Immissionsschutzgesetz (BImSchG) ist ein deutsches Gesetz...Answer 262: Das Bundes-Immissionsschutzgesetz (BImSchG) ist ein deutsches Gesetz...Answer 262: Das Bundes-Immissionsschutzgesetz (BImSchG) ist ein deutsches Gesetz...Answer 262: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(527)</w:t>
      </w:r>
    </w:p>
    <w:p>
      <w:pPr>
        <w:pStyle w:val="BodyText"/>
      </w:pPr>
      <w:r>
        <w:rPr>
          <w:color w:val="808080"/>
          <w:sz w:val="18"/>
        </w:rPr>
        <w:t>⏰ 2025-10-11 05:05:58.275806</w:t>
      </w:r>
    </w:p>
    <w:p>
      <w:pPr>
        <w:pStyle w:val="BodyText"/>
      </w:pPr>
      <w:r>
        <w:t>Question 263: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(528)</w:t>
      </w:r>
    </w:p>
    <w:p>
      <w:pPr>
        <w:pStyle w:val="BodyText"/>
      </w:pPr>
      <w:r>
        <w:rPr>
          <w:color w:val="808080"/>
          <w:sz w:val="18"/>
        </w:rPr>
        <w:t>⏰ 2025-10-11 05:06:28.275808</w:t>
      </w:r>
    </w:p>
    <w:p>
      <w:pPr>
        <w:pStyle w:val="BodyText"/>
      </w:pPr>
      <w:r>
        <w:t>Answer 263: Das Bundes-Immissionsschutzgesetz (BImSchG) ist ein deutsches Gesetz...Answer 263: Das Bundes-Immissionsschutzgesetz (BImSchG) ist ein deutsches Gesetz...Answer 263: Das Bundes-Immissionsschutzgesetz (BImSchG) ist ein deutsches Gesetz...Answer 263: Das Bundes-Immissionsschutzgesetz (BImSchG) ist ein deutsches Gesetz...Answer 263: Das Bundes-Immissionsschutzgesetz (BImSchG) ist ein deutsches Gesetz...Answer 263: Das Bundes-Immissionsschutzgesetz (BImSchG) ist ein deutsches Gesetz...Answer 263: Das Bundes-Immissionsschutzgesetz (BImSchG) ist ein deutsches Gesetz...Answer 263: Das Bundes-Immissionsschutzgesetz (BImSchG) ist ein deutsches Gesetz...Answer 263: Das Bundes-Immissionsschutzgesetz (BImSchG) ist ein deutsches Gesetz...Answer 263: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(529)</w:t>
      </w:r>
    </w:p>
    <w:p>
      <w:pPr>
        <w:pStyle w:val="BodyText"/>
      </w:pPr>
      <w:r>
        <w:rPr>
          <w:color w:val="808080"/>
          <w:sz w:val="18"/>
        </w:rPr>
        <w:t>⏰ 2025-10-11 05:06:58.275811</w:t>
      </w:r>
    </w:p>
    <w:p>
      <w:pPr>
        <w:pStyle w:val="BodyText"/>
      </w:pPr>
      <w:r>
        <w:t>Question 264: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(530)</w:t>
      </w:r>
    </w:p>
    <w:p>
      <w:pPr>
        <w:pStyle w:val="BodyText"/>
      </w:pPr>
      <w:r>
        <w:rPr>
          <w:color w:val="808080"/>
          <w:sz w:val="18"/>
        </w:rPr>
        <w:t>⏰ 2025-10-11 05:07:28.275813</w:t>
      </w:r>
    </w:p>
    <w:p>
      <w:pPr>
        <w:pStyle w:val="BodyText"/>
      </w:pPr>
      <w:r>
        <w:t>Answer 264: Das Bundes-Immissionsschutzgesetz (BImSchG) ist ein deutsches Gesetz...Answer 264: Das Bundes-Immissionsschutzgesetz (BImSchG) ist ein deutsches Gesetz...Answer 264: Das Bundes-Immissionsschutzgesetz (BImSchG) ist ein deutsches Gesetz...Answer 264: Das Bundes-Immissionsschutzgesetz (BImSchG) ist ein deutsches Gesetz...Answer 264: Das Bundes-Immissionsschutzgesetz (BImSchG) ist ein deutsches Gesetz...Answer 264: Das Bundes-Immissionsschutzgesetz (BImSchG) ist ein deutsches Gesetz...Answer 264: Das Bundes-Immissionsschutzgesetz (BImSchG) ist ein deutsches Gesetz...Answer 264: Das Bundes-Immissionsschutzgesetz (BImSchG) ist ein deutsches Gesetz...Answer 264: Das Bundes-Immissionsschutzgesetz (BImSchG) ist ein deutsches Gesetz...Answer 264: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(531)</w:t>
      </w:r>
    </w:p>
    <w:p>
      <w:pPr>
        <w:pStyle w:val="BodyText"/>
      </w:pPr>
      <w:r>
        <w:rPr>
          <w:color w:val="808080"/>
          <w:sz w:val="18"/>
        </w:rPr>
        <w:t>⏰ 2025-10-11 05:07:58.275816</w:t>
      </w:r>
    </w:p>
    <w:p>
      <w:pPr>
        <w:pStyle w:val="BodyText"/>
      </w:pPr>
      <w:r>
        <w:t>Question 265: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(532)</w:t>
      </w:r>
    </w:p>
    <w:p>
      <w:pPr>
        <w:pStyle w:val="BodyText"/>
      </w:pPr>
      <w:r>
        <w:rPr>
          <w:color w:val="808080"/>
          <w:sz w:val="18"/>
        </w:rPr>
        <w:t>⏰ 2025-10-11 05:08:28.275818</w:t>
      </w:r>
    </w:p>
    <w:p>
      <w:pPr>
        <w:pStyle w:val="BodyText"/>
      </w:pPr>
      <w:r>
        <w:t>Answer 265: Das Bundes-Immissionsschutzgesetz (BImSchG) ist ein deutsches Gesetz...Answer 265: Das Bundes-Immissionsschutzgesetz (BImSchG) ist ein deutsches Gesetz...Answer 265: Das Bundes-Immissionsschutzgesetz (BImSchG) ist ein deutsches Gesetz...Answer 265: Das Bundes-Immissionsschutzgesetz (BImSchG) ist ein deutsches Gesetz...Answer 265: Das Bundes-Immissionsschutzgesetz (BImSchG) ist ein deutsches Gesetz...Answer 265: Das Bundes-Immissionsschutzgesetz (BImSchG) ist ein deutsches Gesetz...Answer 265: Das Bundes-Immissionsschutzgesetz (BImSchG) ist ein deutsches Gesetz...Answer 265: Das Bundes-Immissionsschutzgesetz (BImSchG) ist ein deutsches Gesetz...Answer 265: Das Bundes-Immissionsschutzgesetz (BImSchG) ist ein deutsches Gesetz...Answer 265: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(533)</w:t>
      </w:r>
    </w:p>
    <w:p>
      <w:pPr>
        <w:pStyle w:val="BodyText"/>
      </w:pPr>
      <w:r>
        <w:rPr>
          <w:color w:val="808080"/>
          <w:sz w:val="18"/>
        </w:rPr>
        <w:t>⏰ 2025-10-11 05:08:58.275820</w:t>
      </w:r>
    </w:p>
    <w:p>
      <w:pPr>
        <w:pStyle w:val="BodyText"/>
      </w:pPr>
      <w:r>
        <w:t>Question 266: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(534)</w:t>
      </w:r>
    </w:p>
    <w:p>
      <w:pPr>
        <w:pStyle w:val="BodyText"/>
      </w:pPr>
      <w:r>
        <w:rPr>
          <w:color w:val="808080"/>
          <w:sz w:val="18"/>
        </w:rPr>
        <w:t>⏰ 2025-10-11 05:09:28.275822</w:t>
      </w:r>
    </w:p>
    <w:p>
      <w:pPr>
        <w:pStyle w:val="BodyText"/>
      </w:pPr>
      <w:r>
        <w:t>Answer 266: Das Bundes-Immissionsschutzgesetz (BImSchG) ist ein deutsches Gesetz...Answer 266: Das Bundes-Immissionsschutzgesetz (BImSchG) ist ein deutsches Gesetz...Answer 266: Das Bundes-Immissionsschutzgesetz (BImSchG) ist ein deutsches Gesetz...Answer 266: Das Bundes-Immissionsschutzgesetz (BImSchG) ist ein deutsches Gesetz...Answer 266: Das Bundes-Immissionsschutzgesetz (BImSchG) ist ein deutsches Gesetz...Answer 266: Das Bundes-Immissionsschutzgesetz (BImSchG) ist ein deutsches Gesetz...Answer 266: Das Bundes-Immissionsschutzgesetz (BImSchG) ist ein deutsches Gesetz...Answer 266: Das Bundes-Immissionsschutzgesetz (BImSchG) ist ein deutsches Gesetz...Answer 266: Das Bundes-Immissionsschutzgesetz (BImSchG) ist ein deutsches Gesetz...Answer 266: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(535)</w:t>
      </w:r>
    </w:p>
    <w:p>
      <w:pPr>
        <w:pStyle w:val="BodyText"/>
      </w:pPr>
      <w:r>
        <w:rPr>
          <w:color w:val="808080"/>
          <w:sz w:val="18"/>
        </w:rPr>
        <w:t>⏰ 2025-10-11 05:09:58.275824</w:t>
      </w:r>
    </w:p>
    <w:p>
      <w:pPr>
        <w:pStyle w:val="BodyText"/>
      </w:pPr>
      <w:r>
        <w:t>Question 267: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(536)</w:t>
      </w:r>
    </w:p>
    <w:p>
      <w:pPr>
        <w:pStyle w:val="BodyText"/>
      </w:pPr>
      <w:r>
        <w:rPr>
          <w:color w:val="808080"/>
          <w:sz w:val="18"/>
        </w:rPr>
        <w:t>⏰ 2025-10-11 05:10:28.275826</w:t>
      </w:r>
    </w:p>
    <w:p>
      <w:pPr>
        <w:pStyle w:val="BodyText"/>
      </w:pPr>
      <w:r>
        <w:t>Answer 267: Das Bundes-Immissionsschutzgesetz (BImSchG) ist ein deutsches Gesetz...Answer 267: Das Bundes-Immissionsschutzgesetz (BImSchG) ist ein deutsches Gesetz...Answer 267: Das Bundes-Immissionsschutzgesetz (BImSchG) ist ein deutsches Gesetz...Answer 267: Das Bundes-Immissionsschutzgesetz (BImSchG) ist ein deutsches Gesetz...Answer 267: Das Bundes-Immissionsschutzgesetz (BImSchG) ist ein deutsches Gesetz...Answer 267: Das Bundes-Immissionsschutzgesetz (BImSchG) ist ein deutsches Gesetz...Answer 267: Das Bundes-Immissionsschutzgesetz (BImSchG) ist ein deutsches Gesetz...Answer 267: Das Bundes-Immissionsschutzgesetz (BImSchG) ist ein deutsches Gesetz...Answer 267: Das Bundes-Immissionsschutzgesetz (BImSchG) ist ein deutsches Gesetz...Answer 267: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(537)</w:t>
      </w:r>
    </w:p>
    <w:p>
      <w:pPr>
        <w:pStyle w:val="BodyText"/>
      </w:pPr>
      <w:r>
        <w:rPr>
          <w:color w:val="808080"/>
          <w:sz w:val="18"/>
        </w:rPr>
        <w:t>⏰ 2025-10-11 05:10:58.275828</w:t>
      </w:r>
    </w:p>
    <w:p>
      <w:pPr>
        <w:pStyle w:val="BodyText"/>
      </w:pPr>
      <w:r>
        <w:t>Question 268: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(538)</w:t>
      </w:r>
    </w:p>
    <w:p>
      <w:pPr>
        <w:pStyle w:val="BodyText"/>
      </w:pPr>
      <w:r>
        <w:rPr>
          <w:color w:val="808080"/>
          <w:sz w:val="18"/>
        </w:rPr>
        <w:t>⏰ 2025-10-11 05:11:28.275829</w:t>
      </w:r>
    </w:p>
    <w:p>
      <w:pPr>
        <w:pStyle w:val="BodyText"/>
      </w:pPr>
      <w:r>
        <w:t>Answer 268: Das Bundes-Immissionsschutzgesetz (BImSchG) ist ein deutsches Gesetz...Answer 268: Das Bundes-Immissionsschutzgesetz (BImSchG) ist ein deutsches Gesetz...Answer 268: Das Bundes-Immissionsschutzgesetz (BImSchG) ist ein deutsches Gesetz...Answer 268: Das Bundes-Immissionsschutzgesetz (BImSchG) ist ein deutsches Gesetz...Answer 268: Das Bundes-Immissionsschutzgesetz (BImSchG) ist ein deutsches Gesetz...Answer 268: Das Bundes-Immissionsschutzgesetz (BImSchG) ist ein deutsches Gesetz...Answer 268: Das Bundes-Immissionsschutzgesetz (BImSchG) ist ein deutsches Gesetz...Answer 268: Das Bundes-Immissionsschutzgesetz (BImSchG) ist ein deutsches Gesetz...Answer 268: Das Bundes-Immissionsschutzgesetz (BImSchG) ist ein deutsches Gesetz...Answer 268: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(539)</w:t>
      </w:r>
    </w:p>
    <w:p>
      <w:pPr>
        <w:pStyle w:val="BodyText"/>
      </w:pPr>
      <w:r>
        <w:rPr>
          <w:color w:val="808080"/>
          <w:sz w:val="18"/>
        </w:rPr>
        <w:t>⏰ 2025-10-11 05:11:58.275832</w:t>
      </w:r>
    </w:p>
    <w:p>
      <w:pPr>
        <w:pStyle w:val="BodyText"/>
      </w:pPr>
      <w:r>
        <w:t>Question 269: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(540)</w:t>
      </w:r>
    </w:p>
    <w:p>
      <w:pPr>
        <w:pStyle w:val="BodyText"/>
      </w:pPr>
      <w:r>
        <w:rPr>
          <w:color w:val="808080"/>
          <w:sz w:val="18"/>
        </w:rPr>
        <w:t>⏰ 2025-10-11 05:12:28.275835</w:t>
      </w:r>
    </w:p>
    <w:p>
      <w:pPr>
        <w:pStyle w:val="BodyText"/>
      </w:pPr>
      <w:r>
        <w:t>Answer 269: Das Bundes-Immissionsschutzgesetz (BImSchG) ist ein deutsches Gesetz...Answer 269: Das Bundes-Immissionsschutzgesetz (BImSchG) ist ein deutsches Gesetz...Answer 269: Das Bundes-Immissionsschutzgesetz (BImSchG) ist ein deutsches Gesetz...Answer 269: Das Bundes-Immissionsschutzgesetz (BImSchG) ist ein deutsches Gesetz...Answer 269: Das Bundes-Immissionsschutzgesetz (BImSchG) ist ein deutsches Gesetz...Answer 269: Das Bundes-Immissionsschutzgesetz (BImSchG) ist ein deutsches Gesetz...Answer 269: Das Bundes-Immissionsschutzgesetz (BImSchG) ist ein deutsches Gesetz...Answer 269: Das Bundes-Immissionsschutzgesetz (BImSchG) ist ein deutsches Gesetz...Answer 269: Das Bundes-Immissionsschutzgesetz (BImSchG) ist ein deutsches Gesetz...Answer 269: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(541)</w:t>
      </w:r>
    </w:p>
    <w:p>
      <w:pPr>
        <w:pStyle w:val="BodyText"/>
      </w:pPr>
      <w:r>
        <w:rPr>
          <w:color w:val="808080"/>
          <w:sz w:val="18"/>
        </w:rPr>
        <w:t>⏰ 2025-10-11 05:12:58.275838</w:t>
      </w:r>
    </w:p>
    <w:p>
      <w:pPr>
        <w:pStyle w:val="BodyText"/>
      </w:pPr>
      <w:r>
        <w:t>Question 270: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(542)</w:t>
      </w:r>
    </w:p>
    <w:p>
      <w:pPr>
        <w:pStyle w:val="BodyText"/>
      </w:pPr>
      <w:r>
        <w:rPr>
          <w:color w:val="808080"/>
          <w:sz w:val="18"/>
        </w:rPr>
        <w:t>⏰ 2025-10-11 05:13:28.275840</w:t>
      </w:r>
    </w:p>
    <w:p>
      <w:pPr>
        <w:pStyle w:val="BodyText"/>
      </w:pPr>
      <w:r>
        <w:t>Answer 270: Das Bundes-Immissionsschutzgesetz (BImSchG) ist ein deutsches Gesetz...Answer 270: Das Bundes-Immissionsschutzgesetz (BImSchG) ist ein deutsches Gesetz...Answer 270: Das Bundes-Immissionsschutzgesetz (BImSchG) ist ein deutsches Gesetz...Answer 270: Das Bundes-Immissionsschutzgesetz (BImSchG) ist ein deutsches Gesetz...Answer 270: Das Bundes-Immissionsschutzgesetz (BImSchG) ist ein deutsches Gesetz...Answer 270: Das Bundes-Immissionsschutzgesetz (BImSchG) ist ein deutsches Gesetz...Answer 270: Das Bundes-Immissionsschutzgesetz (BImSchG) ist ein deutsches Gesetz...Answer 270: Das Bundes-Immissionsschutzgesetz (BImSchG) ist ein deutsches Gesetz...Answer 270: Das Bundes-Immissionsschutzgesetz (BImSchG) ist ein deutsches Gesetz...Answer 270: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(543)</w:t>
      </w:r>
    </w:p>
    <w:p>
      <w:pPr>
        <w:pStyle w:val="BodyText"/>
      </w:pPr>
      <w:r>
        <w:rPr>
          <w:color w:val="808080"/>
          <w:sz w:val="18"/>
        </w:rPr>
        <w:t>⏰ 2025-10-11 05:13:58.275842</w:t>
      </w:r>
    </w:p>
    <w:p>
      <w:pPr>
        <w:pStyle w:val="BodyText"/>
      </w:pPr>
      <w:r>
        <w:t>Question 271: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(544)</w:t>
      </w:r>
    </w:p>
    <w:p>
      <w:pPr>
        <w:pStyle w:val="BodyText"/>
      </w:pPr>
      <w:r>
        <w:rPr>
          <w:color w:val="808080"/>
          <w:sz w:val="18"/>
        </w:rPr>
        <w:t>⏰ 2025-10-11 05:14:28.275843</w:t>
      </w:r>
    </w:p>
    <w:p>
      <w:pPr>
        <w:pStyle w:val="BodyText"/>
      </w:pPr>
      <w:r>
        <w:t>Answer 271: Das Bundes-Immissionsschutzgesetz (BImSchG) ist ein deutsches Gesetz...Answer 271: Das Bundes-Immissionsschutzgesetz (BImSchG) ist ein deutsches Gesetz...Answer 271: Das Bundes-Immissionsschutzgesetz (BImSchG) ist ein deutsches Gesetz...Answer 271: Das Bundes-Immissionsschutzgesetz (BImSchG) ist ein deutsches Gesetz...Answer 271: Das Bundes-Immissionsschutzgesetz (BImSchG) ist ein deutsches Gesetz...Answer 271: Das Bundes-Immissionsschutzgesetz (BImSchG) ist ein deutsches Gesetz...Answer 271: Das Bundes-Immissionsschutzgesetz (BImSchG) ist ein deutsches Gesetz...Answer 271: Das Bundes-Immissionsschutzgesetz (BImSchG) ist ein deutsches Gesetz...Answer 271: Das Bundes-Immissionsschutzgesetz (BImSchG) ist ein deutsches Gesetz...Answer 271: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(545)</w:t>
      </w:r>
    </w:p>
    <w:p>
      <w:pPr>
        <w:pStyle w:val="BodyText"/>
      </w:pPr>
      <w:r>
        <w:rPr>
          <w:color w:val="808080"/>
          <w:sz w:val="18"/>
        </w:rPr>
        <w:t>⏰ 2025-10-11 05:14:58.275847</w:t>
      </w:r>
    </w:p>
    <w:p>
      <w:pPr>
        <w:pStyle w:val="BodyText"/>
      </w:pPr>
      <w:r>
        <w:t>Question 272: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(546)</w:t>
      </w:r>
    </w:p>
    <w:p>
      <w:pPr>
        <w:pStyle w:val="BodyText"/>
      </w:pPr>
      <w:r>
        <w:rPr>
          <w:color w:val="808080"/>
          <w:sz w:val="18"/>
        </w:rPr>
        <w:t>⏰ 2025-10-11 05:15:28.275848</w:t>
      </w:r>
    </w:p>
    <w:p>
      <w:pPr>
        <w:pStyle w:val="BodyText"/>
      </w:pPr>
      <w:r>
        <w:t>Answer 272: Das Bundes-Immissionsschutzgesetz (BImSchG) ist ein deutsches Gesetz...Answer 272: Das Bundes-Immissionsschutzgesetz (BImSchG) ist ein deutsches Gesetz...Answer 272: Das Bundes-Immissionsschutzgesetz (BImSchG) ist ein deutsches Gesetz...Answer 272: Das Bundes-Immissionsschutzgesetz (BImSchG) ist ein deutsches Gesetz...Answer 272: Das Bundes-Immissionsschutzgesetz (BImSchG) ist ein deutsches Gesetz...Answer 272: Das Bundes-Immissionsschutzgesetz (BImSchG) ist ein deutsches Gesetz...Answer 272: Das Bundes-Immissionsschutzgesetz (BImSchG) ist ein deutsches Gesetz...Answer 272: Das Bundes-Immissionsschutzgesetz (BImSchG) ist ein deutsches Gesetz...Answer 272: Das Bundes-Immissionsschutzgesetz (BImSchG) ist ein deutsches Gesetz...Answer 272: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(547)</w:t>
      </w:r>
    </w:p>
    <w:p>
      <w:pPr>
        <w:pStyle w:val="BodyText"/>
      </w:pPr>
      <w:r>
        <w:rPr>
          <w:color w:val="808080"/>
          <w:sz w:val="18"/>
        </w:rPr>
        <w:t>⏰ 2025-10-11 05:15:58.275851</w:t>
      </w:r>
    </w:p>
    <w:p>
      <w:pPr>
        <w:pStyle w:val="BodyText"/>
      </w:pPr>
      <w:r>
        <w:t>Question 273: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(548)</w:t>
      </w:r>
    </w:p>
    <w:p>
      <w:pPr>
        <w:pStyle w:val="BodyText"/>
      </w:pPr>
      <w:r>
        <w:rPr>
          <w:color w:val="808080"/>
          <w:sz w:val="18"/>
        </w:rPr>
        <w:t>⏰ 2025-10-11 05:16:28.275852</w:t>
      </w:r>
    </w:p>
    <w:p>
      <w:pPr>
        <w:pStyle w:val="BodyText"/>
      </w:pPr>
      <w:r>
        <w:t>Answer 273: Das Bundes-Immissionsschutzgesetz (BImSchG) ist ein deutsches Gesetz...Answer 273: Das Bundes-Immissionsschutzgesetz (BImSchG) ist ein deutsches Gesetz...Answer 273: Das Bundes-Immissionsschutzgesetz (BImSchG) ist ein deutsches Gesetz...Answer 273: Das Bundes-Immissionsschutzgesetz (BImSchG) ist ein deutsches Gesetz...Answer 273: Das Bundes-Immissionsschutzgesetz (BImSchG) ist ein deutsches Gesetz...Answer 273: Das Bundes-Immissionsschutzgesetz (BImSchG) ist ein deutsches Gesetz...Answer 273: Das Bundes-Immissionsschutzgesetz (BImSchG) ist ein deutsches Gesetz...Answer 273: Das Bundes-Immissionsschutzgesetz (BImSchG) ist ein deutsches Gesetz...Answer 273: Das Bundes-Immissionsschutzgesetz (BImSchG) ist ein deutsches Gesetz...Answer 273: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(549)</w:t>
      </w:r>
    </w:p>
    <w:p>
      <w:pPr>
        <w:pStyle w:val="BodyText"/>
      </w:pPr>
      <w:r>
        <w:rPr>
          <w:color w:val="808080"/>
          <w:sz w:val="18"/>
        </w:rPr>
        <w:t>⏰ 2025-10-11 05:16:58.275855</w:t>
      </w:r>
    </w:p>
    <w:p>
      <w:pPr>
        <w:pStyle w:val="BodyText"/>
      </w:pPr>
      <w:r>
        <w:t>Question 274: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(550)</w:t>
      </w:r>
    </w:p>
    <w:p>
      <w:pPr>
        <w:pStyle w:val="BodyText"/>
      </w:pPr>
      <w:r>
        <w:rPr>
          <w:color w:val="808080"/>
          <w:sz w:val="18"/>
        </w:rPr>
        <w:t>⏰ 2025-10-11 05:17:28.275856</w:t>
      </w:r>
    </w:p>
    <w:p>
      <w:pPr>
        <w:pStyle w:val="BodyText"/>
      </w:pPr>
      <w:r>
        <w:t>Answer 274: Das Bundes-Immissionsschutzgesetz (BImSchG) ist ein deutsches Gesetz...Answer 274: Das Bundes-Immissionsschutzgesetz (BImSchG) ist ein deutsches Gesetz...Answer 274: Das Bundes-Immissionsschutzgesetz (BImSchG) ist ein deutsches Gesetz...Answer 274: Das Bundes-Immissionsschutzgesetz (BImSchG) ist ein deutsches Gesetz...Answer 274: Das Bundes-Immissionsschutzgesetz (BImSchG) ist ein deutsches Gesetz...Answer 274: Das Bundes-Immissionsschutzgesetz (BImSchG) ist ein deutsches Gesetz...Answer 274: Das Bundes-Immissionsschutzgesetz (BImSchG) ist ein deutsches Gesetz...Answer 274: Das Bundes-Immissionsschutzgesetz (BImSchG) ist ein deutsches Gesetz...Answer 274: Das Bundes-Immissionsschutzgesetz (BImSchG) ist ein deutsches Gesetz...Answer 274: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(551)</w:t>
      </w:r>
    </w:p>
    <w:p>
      <w:pPr>
        <w:pStyle w:val="BodyText"/>
      </w:pPr>
      <w:r>
        <w:rPr>
          <w:color w:val="808080"/>
          <w:sz w:val="18"/>
        </w:rPr>
        <w:t>⏰ 2025-10-11 05:17:58.275860</w:t>
      </w:r>
    </w:p>
    <w:p>
      <w:pPr>
        <w:pStyle w:val="BodyText"/>
      </w:pPr>
      <w:r>
        <w:t>Question 275: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(552)</w:t>
      </w:r>
    </w:p>
    <w:p>
      <w:pPr>
        <w:pStyle w:val="BodyText"/>
      </w:pPr>
      <w:r>
        <w:rPr>
          <w:color w:val="808080"/>
          <w:sz w:val="18"/>
        </w:rPr>
        <w:t>⏰ 2025-10-11 05:18:28.275861</w:t>
      </w:r>
    </w:p>
    <w:p>
      <w:pPr>
        <w:pStyle w:val="BodyText"/>
      </w:pPr>
      <w:r>
        <w:t>Answer 275: Das Bundes-Immissionsschutzgesetz (BImSchG) ist ein deutsches Gesetz...Answer 275: Das Bundes-Immissionsschutzgesetz (BImSchG) ist ein deutsches Gesetz...Answer 275: Das Bundes-Immissionsschutzgesetz (BImSchG) ist ein deutsches Gesetz...Answer 275: Das Bundes-Immissionsschutzgesetz (BImSchG) ist ein deutsches Gesetz...Answer 275: Das Bundes-Immissionsschutzgesetz (BImSchG) ist ein deutsches Gesetz...Answer 275: Das Bundes-Immissionsschutzgesetz (BImSchG) ist ein deutsches Gesetz...Answer 275: Das Bundes-Immissionsschutzgesetz (BImSchG) ist ein deutsches Gesetz...Answer 275: Das Bundes-Immissionsschutzgesetz (BImSchG) ist ein deutsches Gesetz...Answer 275: Das Bundes-Immissionsschutzgesetz (BImSchG) ist ein deutsches Gesetz...Answer 275: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(553)</w:t>
      </w:r>
    </w:p>
    <w:p>
      <w:pPr>
        <w:pStyle w:val="BodyText"/>
      </w:pPr>
      <w:r>
        <w:rPr>
          <w:color w:val="808080"/>
          <w:sz w:val="18"/>
        </w:rPr>
        <w:t>⏰ 2025-10-11 05:18:58.275864</w:t>
      </w:r>
    </w:p>
    <w:p>
      <w:pPr>
        <w:pStyle w:val="BodyText"/>
      </w:pPr>
      <w:r>
        <w:t>Question 276: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(554)</w:t>
      </w:r>
    </w:p>
    <w:p>
      <w:pPr>
        <w:pStyle w:val="BodyText"/>
      </w:pPr>
      <w:r>
        <w:rPr>
          <w:color w:val="808080"/>
          <w:sz w:val="18"/>
        </w:rPr>
        <w:t>⏰ 2025-10-11 05:19:28.275865</w:t>
      </w:r>
    </w:p>
    <w:p>
      <w:pPr>
        <w:pStyle w:val="BodyText"/>
      </w:pPr>
      <w:r>
        <w:t>Answer 276: Das Bundes-Immissionsschutzgesetz (BImSchG) ist ein deutsches Gesetz...Answer 276: Das Bundes-Immissionsschutzgesetz (BImSchG) ist ein deutsches Gesetz...Answer 276: Das Bundes-Immissionsschutzgesetz (BImSchG) ist ein deutsches Gesetz...Answer 276: Das Bundes-Immissionsschutzgesetz (BImSchG) ist ein deutsches Gesetz...Answer 276: Das Bundes-Immissionsschutzgesetz (BImSchG) ist ein deutsches Gesetz...Answer 276: Das Bundes-Immissionsschutzgesetz (BImSchG) ist ein deutsches Gesetz...Answer 276: Das Bundes-Immissionsschutzgesetz (BImSchG) ist ein deutsches Gesetz...Answer 276: Das Bundes-Immissionsschutzgesetz (BImSchG) ist ein deutsches Gesetz...Answer 276: Das Bundes-Immissionsschutzgesetz (BImSchG) ist ein deutsches Gesetz...Answer 276: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(555)</w:t>
      </w:r>
    </w:p>
    <w:p>
      <w:pPr>
        <w:pStyle w:val="BodyText"/>
      </w:pPr>
      <w:r>
        <w:rPr>
          <w:color w:val="808080"/>
          <w:sz w:val="18"/>
        </w:rPr>
        <w:t>⏰ 2025-10-11 05:19:58.275867</w:t>
      </w:r>
    </w:p>
    <w:p>
      <w:pPr>
        <w:pStyle w:val="BodyText"/>
      </w:pPr>
      <w:r>
        <w:t>Question 277: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(556)</w:t>
      </w:r>
    </w:p>
    <w:p>
      <w:pPr>
        <w:pStyle w:val="BodyText"/>
      </w:pPr>
      <w:r>
        <w:rPr>
          <w:color w:val="808080"/>
          <w:sz w:val="18"/>
        </w:rPr>
        <w:t>⏰ 2025-10-11 05:20:28.275869</w:t>
      </w:r>
    </w:p>
    <w:p>
      <w:pPr>
        <w:pStyle w:val="BodyText"/>
      </w:pPr>
      <w:r>
        <w:t>Answer 277: Das Bundes-Immissionsschutzgesetz (BImSchG) ist ein deutsches Gesetz...Answer 277: Das Bundes-Immissionsschutzgesetz (BImSchG) ist ein deutsches Gesetz...Answer 277: Das Bundes-Immissionsschutzgesetz (BImSchG) ist ein deutsches Gesetz...Answer 277: Das Bundes-Immissionsschutzgesetz (BImSchG) ist ein deutsches Gesetz...Answer 277: Das Bundes-Immissionsschutzgesetz (BImSchG) ist ein deutsches Gesetz...Answer 277: Das Bundes-Immissionsschutzgesetz (BImSchG) ist ein deutsches Gesetz...Answer 277: Das Bundes-Immissionsschutzgesetz (BImSchG) ist ein deutsches Gesetz...Answer 277: Das Bundes-Immissionsschutzgesetz (BImSchG) ist ein deutsches Gesetz...Answer 277: Das Bundes-Immissionsschutzgesetz (BImSchG) ist ein deutsches Gesetz...Answer 277: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(557)</w:t>
      </w:r>
    </w:p>
    <w:p>
      <w:pPr>
        <w:pStyle w:val="BodyText"/>
      </w:pPr>
      <w:r>
        <w:rPr>
          <w:color w:val="808080"/>
          <w:sz w:val="18"/>
        </w:rPr>
        <w:t>⏰ 2025-10-11 05:20:58.275871</w:t>
      </w:r>
    </w:p>
    <w:p>
      <w:pPr>
        <w:pStyle w:val="BodyText"/>
      </w:pPr>
      <w:r>
        <w:t>Question 278: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(558)</w:t>
      </w:r>
    </w:p>
    <w:p>
      <w:pPr>
        <w:pStyle w:val="BodyText"/>
      </w:pPr>
      <w:r>
        <w:rPr>
          <w:color w:val="808080"/>
          <w:sz w:val="18"/>
        </w:rPr>
        <w:t>⏰ 2025-10-11 05:21:28.275872</w:t>
      </w:r>
    </w:p>
    <w:p>
      <w:pPr>
        <w:pStyle w:val="BodyText"/>
      </w:pPr>
      <w:r>
        <w:t>Answer 278: Das Bundes-Immissionsschutzgesetz (BImSchG) ist ein deutsches Gesetz...Answer 278: Das Bundes-Immissionsschutzgesetz (BImSchG) ist ein deutsches Gesetz...Answer 278: Das Bundes-Immissionsschutzgesetz (BImSchG) ist ein deutsches Gesetz...Answer 278: Das Bundes-Immissionsschutzgesetz (BImSchG) ist ein deutsches Gesetz...Answer 278: Das Bundes-Immissionsschutzgesetz (BImSchG) ist ein deutsches Gesetz...Answer 278: Das Bundes-Immissionsschutzgesetz (BImSchG) ist ein deutsches Gesetz...Answer 278: Das Bundes-Immissionsschutzgesetz (BImSchG) ist ein deutsches Gesetz...Answer 278: Das Bundes-Immissionsschutzgesetz (BImSchG) ist ein deutsches Gesetz...Answer 278: Das Bundes-Immissionsschutzgesetz (BImSchG) ist ein deutsches Gesetz...Answer 278: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(559)</w:t>
      </w:r>
    </w:p>
    <w:p>
      <w:pPr>
        <w:pStyle w:val="BodyText"/>
      </w:pPr>
      <w:r>
        <w:rPr>
          <w:color w:val="808080"/>
          <w:sz w:val="18"/>
        </w:rPr>
        <w:t>⏰ 2025-10-11 05:21:58.275875</w:t>
      </w:r>
    </w:p>
    <w:p>
      <w:pPr>
        <w:pStyle w:val="BodyText"/>
      </w:pPr>
      <w:r>
        <w:t>Question 279: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(560)</w:t>
      </w:r>
    </w:p>
    <w:p>
      <w:pPr>
        <w:pStyle w:val="BodyText"/>
      </w:pPr>
      <w:r>
        <w:rPr>
          <w:color w:val="808080"/>
          <w:sz w:val="18"/>
        </w:rPr>
        <w:t>⏰ 2025-10-11 05:22:28.275876</w:t>
      </w:r>
    </w:p>
    <w:p>
      <w:pPr>
        <w:pStyle w:val="BodyText"/>
      </w:pPr>
      <w:r>
        <w:t>Answer 279: Das Bundes-Immissionsschutzgesetz (BImSchG) ist ein deutsches Gesetz...Answer 279: Das Bundes-Immissionsschutzgesetz (BImSchG) ist ein deutsches Gesetz...Answer 279: Das Bundes-Immissionsschutzgesetz (BImSchG) ist ein deutsches Gesetz...Answer 279: Das Bundes-Immissionsschutzgesetz (BImSchG) ist ein deutsches Gesetz...Answer 279: Das Bundes-Immissionsschutzgesetz (BImSchG) ist ein deutsches Gesetz...Answer 279: Das Bundes-Immissionsschutzgesetz (BImSchG) ist ein deutsches Gesetz...Answer 279: Das Bundes-Immissionsschutzgesetz (BImSchG) ist ein deutsches Gesetz...Answer 279: Das Bundes-Immissionsschutzgesetz (BImSchG) ist ein deutsches Gesetz...Answer 279: Das Bundes-Immissionsschutzgesetz (BImSchG) ist ein deutsches Gesetz...Answer 279: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(561)</w:t>
      </w:r>
    </w:p>
    <w:p>
      <w:pPr>
        <w:pStyle w:val="BodyText"/>
      </w:pPr>
      <w:r>
        <w:rPr>
          <w:color w:val="808080"/>
          <w:sz w:val="18"/>
        </w:rPr>
        <w:t>⏰ 2025-10-11 05:22:58.275881</w:t>
      </w:r>
    </w:p>
    <w:p>
      <w:pPr>
        <w:pStyle w:val="BodyText"/>
      </w:pPr>
      <w:r>
        <w:t>Question 280: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(562)</w:t>
      </w:r>
    </w:p>
    <w:p>
      <w:pPr>
        <w:pStyle w:val="BodyText"/>
      </w:pPr>
      <w:r>
        <w:rPr>
          <w:color w:val="808080"/>
          <w:sz w:val="18"/>
        </w:rPr>
        <w:t>⏰ 2025-10-11 05:23:28.275883</w:t>
      </w:r>
    </w:p>
    <w:p>
      <w:pPr>
        <w:pStyle w:val="BodyText"/>
      </w:pPr>
      <w:r>
        <w:t>Answer 280: Das Bundes-Immissionsschutzgesetz (BImSchG) ist ein deutsches Gesetz...Answer 280: Das Bundes-Immissionsschutzgesetz (BImSchG) ist ein deutsches Gesetz...Answer 280: Das Bundes-Immissionsschutzgesetz (BImSchG) ist ein deutsches Gesetz...Answer 280: Das Bundes-Immissionsschutzgesetz (BImSchG) ist ein deutsches Gesetz...Answer 280: Das Bundes-Immissionsschutzgesetz (BImSchG) ist ein deutsches Gesetz...Answer 280: Das Bundes-Immissionsschutzgesetz (BImSchG) ist ein deutsches Gesetz...Answer 280: Das Bundes-Immissionsschutzgesetz (BImSchG) ist ein deutsches Gesetz...Answer 280: Das Bundes-Immissionsschutzgesetz (BImSchG) ist ein deutsches Gesetz...Answer 280: Das Bundes-Immissionsschutzgesetz (BImSchG) ist ein deutsches Gesetz...Answer 280: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(563)</w:t>
      </w:r>
    </w:p>
    <w:p>
      <w:pPr>
        <w:pStyle w:val="BodyText"/>
      </w:pPr>
      <w:r>
        <w:rPr>
          <w:color w:val="808080"/>
          <w:sz w:val="18"/>
        </w:rPr>
        <w:t>⏰ 2025-10-11 05:23:58.275885</w:t>
      </w:r>
    </w:p>
    <w:p>
      <w:pPr>
        <w:pStyle w:val="BodyText"/>
      </w:pPr>
      <w:r>
        <w:t>Question 281: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(564)</w:t>
      </w:r>
    </w:p>
    <w:p>
      <w:pPr>
        <w:pStyle w:val="BodyText"/>
      </w:pPr>
      <w:r>
        <w:rPr>
          <w:color w:val="808080"/>
          <w:sz w:val="18"/>
        </w:rPr>
        <w:t>⏰ 2025-10-11 05:24:28.275887</w:t>
      </w:r>
    </w:p>
    <w:p>
      <w:pPr>
        <w:pStyle w:val="BodyText"/>
      </w:pPr>
      <w:r>
        <w:t>Answer 281: Das Bundes-Immissionsschutzgesetz (BImSchG) ist ein deutsches Gesetz...Answer 281: Das Bundes-Immissionsschutzgesetz (BImSchG) ist ein deutsches Gesetz...Answer 281: Das Bundes-Immissionsschutzgesetz (BImSchG) ist ein deutsches Gesetz...Answer 281: Das Bundes-Immissionsschutzgesetz (BImSchG) ist ein deutsches Gesetz...Answer 281: Das Bundes-Immissionsschutzgesetz (BImSchG) ist ein deutsches Gesetz...Answer 281: Das Bundes-Immissionsschutzgesetz (BImSchG) ist ein deutsches Gesetz...Answer 281: Das Bundes-Immissionsschutzgesetz (BImSchG) ist ein deutsches Gesetz...Answer 281: Das Bundes-Immissionsschutzgesetz (BImSchG) ist ein deutsches Gesetz...Answer 281: Das Bundes-Immissionsschutzgesetz (BImSchG) ist ein deutsches Gesetz...Answer 281: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(565)</w:t>
      </w:r>
    </w:p>
    <w:p>
      <w:pPr>
        <w:pStyle w:val="BodyText"/>
      </w:pPr>
      <w:r>
        <w:rPr>
          <w:color w:val="808080"/>
          <w:sz w:val="18"/>
        </w:rPr>
        <w:t>⏰ 2025-10-11 05:24:58.275889</w:t>
      </w:r>
    </w:p>
    <w:p>
      <w:pPr>
        <w:pStyle w:val="BodyText"/>
      </w:pPr>
      <w:r>
        <w:t>Question 282: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(566)</w:t>
      </w:r>
    </w:p>
    <w:p>
      <w:pPr>
        <w:pStyle w:val="BodyText"/>
      </w:pPr>
      <w:r>
        <w:rPr>
          <w:color w:val="808080"/>
          <w:sz w:val="18"/>
        </w:rPr>
        <w:t>⏰ 2025-10-11 05:25:28.275891</w:t>
      </w:r>
    </w:p>
    <w:p>
      <w:pPr>
        <w:pStyle w:val="BodyText"/>
      </w:pPr>
      <w:r>
        <w:t>Answer 282: Das Bundes-Immissionsschutzgesetz (BImSchG) ist ein deutsches Gesetz...Answer 282: Das Bundes-Immissionsschutzgesetz (BImSchG) ist ein deutsches Gesetz...Answer 282: Das Bundes-Immissionsschutzgesetz (BImSchG) ist ein deutsches Gesetz...Answer 282: Das Bundes-Immissionsschutzgesetz (BImSchG) ist ein deutsches Gesetz...Answer 282: Das Bundes-Immissionsschutzgesetz (BImSchG) ist ein deutsches Gesetz...Answer 282: Das Bundes-Immissionsschutzgesetz (BImSchG) ist ein deutsches Gesetz...Answer 282: Das Bundes-Immissionsschutzgesetz (BImSchG) ist ein deutsches Gesetz...Answer 282: Das Bundes-Immissionsschutzgesetz (BImSchG) ist ein deutsches Gesetz...Answer 282: Das Bundes-Immissionsschutzgesetz (BImSchG) ist ein deutsches Gesetz...Answer 282: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(567)</w:t>
      </w:r>
    </w:p>
    <w:p>
      <w:pPr>
        <w:pStyle w:val="BodyText"/>
      </w:pPr>
      <w:r>
        <w:rPr>
          <w:color w:val="808080"/>
          <w:sz w:val="18"/>
        </w:rPr>
        <w:t>⏰ 2025-10-11 05:25:58.275894</w:t>
      </w:r>
    </w:p>
    <w:p>
      <w:pPr>
        <w:pStyle w:val="BodyText"/>
      </w:pPr>
      <w:r>
        <w:t>Question 283: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(568)</w:t>
      </w:r>
    </w:p>
    <w:p>
      <w:pPr>
        <w:pStyle w:val="BodyText"/>
      </w:pPr>
      <w:r>
        <w:rPr>
          <w:color w:val="808080"/>
          <w:sz w:val="18"/>
        </w:rPr>
        <w:t>⏰ 2025-10-11 05:26:28.275895</w:t>
      </w:r>
    </w:p>
    <w:p>
      <w:pPr>
        <w:pStyle w:val="BodyText"/>
      </w:pPr>
      <w:r>
        <w:t>Answer 283: Das Bundes-Immissionsschutzgesetz (BImSchG) ist ein deutsches Gesetz...Answer 283: Das Bundes-Immissionsschutzgesetz (BImSchG) ist ein deutsches Gesetz...Answer 283: Das Bundes-Immissionsschutzgesetz (BImSchG) ist ein deutsches Gesetz...Answer 283: Das Bundes-Immissionsschutzgesetz (BImSchG) ist ein deutsches Gesetz...Answer 283: Das Bundes-Immissionsschutzgesetz (BImSchG) ist ein deutsches Gesetz...Answer 283: Das Bundes-Immissionsschutzgesetz (BImSchG) ist ein deutsches Gesetz...Answer 283: Das Bundes-Immissionsschutzgesetz (BImSchG) ist ein deutsches Gesetz...Answer 283: Das Bundes-Immissionsschutzgesetz (BImSchG) ist ein deutsches Gesetz...Answer 283: Das Bundes-Immissionsschutzgesetz (BImSchG) ist ein deutsches Gesetz...Answer 283: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(569)</w:t>
      </w:r>
    </w:p>
    <w:p>
      <w:pPr>
        <w:pStyle w:val="BodyText"/>
      </w:pPr>
      <w:r>
        <w:rPr>
          <w:color w:val="808080"/>
          <w:sz w:val="18"/>
        </w:rPr>
        <w:t>⏰ 2025-10-11 05:26:58.275898</w:t>
      </w:r>
    </w:p>
    <w:p>
      <w:pPr>
        <w:pStyle w:val="BodyText"/>
      </w:pPr>
      <w:r>
        <w:t>Question 284: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(570)</w:t>
      </w:r>
    </w:p>
    <w:p>
      <w:pPr>
        <w:pStyle w:val="BodyText"/>
      </w:pPr>
      <w:r>
        <w:rPr>
          <w:color w:val="808080"/>
          <w:sz w:val="18"/>
        </w:rPr>
        <w:t>⏰ 2025-10-11 05:27:28.275899</w:t>
      </w:r>
    </w:p>
    <w:p>
      <w:pPr>
        <w:pStyle w:val="BodyText"/>
      </w:pPr>
      <w:r>
        <w:t>Answer 284: Das Bundes-Immissionsschutzgesetz (BImSchG) ist ein deutsches Gesetz...Answer 284: Das Bundes-Immissionsschutzgesetz (BImSchG) ist ein deutsches Gesetz...Answer 284: Das Bundes-Immissionsschutzgesetz (BImSchG) ist ein deutsches Gesetz...Answer 284: Das Bundes-Immissionsschutzgesetz (BImSchG) ist ein deutsches Gesetz...Answer 284: Das Bundes-Immissionsschutzgesetz (BImSchG) ist ein deutsches Gesetz...Answer 284: Das Bundes-Immissionsschutzgesetz (BImSchG) ist ein deutsches Gesetz...Answer 284: Das Bundes-Immissionsschutzgesetz (BImSchG) ist ein deutsches Gesetz...Answer 284: Das Bundes-Immissionsschutzgesetz (BImSchG) ist ein deutsches Gesetz...Answer 284: Das Bundes-Immissionsschutzgesetz (BImSchG) ist ein deutsches Gesetz...Answer 284: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(571)</w:t>
      </w:r>
    </w:p>
    <w:p>
      <w:pPr>
        <w:pStyle w:val="BodyText"/>
      </w:pPr>
      <w:r>
        <w:rPr>
          <w:color w:val="808080"/>
          <w:sz w:val="18"/>
        </w:rPr>
        <w:t>⏰ 2025-10-11 05:27:58.275902</w:t>
      </w:r>
    </w:p>
    <w:p>
      <w:pPr>
        <w:pStyle w:val="BodyText"/>
      </w:pPr>
      <w:r>
        <w:t>Question 285: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(572)</w:t>
      </w:r>
    </w:p>
    <w:p>
      <w:pPr>
        <w:pStyle w:val="BodyText"/>
      </w:pPr>
      <w:r>
        <w:rPr>
          <w:color w:val="808080"/>
          <w:sz w:val="18"/>
        </w:rPr>
        <w:t>⏰ 2025-10-11 05:28:28.275904</w:t>
      </w:r>
    </w:p>
    <w:p>
      <w:pPr>
        <w:pStyle w:val="BodyText"/>
      </w:pPr>
      <w:r>
        <w:t>Answer 285: Das Bundes-Immissionsschutzgesetz (BImSchG) ist ein deutsches Gesetz...Answer 285: Das Bundes-Immissionsschutzgesetz (BImSchG) ist ein deutsches Gesetz...Answer 285: Das Bundes-Immissionsschutzgesetz (BImSchG) ist ein deutsches Gesetz...Answer 285: Das Bundes-Immissionsschutzgesetz (BImSchG) ist ein deutsches Gesetz...Answer 285: Das Bundes-Immissionsschutzgesetz (BImSchG) ist ein deutsches Gesetz...Answer 285: Das Bundes-Immissionsschutzgesetz (BImSchG) ist ein deutsches Gesetz...Answer 285: Das Bundes-Immissionsschutzgesetz (BImSchG) ist ein deutsches Gesetz...Answer 285: Das Bundes-Immissionsschutzgesetz (BImSchG) ist ein deutsches Gesetz...Answer 285: Das Bundes-Immissionsschutzgesetz (BImSchG) ist ein deutsches Gesetz...Answer 285: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(573)</w:t>
      </w:r>
    </w:p>
    <w:p>
      <w:pPr>
        <w:pStyle w:val="BodyText"/>
      </w:pPr>
      <w:r>
        <w:rPr>
          <w:color w:val="808080"/>
          <w:sz w:val="18"/>
        </w:rPr>
        <w:t>⏰ 2025-10-11 05:28:58.275908</w:t>
      </w:r>
    </w:p>
    <w:p>
      <w:pPr>
        <w:pStyle w:val="BodyText"/>
      </w:pPr>
      <w:r>
        <w:t>Question 286: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(574)</w:t>
      </w:r>
    </w:p>
    <w:p>
      <w:pPr>
        <w:pStyle w:val="BodyText"/>
      </w:pPr>
      <w:r>
        <w:rPr>
          <w:color w:val="808080"/>
          <w:sz w:val="18"/>
        </w:rPr>
        <w:t>⏰ 2025-10-11 05:29:28.275909</w:t>
      </w:r>
    </w:p>
    <w:p>
      <w:pPr>
        <w:pStyle w:val="BodyText"/>
      </w:pPr>
      <w:r>
        <w:t>Answer 286: Das Bundes-Immissionsschutzgesetz (BImSchG) ist ein deutsches Gesetz...Answer 286: Das Bundes-Immissionsschutzgesetz (BImSchG) ist ein deutsches Gesetz...Answer 286: Das Bundes-Immissionsschutzgesetz (BImSchG) ist ein deutsches Gesetz...Answer 286: Das Bundes-Immissionsschutzgesetz (BImSchG) ist ein deutsches Gesetz...Answer 286: Das Bundes-Immissionsschutzgesetz (BImSchG) ist ein deutsches Gesetz...Answer 286: Das Bundes-Immissionsschutzgesetz (BImSchG) ist ein deutsches Gesetz...Answer 286: Das Bundes-Immissionsschutzgesetz (BImSchG) ist ein deutsches Gesetz...Answer 286: Das Bundes-Immissionsschutzgesetz (BImSchG) ist ein deutsches Gesetz...Answer 286: Das Bundes-Immissionsschutzgesetz (BImSchG) ist ein deutsches Gesetz...Answer 286: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(575)</w:t>
      </w:r>
    </w:p>
    <w:p>
      <w:pPr>
        <w:pStyle w:val="BodyText"/>
      </w:pPr>
      <w:r>
        <w:rPr>
          <w:color w:val="808080"/>
          <w:sz w:val="18"/>
        </w:rPr>
        <w:t>⏰ 2025-10-11 05:29:58.275912</w:t>
      </w:r>
    </w:p>
    <w:p>
      <w:pPr>
        <w:pStyle w:val="BodyText"/>
      </w:pPr>
      <w:r>
        <w:t>Question 287: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(576)</w:t>
      </w:r>
    </w:p>
    <w:p>
      <w:pPr>
        <w:pStyle w:val="BodyText"/>
      </w:pPr>
      <w:r>
        <w:rPr>
          <w:color w:val="808080"/>
          <w:sz w:val="18"/>
        </w:rPr>
        <w:t>⏰ 2025-10-11 05:30:28.275913</w:t>
      </w:r>
    </w:p>
    <w:p>
      <w:pPr>
        <w:pStyle w:val="BodyText"/>
      </w:pPr>
      <w:r>
        <w:t>Answer 287: Das Bundes-Immissionsschutzgesetz (BImSchG) ist ein deutsches Gesetz...Answer 287: Das Bundes-Immissionsschutzgesetz (BImSchG) ist ein deutsches Gesetz...Answer 287: Das Bundes-Immissionsschutzgesetz (BImSchG) ist ein deutsches Gesetz...Answer 287: Das Bundes-Immissionsschutzgesetz (BImSchG) ist ein deutsches Gesetz...Answer 287: Das Bundes-Immissionsschutzgesetz (BImSchG) ist ein deutsches Gesetz...Answer 287: Das Bundes-Immissionsschutzgesetz (BImSchG) ist ein deutsches Gesetz...Answer 287: Das Bundes-Immissionsschutzgesetz (BImSchG) ist ein deutsches Gesetz...Answer 287: Das Bundes-Immissionsschutzgesetz (BImSchG) ist ein deutsches Gesetz...Answer 287: Das Bundes-Immissionsschutzgesetz (BImSchG) ist ein deutsches Gesetz...Answer 287: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(577)</w:t>
      </w:r>
    </w:p>
    <w:p>
      <w:pPr>
        <w:pStyle w:val="BodyText"/>
      </w:pPr>
      <w:r>
        <w:rPr>
          <w:color w:val="808080"/>
          <w:sz w:val="18"/>
        </w:rPr>
        <w:t>⏰ 2025-10-11 05:30:58.275916</w:t>
      </w:r>
    </w:p>
    <w:p>
      <w:pPr>
        <w:pStyle w:val="BodyText"/>
      </w:pPr>
      <w:r>
        <w:t>Question 288: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(578)</w:t>
      </w:r>
    </w:p>
    <w:p>
      <w:pPr>
        <w:pStyle w:val="BodyText"/>
      </w:pPr>
      <w:r>
        <w:rPr>
          <w:color w:val="808080"/>
          <w:sz w:val="18"/>
        </w:rPr>
        <w:t>⏰ 2025-10-11 05:31:28.275918</w:t>
      </w:r>
    </w:p>
    <w:p>
      <w:pPr>
        <w:pStyle w:val="BodyText"/>
      </w:pPr>
      <w:r>
        <w:t>Answer 288: Das Bundes-Immissionsschutzgesetz (BImSchG) ist ein deutsches Gesetz...Answer 288: Das Bundes-Immissionsschutzgesetz (BImSchG) ist ein deutsches Gesetz...Answer 288: Das Bundes-Immissionsschutzgesetz (BImSchG) ist ein deutsches Gesetz...Answer 288: Das Bundes-Immissionsschutzgesetz (BImSchG) ist ein deutsches Gesetz...Answer 288: Das Bundes-Immissionsschutzgesetz (BImSchG) ist ein deutsches Gesetz...Answer 288: Das Bundes-Immissionsschutzgesetz (BImSchG) ist ein deutsches Gesetz...Answer 288: Das Bundes-Immissionsschutzgesetz (BImSchG) ist ein deutsches Gesetz...Answer 288: Das Bundes-Immissionsschutzgesetz (BImSchG) ist ein deutsches Gesetz...Answer 288: Das Bundes-Immissionsschutzgesetz (BImSchG) ist ein deutsches Gesetz...Answer 288: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(579)</w:t>
      </w:r>
    </w:p>
    <w:p>
      <w:pPr>
        <w:pStyle w:val="BodyText"/>
      </w:pPr>
      <w:r>
        <w:rPr>
          <w:color w:val="808080"/>
          <w:sz w:val="18"/>
        </w:rPr>
        <w:t>⏰ 2025-10-11 05:31:58.275920</w:t>
      </w:r>
    </w:p>
    <w:p>
      <w:pPr>
        <w:pStyle w:val="BodyText"/>
      </w:pPr>
      <w:r>
        <w:t>Question 289: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(580)</w:t>
      </w:r>
    </w:p>
    <w:p>
      <w:pPr>
        <w:pStyle w:val="BodyText"/>
      </w:pPr>
      <w:r>
        <w:rPr>
          <w:color w:val="808080"/>
          <w:sz w:val="18"/>
        </w:rPr>
        <w:t>⏰ 2025-10-11 05:32:28.275922</w:t>
      </w:r>
    </w:p>
    <w:p>
      <w:pPr>
        <w:pStyle w:val="BodyText"/>
      </w:pPr>
      <w:r>
        <w:t>Answer 289: Das Bundes-Immissionsschutzgesetz (BImSchG) ist ein deutsches Gesetz...Answer 289: Das Bundes-Immissionsschutzgesetz (BImSchG) ist ein deutsches Gesetz...Answer 289: Das Bundes-Immissionsschutzgesetz (BImSchG) ist ein deutsches Gesetz...Answer 289: Das Bundes-Immissionsschutzgesetz (BImSchG) ist ein deutsches Gesetz...Answer 289: Das Bundes-Immissionsschutzgesetz (BImSchG) ist ein deutsches Gesetz...Answer 289: Das Bundes-Immissionsschutzgesetz (BImSchG) ist ein deutsches Gesetz...Answer 289: Das Bundes-Immissionsschutzgesetz (BImSchG) ist ein deutsches Gesetz...Answer 289: Das Bundes-Immissionsschutzgesetz (BImSchG) ist ein deutsches Gesetz...Answer 289: Das Bundes-Immissionsschutzgesetz (BImSchG) ist ein deutsches Gesetz...Answer 289: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(581)</w:t>
      </w:r>
    </w:p>
    <w:p>
      <w:pPr>
        <w:pStyle w:val="BodyText"/>
      </w:pPr>
      <w:r>
        <w:rPr>
          <w:color w:val="808080"/>
          <w:sz w:val="18"/>
        </w:rPr>
        <w:t>⏰ 2025-10-11 05:32:58.275924</w:t>
      </w:r>
    </w:p>
    <w:p>
      <w:pPr>
        <w:pStyle w:val="BodyText"/>
      </w:pPr>
      <w:r>
        <w:t>Question 290: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(582)</w:t>
      </w:r>
    </w:p>
    <w:p>
      <w:pPr>
        <w:pStyle w:val="BodyText"/>
      </w:pPr>
      <w:r>
        <w:rPr>
          <w:color w:val="808080"/>
          <w:sz w:val="18"/>
        </w:rPr>
        <w:t>⏰ 2025-10-11 05:33:28.275926</w:t>
      </w:r>
    </w:p>
    <w:p>
      <w:pPr>
        <w:pStyle w:val="BodyText"/>
      </w:pPr>
      <w:r>
        <w:t>Answer 290: Das Bundes-Immissionsschutzgesetz (BImSchG) ist ein deutsches Gesetz...Answer 290: Das Bundes-Immissionsschutzgesetz (BImSchG) ist ein deutsches Gesetz...Answer 290: Das Bundes-Immissionsschutzgesetz (BImSchG) ist ein deutsches Gesetz...Answer 290: Das Bundes-Immissionsschutzgesetz (BImSchG) ist ein deutsches Gesetz...Answer 290: Das Bundes-Immissionsschutzgesetz (BImSchG) ist ein deutsches Gesetz...Answer 290: Das Bundes-Immissionsschutzgesetz (BImSchG) ist ein deutsches Gesetz...Answer 290: Das Bundes-Immissionsschutzgesetz (BImSchG) ist ein deutsches Gesetz...Answer 290: Das Bundes-Immissionsschutzgesetz (BImSchG) ist ein deutsches Gesetz...Answer 290: Das Bundes-Immissionsschutzgesetz (BImSchG) ist ein deutsches Gesetz...Answer 290: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(583)</w:t>
      </w:r>
    </w:p>
    <w:p>
      <w:pPr>
        <w:pStyle w:val="BodyText"/>
      </w:pPr>
      <w:r>
        <w:rPr>
          <w:color w:val="808080"/>
          <w:sz w:val="18"/>
        </w:rPr>
        <w:t>⏰ 2025-10-11 05:33:58.275929</w:t>
      </w:r>
    </w:p>
    <w:p>
      <w:pPr>
        <w:pStyle w:val="BodyText"/>
      </w:pPr>
      <w:r>
        <w:t>Question 291: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(584)</w:t>
      </w:r>
    </w:p>
    <w:p>
      <w:pPr>
        <w:pStyle w:val="BodyText"/>
      </w:pPr>
      <w:r>
        <w:rPr>
          <w:color w:val="808080"/>
          <w:sz w:val="18"/>
        </w:rPr>
        <w:t>⏰ 2025-10-11 05:34:28.275931</w:t>
      </w:r>
    </w:p>
    <w:p>
      <w:pPr>
        <w:pStyle w:val="BodyText"/>
      </w:pPr>
      <w:r>
        <w:t>Answer 291: Das Bundes-Immissionsschutzgesetz (BImSchG) ist ein deutsches Gesetz...Answer 291: Das Bundes-Immissionsschutzgesetz (BImSchG) ist ein deutsches Gesetz...Answer 291: Das Bundes-Immissionsschutzgesetz (BImSchG) ist ein deutsches Gesetz...Answer 291: Das Bundes-Immissionsschutzgesetz (BImSchG) ist ein deutsches Gesetz...Answer 291: Das Bundes-Immissionsschutzgesetz (BImSchG) ist ein deutsches Gesetz...Answer 291: Das Bundes-Immissionsschutzgesetz (BImSchG) ist ein deutsches Gesetz...Answer 291: Das Bundes-Immissionsschutzgesetz (BImSchG) ist ein deutsches Gesetz...Answer 291: Das Bundes-Immissionsschutzgesetz (BImSchG) ist ein deutsches Gesetz...Answer 291: Das Bundes-Immissionsschutzgesetz (BImSchG) ist ein deutsches Gesetz...Answer 291: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(585)</w:t>
      </w:r>
    </w:p>
    <w:p>
      <w:pPr>
        <w:pStyle w:val="BodyText"/>
      </w:pPr>
      <w:r>
        <w:rPr>
          <w:color w:val="808080"/>
          <w:sz w:val="18"/>
        </w:rPr>
        <w:t>⏰ 2025-10-11 05:34:58.275933</w:t>
      </w:r>
    </w:p>
    <w:p>
      <w:pPr>
        <w:pStyle w:val="BodyText"/>
      </w:pPr>
      <w:r>
        <w:t>Question 292: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(586)</w:t>
      </w:r>
    </w:p>
    <w:p>
      <w:pPr>
        <w:pStyle w:val="BodyText"/>
      </w:pPr>
      <w:r>
        <w:rPr>
          <w:color w:val="808080"/>
          <w:sz w:val="18"/>
        </w:rPr>
        <w:t>⏰ 2025-10-11 05:35:28.275934</w:t>
      </w:r>
    </w:p>
    <w:p>
      <w:pPr>
        <w:pStyle w:val="BodyText"/>
      </w:pPr>
      <w:r>
        <w:t>Answer 292: Das Bundes-Immissionsschutzgesetz (BImSchG) ist ein deutsches Gesetz...Answer 292: Das Bundes-Immissionsschutzgesetz (BImSchG) ist ein deutsches Gesetz...Answer 292: Das Bundes-Immissionsschutzgesetz (BImSchG) ist ein deutsches Gesetz...Answer 292: Das Bundes-Immissionsschutzgesetz (BImSchG) ist ein deutsches Gesetz...Answer 292: Das Bundes-Immissionsschutzgesetz (BImSchG) ist ein deutsches Gesetz...Answer 292: Das Bundes-Immissionsschutzgesetz (BImSchG) ist ein deutsches Gesetz...Answer 292: Das Bundes-Immissionsschutzgesetz (BImSchG) ist ein deutsches Gesetz...Answer 292: Das Bundes-Immissionsschutzgesetz (BImSchG) ist ein deutsches Gesetz...Answer 292: Das Bundes-Immissionsschutzgesetz (BImSchG) ist ein deutsches Gesetz...Answer 292: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(587)</w:t>
      </w:r>
    </w:p>
    <w:p>
      <w:pPr>
        <w:pStyle w:val="BodyText"/>
      </w:pPr>
      <w:r>
        <w:rPr>
          <w:color w:val="808080"/>
          <w:sz w:val="18"/>
        </w:rPr>
        <w:t>⏰ 2025-10-11 05:35:58.275937</w:t>
      </w:r>
    </w:p>
    <w:p>
      <w:pPr>
        <w:pStyle w:val="BodyText"/>
      </w:pPr>
      <w:r>
        <w:t>Question 293: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(588)</w:t>
      </w:r>
    </w:p>
    <w:p>
      <w:pPr>
        <w:pStyle w:val="BodyText"/>
      </w:pPr>
      <w:r>
        <w:rPr>
          <w:color w:val="808080"/>
          <w:sz w:val="18"/>
        </w:rPr>
        <w:t>⏰ 2025-10-11 05:36:28.275938</w:t>
      </w:r>
    </w:p>
    <w:p>
      <w:pPr>
        <w:pStyle w:val="BodyText"/>
      </w:pPr>
      <w:r>
        <w:t>Answer 293: Das Bundes-Immissionsschutzgesetz (BImSchG) ist ein deutsches Gesetz...Answer 293: Das Bundes-Immissionsschutzgesetz (BImSchG) ist ein deutsches Gesetz...Answer 293: Das Bundes-Immissionsschutzgesetz (BImSchG) ist ein deutsches Gesetz...Answer 293: Das Bundes-Immissionsschutzgesetz (BImSchG) ist ein deutsches Gesetz...Answer 293: Das Bundes-Immissionsschutzgesetz (BImSchG) ist ein deutsches Gesetz...Answer 293: Das Bundes-Immissionsschutzgesetz (BImSchG) ist ein deutsches Gesetz...Answer 293: Das Bundes-Immissionsschutzgesetz (BImSchG) ist ein deutsches Gesetz...Answer 293: Das Bundes-Immissionsschutzgesetz (BImSchG) ist ein deutsches Gesetz...Answer 293: Das Bundes-Immissionsschutzgesetz (BImSchG) ist ein deutsches Gesetz...Answer 293: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(589)</w:t>
      </w:r>
    </w:p>
    <w:p>
      <w:pPr>
        <w:pStyle w:val="BodyText"/>
      </w:pPr>
      <w:r>
        <w:rPr>
          <w:color w:val="808080"/>
          <w:sz w:val="18"/>
        </w:rPr>
        <w:t>⏰ 2025-10-11 05:36:58.275941</w:t>
      </w:r>
    </w:p>
    <w:p>
      <w:pPr>
        <w:pStyle w:val="BodyText"/>
      </w:pPr>
      <w:r>
        <w:t>Question 294: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(590)</w:t>
      </w:r>
    </w:p>
    <w:p>
      <w:pPr>
        <w:pStyle w:val="BodyText"/>
      </w:pPr>
      <w:r>
        <w:rPr>
          <w:color w:val="808080"/>
          <w:sz w:val="18"/>
        </w:rPr>
        <w:t>⏰ 2025-10-11 05:37:28.275942</w:t>
      </w:r>
    </w:p>
    <w:p>
      <w:pPr>
        <w:pStyle w:val="BodyText"/>
      </w:pPr>
      <w:r>
        <w:t>Answer 294: Das Bundes-Immissionsschutzgesetz (BImSchG) ist ein deutsches Gesetz...Answer 294: Das Bundes-Immissionsschutzgesetz (BImSchG) ist ein deutsches Gesetz...Answer 294: Das Bundes-Immissionsschutzgesetz (BImSchG) ist ein deutsches Gesetz...Answer 294: Das Bundes-Immissionsschutzgesetz (BImSchG) ist ein deutsches Gesetz...Answer 294: Das Bundes-Immissionsschutzgesetz (BImSchG) ist ein deutsches Gesetz...Answer 294: Das Bundes-Immissionsschutzgesetz (BImSchG) ist ein deutsches Gesetz...Answer 294: Das Bundes-Immissionsschutzgesetz (BImSchG) ist ein deutsches Gesetz...Answer 294: Das Bundes-Immissionsschutzgesetz (BImSchG) ist ein deutsches Gesetz...Answer 294: Das Bundes-Immissionsschutzgesetz (BImSchG) ist ein deutsches Gesetz...Answer 294: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(591)</w:t>
      </w:r>
    </w:p>
    <w:p>
      <w:pPr>
        <w:pStyle w:val="BodyText"/>
      </w:pPr>
      <w:r>
        <w:rPr>
          <w:color w:val="808080"/>
          <w:sz w:val="18"/>
        </w:rPr>
        <w:t>⏰ 2025-10-11 05:37:58.275945</w:t>
      </w:r>
    </w:p>
    <w:p>
      <w:pPr>
        <w:pStyle w:val="BodyText"/>
      </w:pPr>
      <w:r>
        <w:t>Question 295: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(592)</w:t>
      </w:r>
    </w:p>
    <w:p>
      <w:pPr>
        <w:pStyle w:val="BodyText"/>
      </w:pPr>
      <w:r>
        <w:rPr>
          <w:color w:val="808080"/>
          <w:sz w:val="18"/>
        </w:rPr>
        <w:t>⏰ 2025-10-11 05:38:28.275946</w:t>
      </w:r>
    </w:p>
    <w:p>
      <w:pPr>
        <w:pStyle w:val="BodyText"/>
      </w:pPr>
      <w:r>
        <w:t>Answer 295: Das Bundes-Immissionsschutzgesetz (BImSchG) ist ein deutsches Gesetz...Answer 295: Das Bundes-Immissionsschutzgesetz (BImSchG) ist ein deutsches Gesetz...Answer 295: Das Bundes-Immissionsschutzgesetz (BImSchG) ist ein deutsches Gesetz...Answer 295: Das Bundes-Immissionsschutzgesetz (BImSchG) ist ein deutsches Gesetz...Answer 295: Das Bundes-Immissionsschutzgesetz (BImSchG) ist ein deutsches Gesetz...Answer 295: Das Bundes-Immissionsschutzgesetz (BImSchG) ist ein deutsches Gesetz...Answer 295: Das Bundes-Immissionsschutzgesetz (BImSchG) ist ein deutsches Gesetz...Answer 295: Das Bundes-Immissionsschutzgesetz (BImSchG) ist ein deutsches Gesetz...Answer 295: Das Bundes-Immissionsschutzgesetz (BImSchG) ist ein deutsches Gesetz...Answer 295: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(593)</w:t>
      </w:r>
    </w:p>
    <w:p>
      <w:pPr>
        <w:pStyle w:val="BodyText"/>
      </w:pPr>
      <w:r>
        <w:rPr>
          <w:color w:val="808080"/>
          <w:sz w:val="18"/>
        </w:rPr>
        <w:t>⏰ 2025-10-11 05:38:58.275950</w:t>
      </w:r>
    </w:p>
    <w:p>
      <w:pPr>
        <w:pStyle w:val="BodyText"/>
      </w:pPr>
      <w:r>
        <w:t>Question 296: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(594)</w:t>
      </w:r>
    </w:p>
    <w:p>
      <w:pPr>
        <w:pStyle w:val="BodyText"/>
      </w:pPr>
      <w:r>
        <w:rPr>
          <w:color w:val="808080"/>
          <w:sz w:val="18"/>
        </w:rPr>
        <w:t>⏰ 2025-10-11 05:39:28.275953</w:t>
      </w:r>
    </w:p>
    <w:p>
      <w:pPr>
        <w:pStyle w:val="BodyText"/>
      </w:pPr>
      <w:r>
        <w:t>Answer 296: Das Bundes-Immissionsschutzgesetz (BImSchG) ist ein deutsches Gesetz...Answer 296: Das Bundes-Immissionsschutzgesetz (BImSchG) ist ein deutsches Gesetz...Answer 296: Das Bundes-Immissionsschutzgesetz (BImSchG) ist ein deutsches Gesetz...Answer 296: Das Bundes-Immissionsschutzgesetz (BImSchG) ist ein deutsches Gesetz...Answer 296: Das Bundes-Immissionsschutzgesetz (BImSchG) ist ein deutsches Gesetz...Answer 296: Das Bundes-Immissionsschutzgesetz (BImSchG) ist ein deutsches Gesetz...Answer 296: Das Bundes-Immissionsschutzgesetz (BImSchG) ist ein deutsches Gesetz...Answer 296: Das Bundes-Immissionsschutzgesetz (BImSchG) ist ein deutsches Gesetz...Answer 296: Das Bundes-Immissionsschutzgesetz (BImSchG) ist ein deutsches Gesetz...Answer 296: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(595)</w:t>
      </w:r>
    </w:p>
    <w:p>
      <w:pPr>
        <w:pStyle w:val="BodyText"/>
      </w:pPr>
      <w:r>
        <w:rPr>
          <w:color w:val="808080"/>
          <w:sz w:val="18"/>
        </w:rPr>
        <w:t>⏰ 2025-10-11 05:39:58.275955</w:t>
      </w:r>
    </w:p>
    <w:p>
      <w:pPr>
        <w:pStyle w:val="BodyText"/>
      </w:pPr>
      <w:r>
        <w:t>Question 297: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(596)</w:t>
      </w:r>
    </w:p>
    <w:p>
      <w:pPr>
        <w:pStyle w:val="BodyText"/>
      </w:pPr>
      <w:r>
        <w:rPr>
          <w:color w:val="808080"/>
          <w:sz w:val="18"/>
        </w:rPr>
        <w:t>⏰ 2025-10-11 05:40:28.275957</w:t>
      </w:r>
    </w:p>
    <w:p>
      <w:pPr>
        <w:pStyle w:val="BodyText"/>
      </w:pPr>
      <w:r>
        <w:t>Answer 297: Das Bundes-Immissionsschutzgesetz (BImSchG) ist ein deutsches Gesetz...Answer 297: Das Bundes-Immissionsschutzgesetz (BImSchG) ist ein deutsches Gesetz...Answer 297: Das Bundes-Immissionsschutzgesetz (BImSchG) ist ein deutsches Gesetz...Answer 297: Das Bundes-Immissionsschutzgesetz (BImSchG) ist ein deutsches Gesetz...Answer 297: Das Bundes-Immissionsschutzgesetz (BImSchG) ist ein deutsches Gesetz...Answer 297: Das Bundes-Immissionsschutzgesetz (BImSchG) ist ein deutsches Gesetz...Answer 297: Das Bundes-Immissionsschutzgesetz (BImSchG) ist ein deutsches Gesetz...Answer 297: Das Bundes-Immissionsschutzgesetz (BImSchG) ist ein deutsches Gesetz...Answer 297: Das Bundes-Immissionsschutzgesetz (BImSchG) ist ein deutsches Gesetz...Answer 297: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(597)</w:t>
      </w:r>
    </w:p>
    <w:p>
      <w:pPr>
        <w:pStyle w:val="BodyText"/>
      </w:pPr>
      <w:r>
        <w:rPr>
          <w:color w:val="808080"/>
          <w:sz w:val="18"/>
        </w:rPr>
        <w:t>⏰ 2025-10-11 05:40:58.275959</w:t>
      </w:r>
    </w:p>
    <w:p>
      <w:pPr>
        <w:pStyle w:val="BodyText"/>
      </w:pPr>
      <w:r>
        <w:t>Question 298: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(598)</w:t>
      </w:r>
    </w:p>
    <w:p>
      <w:pPr>
        <w:pStyle w:val="BodyText"/>
      </w:pPr>
      <w:r>
        <w:rPr>
          <w:color w:val="808080"/>
          <w:sz w:val="18"/>
        </w:rPr>
        <w:t>⏰ 2025-10-11 05:41:28.275960</w:t>
      </w:r>
    </w:p>
    <w:p>
      <w:pPr>
        <w:pStyle w:val="BodyText"/>
      </w:pPr>
      <w:r>
        <w:t>Answer 298: Das Bundes-Immissionsschutzgesetz (BImSchG) ist ein deutsches Gesetz...Answer 298: Das Bundes-Immissionsschutzgesetz (BImSchG) ist ein deutsches Gesetz...Answer 298: Das Bundes-Immissionsschutzgesetz (BImSchG) ist ein deutsches Gesetz...Answer 298: Das Bundes-Immissionsschutzgesetz (BImSchG) ist ein deutsches Gesetz...Answer 298: Das Bundes-Immissionsschutzgesetz (BImSchG) ist ein deutsches Gesetz...Answer 298: Das Bundes-Immissionsschutzgesetz (BImSchG) ist ein deutsches Gesetz...Answer 298: Das Bundes-Immissionsschutzgesetz (BImSchG) ist ein deutsches Gesetz...Answer 298: Das Bundes-Immissionsschutzgesetz (BImSchG) ist ein deutsches Gesetz...Answer 298: Das Bundes-Immissionsschutzgesetz (BImSchG) ist ein deutsches Gesetz...Answer 298: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(599)</w:t>
      </w:r>
    </w:p>
    <w:p>
      <w:pPr>
        <w:pStyle w:val="BodyText"/>
      </w:pPr>
      <w:r>
        <w:rPr>
          <w:color w:val="808080"/>
          <w:sz w:val="18"/>
        </w:rPr>
        <w:t>⏰ 2025-10-11 05:41:58.275963</w:t>
      </w:r>
    </w:p>
    <w:p>
      <w:pPr>
        <w:pStyle w:val="BodyText"/>
      </w:pPr>
      <w:r>
        <w:t>Question 299: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(600)</w:t>
      </w:r>
    </w:p>
    <w:p>
      <w:pPr>
        <w:pStyle w:val="BodyText"/>
      </w:pPr>
      <w:r>
        <w:rPr>
          <w:color w:val="808080"/>
          <w:sz w:val="18"/>
        </w:rPr>
        <w:t>⏰ 2025-10-11 05:42:28.275964</w:t>
      </w:r>
    </w:p>
    <w:p>
      <w:pPr>
        <w:pStyle w:val="BodyText"/>
      </w:pPr>
      <w:r>
        <w:t>Answer 299: Das Bundes-Immissionsschutzgesetz (BImSchG) ist ein deutsches Gesetz...Answer 299: Das Bundes-Immissionsschutzgesetz (BImSchG) ist ein deutsches Gesetz...Answer 299: Das Bundes-Immissionsschutzgesetz (BImSchG) ist ein deutsches Gesetz...Answer 299: Das Bundes-Immissionsschutzgesetz (BImSchG) ist ein deutsches Gesetz...Answer 299: Das Bundes-Immissionsschutzgesetz (BImSchG) ist ein deutsches Gesetz...Answer 299: Das Bundes-Immissionsschutzgesetz (BImSchG) ist ein deutsches Gesetz...Answer 299: Das Bundes-Immissionsschutzgesetz (BImSchG) ist ein deutsches Gesetz...Answer 299: Das Bundes-Immissionsschutzgesetz (BImSchG) ist ein deutsches Gesetz...Answer 299: Das Bundes-Immissionsschutzgesetz (BImSchG) ist ein deutsches Gesetz...Answer 299: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(601)</w:t>
      </w:r>
    </w:p>
    <w:p>
      <w:pPr>
        <w:pStyle w:val="BodyText"/>
      </w:pPr>
      <w:r>
        <w:rPr>
          <w:color w:val="808080"/>
          <w:sz w:val="18"/>
        </w:rPr>
        <w:t>⏰ 2025-10-11 05:42:58.275967</w:t>
      </w:r>
    </w:p>
    <w:p>
      <w:pPr>
        <w:pStyle w:val="BodyText"/>
      </w:pPr>
      <w:r>
        <w:t>Question 300: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(602)</w:t>
      </w:r>
    </w:p>
    <w:p>
      <w:pPr>
        <w:pStyle w:val="BodyText"/>
      </w:pPr>
      <w:r>
        <w:rPr>
          <w:color w:val="808080"/>
          <w:sz w:val="18"/>
        </w:rPr>
        <w:t>⏰ 2025-10-11 05:43:28.275969</w:t>
      </w:r>
    </w:p>
    <w:p>
      <w:pPr>
        <w:pStyle w:val="BodyText"/>
      </w:pPr>
      <w:r>
        <w:t>Answer 300: Das Bundes-Immissionsschutzgesetz (BImSchG) ist ein deutsches Gesetz...Answer 300: Das Bundes-Immissionsschutzgesetz (BImSchG) ist ein deutsches Gesetz...Answer 300: Das Bundes-Immissionsschutzgesetz (BImSchG) ist ein deutsches Gesetz...Answer 300: Das Bundes-Immissionsschutzgesetz (BImSchG) ist ein deutsches Gesetz...Answer 300: Das Bundes-Immissionsschutzgesetz (BImSchG) ist ein deutsches Gesetz...Answer 300: Das Bundes-Immissionsschutzgesetz (BImSchG) ist ein deutsches Gesetz...Answer 300: Das Bundes-Immissionsschutzgesetz (BImSchG) ist ein deutsches Gesetz...Answer 300: Das Bundes-Immissionsschutzgesetz (BImSchG) ist ein deutsches Gesetz...Answer 300: Das Bundes-Immissionsschutzgesetz (BImSchG) ist ein deutsches Gesetz...Answer 300: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(603)</w:t>
      </w:r>
    </w:p>
    <w:p>
      <w:pPr>
        <w:pStyle w:val="BodyText"/>
      </w:pPr>
      <w:r>
        <w:rPr>
          <w:color w:val="808080"/>
          <w:sz w:val="18"/>
        </w:rPr>
        <w:t>⏰ 2025-10-11 05:43:58.275973</w:t>
      </w:r>
    </w:p>
    <w:p>
      <w:pPr>
        <w:pStyle w:val="BodyText"/>
      </w:pPr>
      <w:r>
        <w:t>Question 301: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(604)</w:t>
      </w:r>
    </w:p>
    <w:p>
      <w:pPr>
        <w:pStyle w:val="BodyText"/>
      </w:pPr>
      <w:r>
        <w:rPr>
          <w:color w:val="808080"/>
          <w:sz w:val="18"/>
        </w:rPr>
        <w:t>⏰ 2025-10-11 05:44:28.275975</w:t>
      </w:r>
    </w:p>
    <w:p>
      <w:pPr>
        <w:pStyle w:val="BodyText"/>
      </w:pPr>
      <w:r>
        <w:t>Answer 301: Das Bundes-Immissionsschutzgesetz (BImSchG) ist ein deutsches Gesetz...Answer 301: Das Bundes-Immissionsschutzgesetz (BImSchG) ist ein deutsches Gesetz...Answer 301: Das Bundes-Immissionsschutzgesetz (BImSchG) ist ein deutsches Gesetz...Answer 301: Das Bundes-Immissionsschutzgesetz (BImSchG) ist ein deutsches Gesetz...Answer 301: Das Bundes-Immissionsschutzgesetz (BImSchG) ist ein deutsches Gesetz...Answer 301: Das Bundes-Immissionsschutzgesetz (BImSchG) ist ein deutsches Gesetz...Answer 301: Das Bundes-Immissionsschutzgesetz (BImSchG) ist ein deutsches Gesetz...Answer 301: Das Bundes-Immissionsschutzgesetz (BImSchG) ist ein deutsches Gesetz...Answer 301: Das Bundes-Immissionsschutzgesetz (BImSchG) ist ein deutsches Gesetz...Answer 301: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(605)</w:t>
      </w:r>
    </w:p>
    <w:p>
      <w:pPr>
        <w:pStyle w:val="BodyText"/>
      </w:pPr>
      <w:r>
        <w:rPr>
          <w:color w:val="808080"/>
          <w:sz w:val="18"/>
        </w:rPr>
        <w:t>⏰ 2025-10-11 05:44:58.275978</w:t>
      </w:r>
    </w:p>
    <w:p>
      <w:pPr>
        <w:pStyle w:val="BodyText"/>
      </w:pPr>
      <w:r>
        <w:t>Question 302: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(606)</w:t>
      </w:r>
    </w:p>
    <w:p>
      <w:pPr>
        <w:pStyle w:val="BodyText"/>
      </w:pPr>
      <w:r>
        <w:rPr>
          <w:color w:val="808080"/>
          <w:sz w:val="18"/>
        </w:rPr>
        <w:t>⏰ 2025-10-11 05:45:28.275979</w:t>
      </w:r>
    </w:p>
    <w:p>
      <w:pPr>
        <w:pStyle w:val="BodyText"/>
      </w:pPr>
      <w:r>
        <w:t>Answer 302: Das Bundes-Immissionsschutzgesetz (BImSchG) ist ein deutsches Gesetz...Answer 302: Das Bundes-Immissionsschutzgesetz (BImSchG) ist ein deutsches Gesetz...Answer 302: Das Bundes-Immissionsschutzgesetz (BImSchG) ist ein deutsches Gesetz...Answer 302: Das Bundes-Immissionsschutzgesetz (BImSchG) ist ein deutsches Gesetz...Answer 302: Das Bundes-Immissionsschutzgesetz (BImSchG) ist ein deutsches Gesetz...Answer 302: Das Bundes-Immissionsschutzgesetz (BImSchG) ist ein deutsches Gesetz...Answer 302: Das Bundes-Immissionsschutzgesetz (BImSchG) ist ein deutsches Gesetz...Answer 302: Das Bundes-Immissionsschutzgesetz (BImSchG) ist ein deutsches Gesetz...Answer 302: Das Bundes-Immissionsschutzgesetz (BImSchG) ist ein deutsches Gesetz...Answer 302: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(607)</w:t>
      </w:r>
    </w:p>
    <w:p>
      <w:pPr>
        <w:pStyle w:val="BodyText"/>
      </w:pPr>
      <w:r>
        <w:rPr>
          <w:color w:val="808080"/>
          <w:sz w:val="18"/>
        </w:rPr>
        <w:t>⏰ 2025-10-11 05:45:58.275982</w:t>
      </w:r>
    </w:p>
    <w:p>
      <w:pPr>
        <w:pStyle w:val="BodyText"/>
      </w:pPr>
      <w:r>
        <w:t>Question 303: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(608)</w:t>
      </w:r>
    </w:p>
    <w:p>
      <w:pPr>
        <w:pStyle w:val="BodyText"/>
      </w:pPr>
      <w:r>
        <w:rPr>
          <w:color w:val="808080"/>
          <w:sz w:val="18"/>
        </w:rPr>
        <w:t>⏰ 2025-10-11 05:46:28.275984</w:t>
      </w:r>
    </w:p>
    <w:p>
      <w:pPr>
        <w:pStyle w:val="BodyText"/>
      </w:pPr>
      <w:r>
        <w:t>Answer 303: Das Bundes-Immissionsschutzgesetz (BImSchG) ist ein deutsches Gesetz...Answer 303: Das Bundes-Immissionsschutzgesetz (BImSchG) ist ein deutsches Gesetz...Answer 303: Das Bundes-Immissionsschutzgesetz (BImSchG) ist ein deutsches Gesetz...Answer 303: Das Bundes-Immissionsschutzgesetz (BImSchG) ist ein deutsches Gesetz...Answer 303: Das Bundes-Immissionsschutzgesetz (BImSchG) ist ein deutsches Gesetz...Answer 303: Das Bundes-Immissionsschutzgesetz (BImSchG) ist ein deutsches Gesetz...Answer 303: Das Bundes-Immissionsschutzgesetz (BImSchG) ist ein deutsches Gesetz...Answer 303: Das Bundes-Immissionsschutzgesetz (BImSchG) ist ein deutsches Gesetz...Answer 303: Das Bundes-Immissionsschutzgesetz (BImSchG) ist ein deutsches Gesetz...Answer 303: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(609)</w:t>
      </w:r>
    </w:p>
    <w:p>
      <w:pPr>
        <w:pStyle w:val="BodyText"/>
      </w:pPr>
      <w:r>
        <w:rPr>
          <w:color w:val="808080"/>
          <w:sz w:val="18"/>
        </w:rPr>
        <w:t>⏰ 2025-10-11 05:46:58.275987</w:t>
      </w:r>
    </w:p>
    <w:p>
      <w:pPr>
        <w:pStyle w:val="BodyText"/>
      </w:pPr>
      <w:r>
        <w:t>Question 304: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(610)</w:t>
      </w:r>
    </w:p>
    <w:p>
      <w:pPr>
        <w:pStyle w:val="BodyText"/>
      </w:pPr>
      <w:r>
        <w:rPr>
          <w:color w:val="808080"/>
          <w:sz w:val="18"/>
        </w:rPr>
        <w:t>⏰ 2025-10-11 05:47:28.275988</w:t>
      </w:r>
    </w:p>
    <w:p>
      <w:pPr>
        <w:pStyle w:val="BodyText"/>
      </w:pPr>
      <w:r>
        <w:t>Answer 304: Das Bundes-Immissionsschutzgesetz (BImSchG) ist ein deutsches Gesetz...Answer 304: Das Bundes-Immissionsschutzgesetz (BImSchG) ist ein deutsches Gesetz...Answer 304: Das Bundes-Immissionsschutzgesetz (BImSchG) ist ein deutsches Gesetz...Answer 304: Das Bundes-Immissionsschutzgesetz (BImSchG) ist ein deutsches Gesetz...Answer 304: Das Bundes-Immissionsschutzgesetz (BImSchG) ist ein deutsches Gesetz...Answer 304: Das Bundes-Immissionsschutzgesetz (BImSchG) ist ein deutsches Gesetz...Answer 304: Das Bundes-Immissionsschutzgesetz (BImSchG) ist ein deutsches Gesetz...Answer 304: Das Bundes-Immissionsschutzgesetz (BImSchG) ist ein deutsches Gesetz...Answer 304: Das Bundes-Immissionsschutzgesetz (BImSchG) ist ein deutsches Gesetz...Answer 304: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(611)</w:t>
      </w:r>
    </w:p>
    <w:p>
      <w:pPr>
        <w:pStyle w:val="BodyText"/>
      </w:pPr>
      <w:r>
        <w:rPr>
          <w:color w:val="808080"/>
          <w:sz w:val="18"/>
        </w:rPr>
        <w:t>⏰ 2025-10-11 05:47:58.275991</w:t>
      </w:r>
    </w:p>
    <w:p>
      <w:pPr>
        <w:pStyle w:val="BodyText"/>
      </w:pPr>
      <w:r>
        <w:t>Question 305: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(612)</w:t>
      </w:r>
    </w:p>
    <w:p>
      <w:pPr>
        <w:pStyle w:val="BodyText"/>
      </w:pPr>
      <w:r>
        <w:rPr>
          <w:color w:val="808080"/>
          <w:sz w:val="18"/>
        </w:rPr>
        <w:t>⏰ 2025-10-11 05:48:28.275992</w:t>
      </w:r>
    </w:p>
    <w:p>
      <w:pPr>
        <w:pStyle w:val="BodyText"/>
      </w:pPr>
      <w:r>
        <w:t>Answer 305: Das Bundes-Immissionsschutzgesetz (BImSchG) ist ein deutsches Gesetz...Answer 305: Das Bundes-Immissionsschutzgesetz (BImSchG) ist ein deutsches Gesetz...Answer 305: Das Bundes-Immissionsschutzgesetz (BImSchG) ist ein deutsches Gesetz...Answer 305: Das Bundes-Immissionsschutzgesetz (BImSchG) ist ein deutsches Gesetz...Answer 305: Das Bundes-Immissionsschutzgesetz (BImSchG) ist ein deutsches Gesetz...Answer 305: Das Bundes-Immissionsschutzgesetz (BImSchG) ist ein deutsches Gesetz...Answer 305: Das Bundes-Immissionsschutzgesetz (BImSchG) ist ein deutsches Gesetz...Answer 305: Das Bundes-Immissionsschutzgesetz (BImSchG) ist ein deutsches Gesetz...Answer 305: Das Bundes-Immissionsschutzgesetz (BImSchG) ist ein deutsches Gesetz...Answer 305: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(613)</w:t>
      </w:r>
    </w:p>
    <w:p>
      <w:pPr>
        <w:pStyle w:val="BodyText"/>
      </w:pPr>
      <w:r>
        <w:rPr>
          <w:color w:val="808080"/>
          <w:sz w:val="18"/>
        </w:rPr>
        <w:t>⏰ 2025-10-11 05:48:58.275995</w:t>
      </w:r>
    </w:p>
    <w:p>
      <w:pPr>
        <w:pStyle w:val="BodyText"/>
      </w:pPr>
      <w:r>
        <w:t>Question 306: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(614)</w:t>
      </w:r>
    </w:p>
    <w:p>
      <w:pPr>
        <w:pStyle w:val="BodyText"/>
      </w:pPr>
      <w:r>
        <w:rPr>
          <w:color w:val="808080"/>
          <w:sz w:val="18"/>
        </w:rPr>
        <w:t>⏰ 2025-10-11 05:49:28.275997</w:t>
      </w:r>
    </w:p>
    <w:p>
      <w:pPr>
        <w:pStyle w:val="BodyText"/>
      </w:pPr>
      <w:r>
        <w:t>Answer 306: Das Bundes-Immissionsschutzgesetz (BImSchG) ist ein deutsches Gesetz...Answer 306: Das Bundes-Immissionsschutzgesetz (BImSchG) ist ein deutsches Gesetz...Answer 306: Das Bundes-Immissionsschutzgesetz (BImSchG) ist ein deutsches Gesetz...Answer 306: Das Bundes-Immissionsschutzgesetz (BImSchG) ist ein deutsches Gesetz...Answer 306: Das Bundes-Immissionsschutzgesetz (BImSchG) ist ein deutsches Gesetz...Answer 306: Das Bundes-Immissionsschutzgesetz (BImSchG) ist ein deutsches Gesetz...Answer 306: Das Bundes-Immissionsschutzgesetz (BImSchG) ist ein deutsches Gesetz...Answer 306: Das Bundes-Immissionsschutzgesetz (BImSchG) ist ein deutsches Gesetz...Answer 306: Das Bundes-Immissionsschutzgesetz (BImSchG) ist ein deutsches Gesetz...Answer 306: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(615)</w:t>
      </w:r>
    </w:p>
    <w:p>
      <w:pPr>
        <w:pStyle w:val="BodyText"/>
      </w:pPr>
      <w:r>
        <w:rPr>
          <w:color w:val="808080"/>
          <w:sz w:val="18"/>
        </w:rPr>
        <w:t>⏰ 2025-10-11 05:49:58.275999</w:t>
      </w:r>
    </w:p>
    <w:p>
      <w:pPr>
        <w:pStyle w:val="BodyText"/>
      </w:pPr>
      <w:r>
        <w:t>Question 307: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(616)</w:t>
      </w:r>
    </w:p>
    <w:p>
      <w:pPr>
        <w:pStyle w:val="BodyText"/>
      </w:pPr>
      <w:r>
        <w:rPr>
          <w:color w:val="808080"/>
          <w:sz w:val="18"/>
        </w:rPr>
        <w:t>⏰ 2025-10-11 05:50:28.276001</w:t>
      </w:r>
    </w:p>
    <w:p>
      <w:pPr>
        <w:pStyle w:val="BodyText"/>
      </w:pPr>
      <w:r>
        <w:t>Answer 307: Das Bundes-Immissionsschutzgesetz (BImSchG) ist ein deutsches Gesetz...Answer 307: Das Bundes-Immissionsschutzgesetz (BImSchG) ist ein deutsches Gesetz...Answer 307: Das Bundes-Immissionsschutzgesetz (BImSchG) ist ein deutsches Gesetz...Answer 307: Das Bundes-Immissionsschutzgesetz (BImSchG) ist ein deutsches Gesetz...Answer 307: Das Bundes-Immissionsschutzgesetz (BImSchG) ist ein deutsches Gesetz...Answer 307: Das Bundes-Immissionsschutzgesetz (BImSchG) ist ein deutsches Gesetz...Answer 307: Das Bundes-Immissionsschutzgesetz (BImSchG) ist ein deutsches Gesetz...Answer 307: Das Bundes-Immissionsschutzgesetz (BImSchG) ist ein deutsches Gesetz...Answer 307: Das Bundes-Immissionsschutzgesetz (BImSchG) ist ein deutsches Gesetz...Answer 307: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(617)</w:t>
      </w:r>
    </w:p>
    <w:p>
      <w:pPr>
        <w:pStyle w:val="BodyText"/>
      </w:pPr>
      <w:r>
        <w:rPr>
          <w:color w:val="808080"/>
          <w:sz w:val="18"/>
        </w:rPr>
        <w:t>⏰ 2025-10-11 05:50:58.276003</w:t>
      </w:r>
    </w:p>
    <w:p>
      <w:pPr>
        <w:pStyle w:val="BodyText"/>
      </w:pPr>
      <w:r>
        <w:t>Question 308: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(618)</w:t>
      </w:r>
    </w:p>
    <w:p>
      <w:pPr>
        <w:pStyle w:val="BodyText"/>
      </w:pPr>
      <w:r>
        <w:rPr>
          <w:color w:val="808080"/>
          <w:sz w:val="18"/>
        </w:rPr>
        <w:t>⏰ 2025-10-11 05:51:28.276004</w:t>
      </w:r>
    </w:p>
    <w:p>
      <w:pPr>
        <w:pStyle w:val="BodyText"/>
      </w:pPr>
      <w:r>
        <w:t>Answer 308: Das Bundes-Immissionsschutzgesetz (BImSchG) ist ein deutsches Gesetz...Answer 308: Das Bundes-Immissionsschutzgesetz (BImSchG) ist ein deutsches Gesetz...Answer 308: Das Bundes-Immissionsschutzgesetz (BImSchG) ist ein deutsches Gesetz...Answer 308: Das Bundes-Immissionsschutzgesetz (BImSchG) ist ein deutsches Gesetz...Answer 308: Das Bundes-Immissionsschutzgesetz (BImSchG) ist ein deutsches Gesetz...Answer 308: Das Bundes-Immissionsschutzgesetz (BImSchG) ist ein deutsches Gesetz...Answer 308: Das Bundes-Immissionsschutzgesetz (BImSchG) ist ein deutsches Gesetz...Answer 308: Das Bundes-Immissionsschutzgesetz (BImSchG) ist ein deutsches Gesetz...Answer 308: Das Bundes-Immissionsschutzgesetz (BImSchG) ist ein deutsches Gesetz...Answer 308: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(619)</w:t>
      </w:r>
    </w:p>
    <w:p>
      <w:pPr>
        <w:pStyle w:val="BodyText"/>
      </w:pPr>
      <w:r>
        <w:rPr>
          <w:color w:val="808080"/>
          <w:sz w:val="18"/>
        </w:rPr>
        <w:t>⏰ 2025-10-11 05:51:58.276007</w:t>
      </w:r>
    </w:p>
    <w:p>
      <w:pPr>
        <w:pStyle w:val="BodyText"/>
      </w:pPr>
      <w:r>
        <w:t>Question 309: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(620)</w:t>
      </w:r>
    </w:p>
    <w:p>
      <w:pPr>
        <w:pStyle w:val="BodyText"/>
      </w:pPr>
      <w:r>
        <w:rPr>
          <w:color w:val="808080"/>
          <w:sz w:val="18"/>
        </w:rPr>
        <w:t>⏰ 2025-10-11 05:52:28.276008</w:t>
      </w:r>
    </w:p>
    <w:p>
      <w:pPr>
        <w:pStyle w:val="BodyText"/>
      </w:pPr>
      <w:r>
        <w:t>Answer 309: Das Bundes-Immissionsschutzgesetz (BImSchG) ist ein deutsches Gesetz...Answer 309: Das Bundes-Immissionsschutzgesetz (BImSchG) ist ein deutsches Gesetz...Answer 309: Das Bundes-Immissionsschutzgesetz (BImSchG) ist ein deutsches Gesetz...Answer 309: Das Bundes-Immissionsschutzgesetz (BImSchG) ist ein deutsches Gesetz...Answer 309: Das Bundes-Immissionsschutzgesetz (BImSchG) ist ein deutsches Gesetz...Answer 309: Das Bundes-Immissionsschutzgesetz (BImSchG) ist ein deutsches Gesetz...Answer 309: Das Bundes-Immissionsschutzgesetz (BImSchG) ist ein deutsches Gesetz...Answer 309: Das Bundes-Immissionsschutzgesetz (BImSchG) ist ein deutsches Gesetz...Answer 309: Das Bundes-Immissionsschutzgesetz (BImSchG) ist ein deutsches Gesetz...Answer 309: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(621)</w:t>
      </w:r>
    </w:p>
    <w:p>
      <w:pPr>
        <w:pStyle w:val="BodyText"/>
      </w:pPr>
      <w:r>
        <w:rPr>
          <w:color w:val="808080"/>
          <w:sz w:val="18"/>
        </w:rPr>
        <w:t>⏰ 2025-10-11 05:52:58.276011</w:t>
      </w:r>
    </w:p>
    <w:p>
      <w:pPr>
        <w:pStyle w:val="BodyText"/>
      </w:pPr>
      <w:r>
        <w:t>Question 310: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(622)</w:t>
      </w:r>
    </w:p>
    <w:p>
      <w:pPr>
        <w:pStyle w:val="BodyText"/>
      </w:pPr>
      <w:r>
        <w:rPr>
          <w:color w:val="808080"/>
          <w:sz w:val="18"/>
        </w:rPr>
        <w:t>⏰ 2025-10-11 05:53:28.276012</w:t>
      </w:r>
    </w:p>
    <w:p>
      <w:pPr>
        <w:pStyle w:val="BodyText"/>
      </w:pPr>
      <w:r>
        <w:t>Answer 310: Das Bundes-Immissionsschutzgesetz (BImSchG) ist ein deutsches Gesetz...Answer 310: Das Bundes-Immissionsschutzgesetz (BImSchG) ist ein deutsches Gesetz...Answer 310: Das Bundes-Immissionsschutzgesetz (BImSchG) ist ein deutsches Gesetz...Answer 310: Das Bundes-Immissionsschutzgesetz (BImSchG) ist ein deutsches Gesetz...Answer 310: Das Bundes-Immissionsschutzgesetz (BImSchG) ist ein deutsches Gesetz...Answer 310: Das Bundes-Immissionsschutzgesetz (BImSchG) ist ein deutsches Gesetz...Answer 310: Das Bundes-Immissionsschutzgesetz (BImSchG) ist ein deutsches Gesetz...Answer 310: Das Bundes-Immissionsschutzgesetz (BImSchG) ist ein deutsches Gesetz...Answer 310: Das Bundes-Immissionsschutzgesetz (BImSchG) ist ein deutsches Gesetz...Answer 310: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(623)</w:t>
      </w:r>
    </w:p>
    <w:p>
      <w:pPr>
        <w:pStyle w:val="BodyText"/>
      </w:pPr>
      <w:r>
        <w:rPr>
          <w:color w:val="808080"/>
          <w:sz w:val="18"/>
        </w:rPr>
        <w:t>⏰ 2025-10-11 05:53:58.276016</w:t>
      </w:r>
    </w:p>
    <w:p>
      <w:pPr>
        <w:pStyle w:val="BodyText"/>
      </w:pPr>
      <w:r>
        <w:t>Question 311: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(624)</w:t>
      </w:r>
    </w:p>
    <w:p>
      <w:pPr>
        <w:pStyle w:val="BodyText"/>
      </w:pPr>
      <w:r>
        <w:rPr>
          <w:color w:val="808080"/>
          <w:sz w:val="18"/>
        </w:rPr>
        <w:t>⏰ 2025-10-11 05:54:28.276018</w:t>
      </w:r>
    </w:p>
    <w:p>
      <w:pPr>
        <w:pStyle w:val="BodyText"/>
      </w:pPr>
      <w:r>
        <w:t>Answer 311: Das Bundes-Immissionsschutzgesetz (BImSchG) ist ein deutsches Gesetz...Answer 311: Das Bundes-Immissionsschutzgesetz (BImSchG) ist ein deutsches Gesetz...Answer 311: Das Bundes-Immissionsschutzgesetz (BImSchG) ist ein deutsches Gesetz...Answer 311: Das Bundes-Immissionsschutzgesetz (BImSchG) ist ein deutsches Gesetz...Answer 311: Das Bundes-Immissionsschutzgesetz (BImSchG) ist ein deutsches Gesetz...Answer 311: Das Bundes-Immissionsschutzgesetz (BImSchG) ist ein deutsches Gesetz...Answer 311: Das Bundes-Immissionsschutzgesetz (BImSchG) ist ein deutsches Gesetz...Answer 311: Das Bundes-Immissionsschutzgesetz (BImSchG) ist ein deutsches Gesetz...Answer 311: Das Bundes-Immissionsschutzgesetz (BImSchG) ist ein deutsches Gesetz...Answer 311: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(625)</w:t>
      </w:r>
    </w:p>
    <w:p>
      <w:pPr>
        <w:pStyle w:val="BodyText"/>
      </w:pPr>
      <w:r>
        <w:rPr>
          <w:color w:val="808080"/>
          <w:sz w:val="18"/>
        </w:rPr>
        <w:t>⏰ 2025-10-11 05:54:58.276021</w:t>
      </w:r>
    </w:p>
    <w:p>
      <w:pPr>
        <w:pStyle w:val="BodyText"/>
      </w:pPr>
      <w:r>
        <w:t>Question 312: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(626)</w:t>
      </w:r>
    </w:p>
    <w:p>
      <w:pPr>
        <w:pStyle w:val="BodyText"/>
      </w:pPr>
      <w:r>
        <w:rPr>
          <w:color w:val="808080"/>
          <w:sz w:val="18"/>
        </w:rPr>
        <w:t>⏰ 2025-10-11 05:55:28.276022</w:t>
      </w:r>
    </w:p>
    <w:p>
      <w:pPr>
        <w:pStyle w:val="BodyText"/>
      </w:pPr>
      <w:r>
        <w:t>Answer 312: Das Bundes-Immissionsschutzgesetz (BImSchG) ist ein deutsches Gesetz...Answer 312: Das Bundes-Immissionsschutzgesetz (BImSchG) ist ein deutsches Gesetz...Answer 312: Das Bundes-Immissionsschutzgesetz (BImSchG) ist ein deutsches Gesetz...Answer 312: Das Bundes-Immissionsschutzgesetz (BImSchG) ist ein deutsches Gesetz...Answer 312: Das Bundes-Immissionsschutzgesetz (BImSchG) ist ein deutsches Gesetz...Answer 312: Das Bundes-Immissionsschutzgesetz (BImSchG) ist ein deutsches Gesetz...Answer 312: Das Bundes-Immissionsschutzgesetz (BImSchG) ist ein deutsches Gesetz...Answer 312: Das Bundes-Immissionsschutzgesetz (BImSchG) ist ein deutsches Gesetz...Answer 312: Das Bundes-Immissionsschutzgesetz (BImSchG) ist ein deutsches Gesetz...Answer 312: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(627)</w:t>
      </w:r>
    </w:p>
    <w:p>
      <w:pPr>
        <w:pStyle w:val="BodyText"/>
      </w:pPr>
      <w:r>
        <w:rPr>
          <w:color w:val="808080"/>
          <w:sz w:val="18"/>
        </w:rPr>
        <w:t>⏰ 2025-10-11 05:55:58.276025</w:t>
      </w:r>
    </w:p>
    <w:p>
      <w:pPr>
        <w:pStyle w:val="BodyText"/>
      </w:pPr>
      <w:r>
        <w:t>Question 313: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(628)</w:t>
      </w:r>
    </w:p>
    <w:p>
      <w:pPr>
        <w:pStyle w:val="BodyText"/>
      </w:pPr>
      <w:r>
        <w:rPr>
          <w:color w:val="808080"/>
          <w:sz w:val="18"/>
        </w:rPr>
        <w:t>⏰ 2025-10-11 05:56:28.276026</w:t>
      </w:r>
    </w:p>
    <w:p>
      <w:pPr>
        <w:pStyle w:val="BodyText"/>
      </w:pPr>
      <w:r>
        <w:t>Answer 313: Das Bundes-Immissionsschutzgesetz (BImSchG) ist ein deutsches Gesetz...Answer 313: Das Bundes-Immissionsschutzgesetz (BImSchG) ist ein deutsches Gesetz...Answer 313: Das Bundes-Immissionsschutzgesetz (BImSchG) ist ein deutsches Gesetz...Answer 313: Das Bundes-Immissionsschutzgesetz (BImSchG) ist ein deutsches Gesetz...Answer 313: Das Bundes-Immissionsschutzgesetz (BImSchG) ist ein deutsches Gesetz...Answer 313: Das Bundes-Immissionsschutzgesetz (BImSchG) ist ein deutsches Gesetz...Answer 313: Das Bundes-Immissionsschutzgesetz (BImSchG) ist ein deutsches Gesetz...Answer 313: Das Bundes-Immissionsschutzgesetz (BImSchG) ist ein deutsches Gesetz...Answer 313: Das Bundes-Immissionsschutzgesetz (BImSchG) ist ein deutsches Gesetz...Answer 313: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(629)</w:t>
      </w:r>
    </w:p>
    <w:p>
      <w:pPr>
        <w:pStyle w:val="BodyText"/>
      </w:pPr>
      <w:r>
        <w:rPr>
          <w:color w:val="808080"/>
          <w:sz w:val="18"/>
        </w:rPr>
        <w:t>⏰ 2025-10-11 05:56:58.276029</w:t>
      </w:r>
    </w:p>
    <w:p>
      <w:pPr>
        <w:pStyle w:val="BodyText"/>
      </w:pPr>
      <w:r>
        <w:t>Question 314: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(630)</w:t>
      </w:r>
    </w:p>
    <w:p>
      <w:pPr>
        <w:pStyle w:val="BodyText"/>
      </w:pPr>
      <w:r>
        <w:rPr>
          <w:color w:val="808080"/>
          <w:sz w:val="18"/>
        </w:rPr>
        <w:t>⏰ 2025-10-11 05:57:28.276030</w:t>
      </w:r>
    </w:p>
    <w:p>
      <w:pPr>
        <w:pStyle w:val="BodyText"/>
      </w:pPr>
      <w:r>
        <w:t>Answer 314: Das Bundes-Immissionsschutzgesetz (BImSchG) ist ein deutsches Gesetz...Answer 314: Das Bundes-Immissionsschutzgesetz (BImSchG) ist ein deutsches Gesetz...Answer 314: Das Bundes-Immissionsschutzgesetz (BImSchG) ist ein deutsches Gesetz...Answer 314: Das Bundes-Immissionsschutzgesetz (BImSchG) ist ein deutsches Gesetz...Answer 314: Das Bundes-Immissionsschutzgesetz (BImSchG) ist ein deutsches Gesetz...Answer 314: Das Bundes-Immissionsschutzgesetz (BImSchG) ist ein deutsches Gesetz...Answer 314: Das Bundes-Immissionsschutzgesetz (BImSchG) ist ein deutsches Gesetz...Answer 314: Das Bundes-Immissionsschutzgesetz (BImSchG) ist ein deutsches Gesetz...Answer 314: Das Bundes-Immissionsschutzgesetz (BImSchG) ist ein deutsches Gesetz...Answer 314: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(631)</w:t>
      </w:r>
    </w:p>
    <w:p>
      <w:pPr>
        <w:pStyle w:val="BodyText"/>
      </w:pPr>
      <w:r>
        <w:rPr>
          <w:color w:val="808080"/>
          <w:sz w:val="18"/>
        </w:rPr>
        <w:t>⏰ 2025-10-11 05:57:58.276032</w:t>
      </w:r>
    </w:p>
    <w:p>
      <w:pPr>
        <w:pStyle w:val="BodyText"/>
      </w:pPr>
      <w:r>
        <w:t>Question 315: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(632)</w:t>
      </w:r>
    </w:p>
    <w:p>
      <w:pPr>
        <w:pStyle w:val="BodyText"/>
      </w:pPr>
      <w:r>
        <w:rPr>
          <w:color w:val="808080"/>
          <w:sz w:val="18"/>
        </w:rPr>
        <w:t>⏰ 2025-10-11 05:58:28.276034</w:t>
      </w:r>
    </w:p>
    <w:p>
      <w:pPr>
        <w:pStyle w:val="BodyText"/>
      </w:pPr>
      <w:r>
        <w:t>Answer 315: Das Bundes-Immissionsschutzgesetz (BImSchG) ist ein deutsches Gesetz...Answer 315: Das Bundes-Immissionsschutzgesetz (BImSchG) ist ein deutsches Gesetz...Answer 315: Das Bundes-Immissionsschutzgesetz (BImSchG) ist ein deutsches Gesetz...Answer 315: Das Bundes-Immissionsschutzgesetz (BImSchG) ist ein deutsches Gesetz...Answer 315: Das Bundes-Immissionsschutzgesetz (BImSchG) ist ein deutsches Gesetz...Answer 315: Das Bundes-Immissionsschutzgesetz (BImSchG) ist ein deutsches Gesetz...Answer 315: Das Bundes-Immissionsschutzgesetz (BImSchG) ist ein deutsches Gesetz...Answer 315: Das Bundes-Immissionsschutzgesetz (BImSchG) ist ein deutsches Gesetz...Answer 315: Das Bundes-Immissionsschutzgesetz (BImSchG) ist ein deutsches Gesetz...Answer 315: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(633)</w:t>
      </w:r>
    </w:p>
    <w:p>
      <w:pPr>
        <w:pStyle w:val="BodyText"/>
      </w:pPr>
      <w:r>
        <w:rPr>
          <w:color w:val="808080"/>
          <w:sz w:val="18"/>
        </w:rPr>
        <w:t>⏰ 2025-10-11 05:58:58.276037</w:t>
      </w:r>
    </w:p>
    <w:p>
      <w:pPr>
        <w:pStyle w:val="BodyText"/>
      </w:pPr>
      <w:r>
        <w:t>Question 316: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(634)</w:t>
      </w:r>
    </w:p>
    <w:p>
      <w:pPr>
        <w:pStyle w:val="BodyText"/>
      </w:pPr>
      <w:r>
        <w:rPr>
          <w:color w:val="808080"/>
          <w:sz w:val="18"/>
        </w:rPr>
        <w:t>⏰ 2025-10-11 05:59:28.276039</w:t>
      </w:r>
    </w:p>
    <w:p>
      <w:pPr>
        <w:pStyle w:val="BodyText"/>
      </w:pPr>
      <w:r>
        <w:t>Answer 316: Das Bundes-Immissionsschutzgesetz (BImSchG) ist ein deutsches Gesetz...Answer 316: Das Bundes-Immissionsschutzgesetz (BImSchG) ist ein deutsches Gesetz...Answer 316: Das Bundes-Immissionsschutzgesetz (BImSchG) ist ein deutsches Gesetz...Answer 316: Das Bundes-Immissionsschutzgesetz (BImSchG) ist ein deutsches Gesetz...Answer 316: Das Bundes-Immissionsschutzgesetz (BImSchG) ist ein deutsches Gesetz...Answer 316: Das Bundes-Immissionsschutzgesetz (BImSchG) ist ein deutsches Gesetz...Answer 316: Das Bundes-Immissionsschutzgesetz (BImSchG) ist ein deutsches Gesetz...Answer 316: Das Bundes-Immissionsschutzgesetz (BImSchG) ist ein deutsches Gesetz...Answer 316: Das Bundes-Immissionsschutzgesetz (BImSchG) ist ein deutsches Gesetz...Answer 316: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(635)</w:t>
      </w:r>
    </w:p>
    <w:p>
      <w:pPr>
        <w:pStyle w:val="BodyText"/>
      </w:pPr>
      <w:r>
        <w:rPr>
          <w:color w:val="808080"/>
          <w:sz w:val="18"/>
        </w:rPr>
        <w:t>⏰ 2025-10-11 05:59:58.276041</w:t>
      </w:r>
    </w:p>
    <w:p>
      <w:pPr>
        <w:pStyle w:val="BodyText"/>
      </w:pPr>
      <w:r>
        <w:t>Question 317: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(636)</w:t>
      </w:r>
    </w:p>
    <w:p>
      <w:pPr>
        <w:pStyle w:val="BodyText"/>
      </w:pPr>
      <w:r>
        <w:rPr>
          <w:color w:val="808080"/>
          <w:sz w:val="18"/>
        </w:rPr>
        <w:t>⏰ 2025-10-11 06:00:28.276043</w:t>
      </w:r>
    </w:p>
    <w:p>
      <w:pPr>
        <w:pStyle w:val="BodyText"/>
      </w:pPr>
      <w:r>
        <w:t>Answer 317: Das Bundes-Immissionsschutzgesetz (BImSchG) ist ein deutsches Gesetz...Answer 317: Das Bundes-Immissionsschutzgesetz (BImSchG) ist ein deutsches Gesetz...Answer 317: Das Bundes-Immissionsschutzgesetz (BImSchG) ist ein deutsches Gesetz...Answer 317: Das Bundes-Immissionsschutzgesetz (BImSchG) ist ein deutsches Gesetz...Answer 317: Das Bundes-Immissionsschutzgesetz (BImSchG) ist ein deutsches Gesetz...Answer 317: Das Bundes-Immissionsschutzgesetz (BImSchG) ist ein deutsches Gesetz...Answer 317: Das Bundes-Immissionsschutzgesetz (BImSchG) ist ein deutsches Gesetz...Answer 317: Das Bundes-Immissionsschutzgesetz (BImSchG) ist ein deutsches Gesetz...Answer 317: Das Bundes-Immissionsschutzgesetz (BImSchG) ist ein deutsches Gesetz...Answer 317: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(637)</w:t>
      </w:r>
    </w:p>
    <w:p>
      <w:pPr>
        <w:pStyle w:val="BodyText"/>
      </w:pPr>
      <w:r>
        <w:rPr>
          <w:color w:val="808080"/>
          <w:sz w:val="18"/>
        </w:rPr>
        <w:t>⏰ 2025-10-11 06:00:58.276046</w:t>
      </w:r>
    </w:p>
    <w:p>
      <w:pPr>
        <w:pStyle w:val="BodyText"/>
      </w:pPr>
      <w:r>
        <w:t>Question 318: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(638)</w:t>
      </w:r>
    </w:p>
    <w:p>
      <w:pPr>
        <w:pStyle w:val="BodyText"/>
      </w:pPr>
      <w:r>
        <w:rPr>
          <w:color w:val="808080"/>
          <w:sz w:val="18"/>
        </w:rPr>
        <w:t>⏰ 2025-10-11 06:01:28.276047</w:t>
      </w:r>
    </w:p>
    <w:p>
      <w:pPr>
        <w:pStyle w:val="BodyText"/>
      </w:pPr>
      <w:r>
        <w:t>Answer 318: Das Bundes-Immissionsschutzgesetz (BImSchG) ist ein deutsches Gesetz...Answer 318: Das Bundes-Immissionsschutzgesetz (BImSchG) ist ein deutsches Gesetz...Answer 318: Das Bundes-Immissionsschutzgesetz (BImSchG) ist ein deutsches Gesetz...Answer 318: Das Bundes-Immissionsschutzgesetz (BImSchG) ist ein deutsches Gesetz...Answer 318: Das Bundes-Immissionsschutzgesetz (BImSchG) ist ein deutsches Gesetz...Answer 318: Das Bundes-Immissionsschutzgesetz (BImSchG) ist ein deutsches Gesetz...Answer 318: Das Bundes-Immissionsschutzgesetz (BImSchG) ist ein deutsches Gesetz...Answer 318: Das Bundes-Immissionsschutzgesetz (BImSchG) ist ein deutsches Gesetz...Answer 318: Das Bundes-Immissionsschutzgesetz (BImSchG) ist ein deutsches Gesetz...Answer 318: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(639)</w:t>
      </w:r>
    </w:p>
    <w:p>
      <w:pPr>
        <w:pStyle w:val="BodyText"/>
      </w:pPr>
      <w:r>
        <w:rPr>
          <w:color w:val="808080"/>
          <w:sz w:val="18"/>
        </w:rPr>
        <w:t>⏰ 2025-10-11 06:01:58.276050</w:t>
      </w:r>
    </w:p>
    <w:p>
      <w:pPr>
        <w:pStyle w:val="BodyText"/>
      </w:pPr>
      <w:r>
        <w:t>Question 319: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(640)</w:t>
      </w:r>
    </w:p>
    <w:p>
      <w:pPr>
        <w:pStyle w:val="BodyText"/>
      </w:pPr>
      <w:r>
        <w:rPr>
          <w:color w:val="808080"/>
          <w:sz w:val="18"/>
        </w:rPr>
        <w:t>⏰ 2025-10-11 06:02:28.276052</w:t>
      </w:r>
    </w:p>
    <w:p>
      <w:pPr>
        <w:pStyle w:val="BodyText"/>
      </w:pPr>
      <w:r>
        <w:t>Answer 319: Das Bundes-Immissionsschutzgesetz (BImSchG) ist ein deutsches Gesetz...Answer 319: Das Bundes-Immissionsschutzgesetz (BImSchG) ist ein deutsches Gesetz...Answer 319: Das Bundes-Immissionsschutzgesetz (BImSchG) ist ein deutsches Gesetz...Answer 319: Das Bundes-Immissionsschutzgesetz (BImSchG) ist ein deutsches Gesetz...Answer 319: Das Bundes-Immissionsschutzgesetz (BImSchG) ist ein deutsches Gesetz...Answer 319: Das Bundes-Immissionsschutzgesetz (BImSchG) ist ein deutsches Gesetz...Answer 319: Das Bundes-Immissionsschutzgesetz (BImSchG) ist ein deutsches Gesetz...Answer 319: Das Bundes-Immissionsschutzgesetz (BImSchG) ist ein deutsches Gesetz...Answer 319: Das Bundes-Immissionsschutzgesetz (BImSchG) ist ein deutsches Gesetz...Answer 319: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(641)</w:t>
      </w:r>
    </w:p>
    <w:p>
      <w:pPr>
        <w:pStyle w:val="BodyText"/>
      </w:pPr>
      <w:r>
        <w:rPr>
          <w:color w:val="808080"/>
          <w:sz w:val="18"/>
        </w:rPr>
        <w:t>⏰ 2025-10-11 06:02:58.276055</w:t>
      </w:r>
    </w:p>
    <w:p>
      <w:pPr>
        <w:pStyle w:val="BodyText"/>
      </w:pPr>
      <w:r>
        <w:t>Question 320: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(642)</w:t>
      </w:r>
    </w:p>
    <w:p>
      <w:pPr>
        <w:pStyle w:val="BodyText"/>
      </w:pPr>
      <w:r>
        <w:rPr>
          <w:color w:val="808080"/>
          <w:sz w:val="18"/>
        </w:rPr>
        <w:t>⏰ 2025-10-11 06:03:28.276056</w:t>
      </w:r>
    </w:p>
    <w:p>
      <w:pPr>
        <w:pStyle w:val="BodyText"/>
      </w:pPr>
      <w:r>
        <w:t>Answer 320: Das Bundes-Immissionsschutzgesetz (BImSchG) ist ein deutsches Gesetz...Answer 320: Das Bundes-Immissionsschutzgesetz (BImSchG) ist ein deutsches Gesetz...Answer 320: Das Bundes-Immissionsschutzgesetz (BImSchG) ist ein deutsches Gesetz...Answer 320: Das Bundes-Immissionsschutzgesetz (BImSchG) ist ein deutsches Gesetz...Answer 320: Das Bundes-Immissionsschutzgesetz (BImSchG) ist ein deutsches Gesetz...Answer 320: Das Bundes-Immissionsschutzgesetz (BImSchG) ist ein deutsches Gesetz...Answer 320: Das Bundes-Immissionsschutzgesetz (BImSchG) ist ein deutsches Gesetz...Answer 320: Das Bundes-Immissionsschutzgesetz (BImSchG) ist ein deutsches Gesetz...Answer 320: Das Bundes-Immissionsschutzgesetz (BImSchG) ist ein deutsches Gesetz...Answer 320: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(643)</w:t>
      </w:r>
    </w:p>
    <w:p>
      <w:pPr>
        <w:pStyle w:val="BodyText"/>
      </w:pPr>
      <w:r>
        <w:rPr>
          <w:color w:val="808080"/>
          <w:sz w:val="18"/>
        </w:rPr>
        <w:t>⏰ 2025-10-11 06:03:58.276059</w:t>
      </w:r>
    </w:p>
    <w:p>
      <w:pPr>
        <w:pStyle w:val="BodyText"/>
      </w:pPr>
      <w:r>
        <w:t>Question 321: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(644)</w:t>
      </w:r>
    </w:p>
    <w:p>
      <w:pPr>
        <w:pStyle w:val="BodyText"/>
      </w:pPr>
      <w:r>
        <w:rPr>
          <w:color w:val="808080"/>
          <w:sz w:val="18"/>
        </w:rPr>
        <w:t>⏰ 2025-10-11 06:04:28.276061</w:t>
      </w:r>
    </w:p>
    <w:p>
      <w:pPr>
        <w:pStyle w:val="BodyText"/>
      </w:pPr>
      <w:r>
        <w:t>Answer 321: Das Bundes-Immissionsschutzgesetz (BImSchG) ist ein deutsches Gesetz...Answer 321: Das Bundes-Immissionsschutzgesetz (BImSchG) ist ein deutsches Gesetz...Answer 321: Das Bundes-Immissionsschutzgesetz (BImSchG) ist ein deutsches Gesetz...Answer 321: Das Bundes-Immissionsschutzgesetz (BImSchG) ist ein deutsches Gesetz...Answer 321: Das Bundes-Immissionsschutzgesetz (BImSchG) ist ein deutsches Gesetz...Answer 321: Das Bundes-Immissionsschutzgesetz (BImSchG) ist ein deutsches Gesetz...Answer 321: Das Bundes-Immissionsschutzgesetz (BImSchG) ist ein deutsches Gesetz...Answer 321: Das Bundes-Immissionsschutzgesetz (BImSchG) ist ein deutsches Gesetz...Answer 321: Das Bundes-Immissionsschutzgesetz (BImSchG) ist ein deutsches Gesetz...Answer 321: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(645)</w:t>
      </w:r>
    </w:p>
    <w:p>
      <w:pPr>
        <w:pStyle w:val="BodyText"/>
      </w:pPr>
      <w:r>
        <w:rPr>
          <w:color w:val="808080"/>
          <w:sz w:val="18"/>
        </w:rPr>
        <w:t>⏰ 2025-10-11 06:04:58.276063</w:t>
      </w:r>
    </w:p>
    <w:p>
      <w:pPr>
        <w:pStyle w:val="BodyText"/>
      </w:pPr>
      <w:r>
        <w:t>Question 322: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(646)</w:t>
      </w:r>
    </w:p>
    <w:p>
      <w:pPr>
        <w:pStyle w:val="BodyText"/>
      </w:pPr>
      <w:r>
        <w:rPr>
          <w:color w:val="808080"/>
          <w:sz w:val="18"/>
        </w:rPr>
        <w:t>⏰ 2025-10-11 06:05:28.276065</w:t>
      </w:r>
    </w:p>
    <w:p>
      <w:pPr>
        <w:pStyle w:val="BodyText"/>
      </w:pPr>
      <w:r>
        <w:t>Answer 322: Das Bundes-Immissionsschutzgesetz (BImSchG) ist ein deutsches Gesetz...Answer 322: Das Bundes-Immissionsschutzgesetz (BImSchG) ist ein deutsches Gesetz...Answer 322: Das Bundes-Immissionsschutzgesetz (BImSchG) ist ein deutsches Gesetz...Answer 322: Das Bundes-Immissionsschutzgesetz (BImSchG) ist ein deutsches Gesetz...Answer 322: Das Bundes-Immissionsschutzgesetz (BImSchG) ist ein deutsches Gesetz...Answer 322: Das Bundes-Immissionsschutzgesetz (BImSchG) ist ein deutsches Gesetz...Answer 322: Das Bundes-Immissionsschutzgesetz (BImSchG) ist ein deutsches Gesetz...Answer 322: Das Bundes-Immissionsschutzgesetz (BImSchG) ist ein deutsches Gesetz...Answer 322: Das Bundes-Immissionsschutzgesetz (BImSchG) ist ein deutsches Gesetz...Answer 322: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(647)</w:t>
      </w:r>
    </w:p>
    <w:p>
      <w:pPr>
        <w:pStyle w:val="BodyText"/>
      </w:pPr>
      <w:r>
        <w:rPr>
          <w:color w:val="808080"/>
          <w:sz w:val="18"/>
        </w:rPr>
        <w:t>⏰ 2025-10-11 06:05:58.276067</w:t>
      </w:r>
    </w:p>
    <w:p>
      <w:pPr>
        <w:pStyle w:val="BodyText"/>
      </w:pPr>
      <w:r>
        <w:t>Question 323: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(648)</w:t>
      </w:r>
    </w:p>
    <w:p>
      <w:pPr>
        <w:pStyle w:val="BodyText"/>
      </w:pPr>
      <w:r>
        <w:rPr>
          <w:color w:val="808080"/>
          <w:sz w:val="18"/>
        </w:rPr>
        <w:t>⏰ 2025-10-11 06:06:28.276068</w:t>
      </w:r>
    </w:p>
    <w:p>
      <w:pPr>
        <w:pStyle w:val="BodyText"/>
      </w:pPr>
      <w:r>
        <w:t>Answer 323: Das Bundes-Immissionsschutzgesetz (BImSchG) ist ein deutsches Gesetz...Answer 323: Das Bundes-Immissionsschutzgesetz (BImSchG) ist ein deutsches Gesetz...Answer 323: Das Bundes-Immissionsschutzgesetz (BImSchG) ist ein deutsches Gesetz...Answer 323: Das Bundes-Immissionsschutzgesetz (BImSchG) ist ein deutsches Gesetz...Answer 323: Das Bundes-Immissionsschutzgesetz (BImSchG) ist ein deutsches Gesetz...Answer 323: Das Bundes-Immissionsschutzgesetz (BImSchG) ist ein deutsches Gesetz...Answer 323: Das Bundes-Immissionsschutzgesetz (BImSchG) ist ein deutsches Gesetz...Answer 323: Das Bundes-Immissionsschutzgesetz (BImSchG) ist ein deutsches Gesetz...Answer 323: Das Bundes-Immissionsschutzgesetz (BImSchG) ist ein deutsches Gesetz...Answer 323: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(649)</w:t>
      </w:r>
    </w:p>
    <w:p>
      <w:pPr>
        <w:pStyle w:val="BodyText"/>
      </w:pPr>
      <w:r>
        <w:rPr>
          <w:color w:val="808080"/>
          <w:sz w:val="18"/>
        </w:rPr>
        <w:t>⏰ 2025-10-11 06:06:58.276071</w:t>
      </w:r>
    </w:p>
    <w:p>
      <w:pPr>
        <w:pStyle w:val="BodyText"/>
      </w:pPr>
      <w:r>
        <w:t>Question 324: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(650)</w:t>
      </w:r>
    </w:p>
    <w:p>
      <w:pPr>
        <w:pStyle w:val="BodyText"/>
      </w:pPr>
      <w:r>
        <w:rPr>
          <w:color w:val="808080"/>
          <w:sz w:val="18"/>
        </w:rPr>
        <w:t>⏰ 2025-10-11 06:07:28.276072</w:t>
      </w:r>
    </w:p>
    <w:p>
      <w:pPr>
        <w:pStyle w:val="BodyText"/>
      </w:pPr>
      <w:r>
        <w:t>Answer 324: Das Bundes-Immissionsschutzgesetz (BImSchG) ist ein deutsches Gesetz...Answer 324: Das Bundes-Immissionsschutzgesetz (BImSchG) ist ein deutsches Gesetz...Answer 324: Das Bundes-Immissionsschutzgesetz (BImSchG) ist ein deutsches Gesetz...Answer 324: Das Bundes-Immissionsschutzgesetz (BImSchG) ist ein deutsches Gesetz...Answer 324: Das Bundes-Immissionsschutzgesetz (BImSchG) ist ein deutsches Gesetz...Answer 324: Das Bundes-Immissionsschutzgesetz (BImSchG) ist ein deutsches Gesetz...Answer 324: Das Bundes-Immissionsschutzgesetz (BImSchG) ist ein deutsches Gesetz...Answer 324: Das Bundes-Immissionsschutzgesetz (BImSchG) ist ein deutsches Gesetz...Answer 324: Das Bundes-Immissionsschutzgesetz (BImSchG) ist ein deutsches Gesetz...Answer 324: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(651)</w:t>
      </w:r>
    </w:p>
    <w:p>
      <w:pPr>
        <w:pStyle w:val="BodyText"/>
      </w:pPr>
      <w:r>
        <w:rPr>
          <w:color w:val="808080"/>
          <w:sz w:val="18"/>
        </w:rPr>
        <w:t>⏰ 2025-10-11 06:07:58.276075</w:t>
      </w:r>
    </w:p>
    <w:p>
      <w:pPr>
        <w:pStyle w:val="BodyText"/>
      </w:pPr>
      <w:r>
        <w:t>Question 325: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(652)</w:t>
      </w:r>
    </w:p>
    <w:p>
      <w:pPr>
        <w:pStyle w:val="BodyText"/>
      </w:pPr>
      <w:r>
        <w:rPr>
          <w:color w:val="808080"/>
          <w:sz w:val="18"/>
        </w:rPr>
        <w:t>⏰ 2025-10-11 06:08:28.276078</w:t>
      </w:r>
    </w:p>
    <w:p>
      <w:pPr>
        <w:pStyle w:val="BodyText"/>
      </w:pPr>
      <w:r>
        <w:t>Answer 325: Das Bundes-Immissionsschutzgesetz (BImSchG) ist ein deutsches Gesetz...Answer 325: Das Bundes-Immissionsschutzgesetz (BImSchG) ist ein deutsches Gesetz...Answer 325: Das Bundes-Immissionsschutzgesetz (BImSchG) ist ein deutsches Gesetz...Answer 325: Das Bundes-Immissionsschutzgesetz (BImSchG) ist ein deutsches Gesetz...Answer 325: Das Bundes-Immissionsschutzgesetz (BImSchG) ist ein deutsches Gesetz...Answer 325: Das Bundes-Immissionsschutzgesetz (BImSchG) ist ein deutsches Gesetz...Answer 325: Das Bundes-Immissionsschutzgesetz (BImSchG) ist ein deutsches Gesetz...Answer 325: Das Bundes-Immissionsschutzgesetz (BImSchG) ist ein deutsches Gesetz...Answer 325: Das Bundes-Immissionsschutzgesetz (BImSchG) ist ein deutsches Gesetz...Answer 325: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(653)</w:t>
      </w:r>
    </w:p>
    <w:p>
      <w:pPr>
        <w:pStyle w:val="BodyText"/>
      </w:pPr>
      <w:r>
        <w:rPr>
          <w:color w:val="808080"/>
          <w:sz w:val="18"/>
        </w:rPr>
        <w:t>⏰ 2025-10-11 06:08:58.276082</w:t>
      </w:r>
    </w:p>
    <w:p>
      <w:pPr>
        <w:pStyle w:val="BodyText"/>
      </w:pPr>
      <w:r>
        <w:t>Question 326: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(654)</w:t>
      </w:r>
    </w:p>
    <w:p>
      <w:pPr>
        <w:pStyle w:val="BodyText"/>
      </w:pPr>
      <w:r>
        <w:rPr>
          <w:color w:val="808080"/>
          <w:sz w:val="18"/>
        </w:rPr>
        <w:t>⏰ 2025-10-11 06:09:28.276083</w:t>
      </w:r>
    </w:p>
    <w:p>
      <w:pPr>
        <w:pStyle w:val="BodyText"/>
      </w:pPr>
      <w:r>
        <w:t>Answer 326: Das Bundes-Immissionsschutzgesetz (BImSchG) ist ein deutsches Gesetz...Answer 326: Das Bundes-Immissionsschutzgesetz (BImSchG) ist ein deutsches Gesetz...Answer 326: Das Bundes-Immissionsschutzgesetz (BImSchG) ist ein deutsches Gesetz...Answer 326: Das Bundes-Immissionsschutzgesetz (BImSchG) ist ein deutsches Gesetz...Answer 326: Das Bundes-Immissionsschutzgesetz (BImSchG) ist ein deutsches Gesetz...Answer 326: Das Bundes-Immissionsschutzgesetz (BImSchG) ist ein deutsches Gesetz...Answer 326: Das Bundes-Immissionsschutzgesetz (BImSchG) ist ein deutsches Gesetz...Answer 326: Das Bundes-Immissionsschutzgesetz (BImSchG) ist ein deutsches Gesetz...Answer 326: Das Bundes-Immissionsschutzgesetz (BImSchG) ist ein deutsches Gesetz...Answer 326: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(655)</w:t>
      </w:r>
    </w:p>
    <w:p>
      <w:pPr>
        <w:pStyle w:val="BodyText"/>
      </w:pPr>
      <w:r>
        <w:rPr>
          <w:color w:val="808080"/>
          <w:sz w:val="18"/>
        </w:rPr>
        <w:t>⏰ 2025-10-11 06:09:58.276086</w:t>
      </w:r>
    </w:p>
    <w:p>
      <w:pPr>
        <w:pStyle w:val="BodyText"/>
      </w:pPr>
      <w:r>
        <w:t>Question 327: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(656)</w:t>
      </w:r>
    </w:p>
    <w:p>
      <w:pPr>
        <w:pStyle w:val="BodyText"/>
      </w:pPr>
      <w:r>
        <w:rPr>
          <w:color w:val="808080"/>
          <w:sz w:val="18"/>
        </w:rPr>
        <w:t>⏰ 2025-10-11 06:10:28.276088</w:t>
      </w:r>
    </w:p>
    <w:p>
      <w:pPr>
        <w:pStyle w:val="BodyText"/>
      </w:pPr>
      <w:r>
        <w:t>Answer 327: Das Bundes-Immissionsschutzgesetz (BImSchG) ist ein deutsches Gesetz...Answer 327: Das Bundes-Immissionsschutzgesetz (BImSchG) ist ein deutsches Gesetz...Answer 327: Das Bundes-Immissionsschutzgesetz (BImSchG) ist ein deutsches Gesetz...Answer 327: Das Bundes-Immissionsschutzgesetz (BImSchG) ist ein deutsches Gesetz...Answer 327: Das Bundes-Immissionsschutzgesetz (BImSchG) ist ein deutsches Gesetz...Answer 327: Das Bundes-Immissionsschutzgesetz (BImSchG) ist ein deutsches Gesetz...Answer 327: Das Bundes-Immissionsschutzgesetz (BImSchG) ist ein deutsches Gesetz...Answer 327: Das Bundes-Immissionsschutzgesetz (BImSchG) ist ein deutsches Gesetz...Answer 327: Das Bundes-Immissionsschutzgesetz (BImSchG) ist ein deutsches Gesetz...Answer 327: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(657)</w:t>
      </w:r>
    </w:p>
    <w:p>
      <w:pPr>
        <w:pStyle w:val="BodyText"/>
      </w:pPr>
      <w:r>
        <w:rPr>
          <w:color w:val="808080"/>
          <w:sz w:val="18"/>
        </w:rPr>
        <w:t>⏰ 2025-10-11 06:10:58.276091</w:t>
      </w:r>
    </w:p>
    <w:p>
      <w:pPr>
        <w:pStyle w:val="BodyText"/>
      </w:pPr>
      <w:r>
        <w:t>Question 328: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(658)</w:t>
      </w:r>
    </w:p>
    <w:p>
      <w:pPr>
        <w:pStyle w:val="BodyText"/>
      </w:pPr>
      <w:r>
        <w:rPr>
          <w:color w:val="808080"/>
          <w:sz w:val="18"/>
        </w:rPr>
        <w:t>⏰ 2025-10-11 06:11:28.276092</w:t>
      </w:r>
    </w:p>
    <w:p>
      <w:pPr>
        <w:pStyle w:val="BodyText"/>
      </w:pPr>
      <w:r>
        <w:t>Answer 328: Das Bundes-Immissionsschutzgesetz (BImSchG) ist ein deutsches Gesetz...Answer 328: Das Bundes-Immissionsschutzgesetz (BImSchG) ist ein deutsches Gesetz...Answer 328: Das Bundes-Immissionsschutzgesetz (BImSchG) ist ein deutsches Gesetz...Answer 328: Das Bundes-Immissionsschutzgesetz (BImSchG) ist ein deutsches Gesetz...Answer 328: Das Bundes-Immissionsschutzgesetz (BImSchG) ist ein deutsches Gesetz...Answer 328: Das Bundes-Immissionsschutzgesetz (BImSchG) ist ein deutsches Gesetz...Answer 328: Das Bundes-Immissionsschutzgesetz (BImSchG) ist ein deutsches Gesetz...Answer 328: Das Bundes-Immissionsschutzgesetz (BImSchG) ist ein deutsches Gesetz...Answer 328: Das Bundes-Immissionsschutzgesetz (BImSchG) ist ein deutsches Gesetz...Answer 328: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(659)</w:t>
      </w:r>
    </w:p>
    <w:p>
      <w:pPr>
        <w:pStyle w:val="BodyText"/>
      </w:pPr>
      <w:r>
        <w:rPr>
          <w:color w:val="808080"/>
          <w:sz w:val="18"/>
        </w:rPr>
        <w:t>⏰ 2025-10-11 06:11:58.276095</w:t>
      </w:r>
    </w:p>
    <w:p>
      <w:pPr>
        <w:pStyle w:val="BodyText"/>
      </w:pPr>
      <w:r>
        <w:t>Question 329: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(660)</w:t>
      </w:r>
    </w:p>
    <w:p>
      <w:pPr>
        <w:pStyle w:val="BodyText"/>
      </w:pPr>
      <w:r>
        <w:rPr>
          <w:color w:val="808080"/>
          <w:sz w:val="18"/>
        </w:rPr>
        <w:t>⏰ 2025-10-11 06:12:28.276096</w:t>
      </w:r>
    </w:p>
    <w:p>
      <w:pPr>
        <w:pStyle w:val="BodyText"/>
      </w:pPr>
      <w:r>
        <w:t>Answer 329: Das Bundes-Immissionsschutzgesetz (BImSchG) ist ein deutsches Gesetz...Answer 329: Das Bundes-Immissionsschutzgesetz (BImSchG) ist ein deutsches Gesetz...Answer 329: Das Bundes-Immissionsschutzgesetz (BImSchG) ist ein deutsches Gesetz...Answer 329: Das Bundes-Immissionsschutzgesetz (BImSchG) ist ein deutsches Gesetz...Answer 329: Das Bundes-Immissionsschutzgesetz (BImSchG) ist ein deutsches Gesetz...Answer 329: Das Bundes-Immissionsschutzgesetz (BImSchG) ist ein deutsches Gesetz...Answer 329: Das Bundes-Immissionsschutzgesetz (BImSchG) ist ein deutsches Gesetz...Answer 329: Das Bundes-Immissionsschutzgesetz (BImSchG) ist ein deutsches Gesetz...Answer 329: Das Bundes-Immissionsschutzgesetz (BImSchG) ist ein deutsches Gesetz...Answer 329: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(661)</w:t>
      </w:r>
    </w:p>
    <w:p>
      <w:pPr>
        <w:pStyle w:val="BodyText"/>
      </w:pPr>
      <w:r>
        <w:rPr>
          <w:color w:val="808080"/>
          <w:sz w:val="18"/>
        </w:rPr>
        <w:t>⏰ 2025-10-11 06:12:58.276099</w:t>
      </w:r>
    </w:p>
    <w:p>
      <w:pPr>
        <w:pStyle w:val="BodyText"/>
      </w:pPr>
      <w:r>
        <w:t>Question 330: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(662)</w:t>
      </w:r>
    </w:p>
    <w:p>
      <w:pPr>
        <w:pStyle w:val="BodyText"/>
      </w:pPr>
      <w:r>
        <w:rPr>
          <w:color w:val="808080"/>
          <w:sz w:val="18"/>
        </w:rPr>
        <w:t>⏰ 2025-10-11 06:13:28.276100</w:t>
      </w:r>
    </w:p>
    <w:p>
      <w:pPr>
        <w:pStyle w:val="BodyText"/>
      </w:pPr>
      <w:r>
        <w:t>Answer 330: Das Bundes-Immissionsschutzgesetz (BImSchG) ist ein deutsches Gesetz...Answer 330: Das Bundes-Immissionsschutzgesetz (BImSchG) ist ein deutsches Gesetz...Answer 330: Das Bundes-Immissionsschutzgesetz (BImSchG) ist ein deutsches Gesetz...Answer 330: Das Bundes-Immissionsschutzgesetz (BImSchG) ist ein deutsches Gesetz...Answer 330: Das Bundes-Immissionsschutzgesetz (BImSchG) ist ein deutsches Gesetz...Answer 330: Das Bundes-Immissionsschutzgesetz (BImSchG) ist ein deutsches Gesetz...Answer 330: Das Bundes-Immissionsschutzgesetz (BImSchG) ist ein deutsches Gesetz...Answer 330: Das Bundes-Immissionsschutzgesetz (BImSchG) ist ein deutsches Gesetz...Answer 330: Das Bundes-Immissionsschutzgesetz (BImSchG) ist ein deutsches Gesetz...Answer 330: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(663)</w:t>
      </w:r>
    </w:p>
    <w:p>
      <w:pPr>
        <w:pStyle w:val="BodyText"/>
      </w:pPr>
      <w:r>
        <w:rPr>
          <w:color w:val="808080"/>
          <w:sz w:val="18"/>
        </w:rPr>
        <w:t>⏰ 2025-10-11 06:13:58.276103</w:t>
      </w:r>
    </w:p>
    <w:p>
      <w:pPr>
        <w:pStyle w:val="BodyText"/>
      </w:pPr>
      <w:r>
        <w:t>Question 331: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(664)</w:t>
      </w:r>
    </w:p>
    <w:p>
      <w:pPr>
        <w:pStyle w:val="BodyText"/>
      </w:pPr>
      <w:r>
        <w:rPr>
          <w:color w:val="808080"/>
          <w:sz w:val="18"/>
        </w:rPr>
        <w:t>⏰ 2025-10-11 06:14:28.276104</w:t>
      </w:r>
    </w:p>
    <w:p>
      <w:pPr>
        <w:pStyle w:val="BodyText"/>
      </w:pPr>
      <w:r>
        <w:t>Answer 331: Das Bundes-Immissionsschutzgesetz (BImSchG) ist ein deutsches Gesetz...Answer 331: Das Bundes-Immissionsschutzgesetz (BImSchG) ist ein deutsches Gesetz...Answer 331: Das Bundes-Immissionsschutzgesetz (BImSchG) ist ein deutsches Gesetz...Answer 331: Das Bundes-Immissionsschutzgesetz (BImSchG) ist ein deutsches Gesetz...Answer 331: Das Bundes-Immissionsschutzgesetz (BImSchG) ist ein deutsches Gesetz...Answer 331: Das Bundes-Immissionsschutzgesetz (BImSchG) ist ein deutsches Gesetz...Answer 331: Das Bundes-Immissionsschutzgesetz (BImSchG) ist ein deutsches Gesetz...Answer 331: Das Bundes-Immissionsschutzgesetz (BImSchG) ist ein deutsches Gesetz...Answer 331: Das Bundes-Immissionsschutzgesetz (BImSchG) ist ein deutsches Gesetz...Answer 331: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(665)</w:t>
      </w:r>
    </w:p>
    <w:p>
      <w:pPr>
        <w:pStyle w:val="BodyText"/>
      </w:pPr>
      <w:r>
        <w:rPr>
          <w:color w:val="808080"/>
          <w:sz w:val="18"/>
        </w:rPr>
        <w:t>⏰ 2025-10-11 06:14:58.276108</w:t>
      </w:r>
    </w:p>
    <w:p>
      <w:pPr>
        <w:pStyle w:val="BodyText"/>
      </w:pPr>
      <w:r>
        <w:t>Question 332: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(666)</w:t>
      </w:r>
    </w:p>
    <w:p>
      <w:pPr>
        <w:pStyle w:val="BodyText"/>
      </w:pPr>
      <w:r>
        <w:rPr>
          <w:color w:val="808080"/>
          <w:sz w:val="18"/>
        </w:rPr>
        <w:t>⏰ 2025-10-11 06:15:28.276109</w:t>
      </w:r>
    </w:p>
    <w:p>
      <w:pPr>
        <w:pStyle w:val="BodyText"/>
      </w:pPr>
      <w:r>
        <w:t>Answer 332: Das Bundes-Immissionsschutzgesetz (BImSchG) ist ein deutsches Gesetz...Answer 332: Das Bundes-Immissionsschutzgesetz (BImSchG) ist ein deutsches Gesetz...Answer 332: Das Bundes-Immissionsschutzgesetz (BImSchG) ist ein deutsches Gesetz...Answer 332: Das Bundes-Immissionsschutzgesetz (BImSchG) ist ein deutsches Gesetz...Answer 332: Das Bundes-Immissionsschutzgesetz (BImSchG) ist ein deutsches Gesetz...Answer 332: Das Bundes-Immissionsschutzgesetz (BImSchG) ist ein deutsches Gesetz...Answer 332: Das Bundes-Immissionsschutzgesetz (BImSchG) ist ein deutsches Gesetz...Answer 332: Das Bundes-Immissionsschutzgesetz (BImSchG) ist ein deutsches Gesetz...Answer 332: Das Bundes-Immissionsschutzgesetz (BImSchG) ist ein deutsches Gesetz...Answer 332: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(667)</w:t>
      </w:r>
    </w:p>
    <w:p>
      <w:pPr>
        <w:pStyle w:val="BodyText"/>
      </w:pPr>
      <w:r>
        <w:rPr>
          <w:color w:val="808080"/>
          <w:sz w:val="18"/>
        </w:rPr>
        <w:t>⏰ 2025-10-11 06:15:58.276112</w:t>
      </w:r>
    </w:p>
    <w:p>
      <w:pPr>
        <w:pStyle w:val="BodyText"/>
      </w:pPr>
      <w:r>
        <w:t>Question 333: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(668)</w:t>
      </w:r>
    </w:p>
    <w:p>
      <w:pPr>
        <w:pStyle w:val="BodyText"/>
      </w:pPr>
      <w:r>
        <w:rPr>
          <w:color w:val="808080"/>
          <w:sz w:val="18"/>
        </w:rPr>
        <w:t>⏰ 2025-10-11 06:16:28.276121</w:t>
      </w:r>
    </w:p>
    <w:p>
      <w:pPr>
        <w:pStyle w:val="BodyText"/>
      </w:pPr>
      <w:r>
        <w:t>Answer 333: Das Bundes-Immissionsschutzgesetz (BImSchG) ist ein deutsches Gesetz...Answer 333: Das Bundes-Immissionsschutzgesetz (BImSchG) ist ein deutsches Gesetz...Answer 333: Das Bundes-Immissionsschutzgesetz (BImSchG) ist ein deutsches Gesetz...Answer 333: Das Bundes-Immissionsschutzgesetz (BImSchG) ist ein deutsches Gesetz...Answer 333: Das Bundes-Immissionsschutzgesetz (BImSchG) ist ein deutsches Gesetz...Answer 333: Das Bundes-Immissionsschutzgesetz (BImSchG) ist ein deutsches Gesetz...Answer 333: Das Bundes-Immissionsschutzgesetz (BImSchG) ist ein deutsches Gesetz...Answer 333: Das Bundes-Immissionsschutzgesetz (BImSchG) ist ein deutsches Gesetz...Answer 333: Das Bundes-Immissionsschutzgesetz (BImSchG) ist ein deutsches Gesetz...Answer 333: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(669)</w:t>
      </w:r>
    </w:p>
    <w:p>
      <w:pPr>
        <w:pStyle w:val="BodyText"/>
      </w:pPr>
      <w:r>
        <w:rPr>
          <w:color w:val="808080"/>
          <w:sz w:val="18"/>
        </w:rPr>
        <w:t>⏰ 2025-10-11 06:16:58.276124</w:t>
      </w:r>
    </w:p>
    <w:p>
      <w:pPr>
        <w:pStyle w:val="BodyText"/>
      </w:pPr>
      <w:r>
        <w:t>Question 334: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(670)</w:t>
      </w:r>
    </w:p>
    <w:p>
      <w:pPr>
        <w:pStyle w:val="BodyText"/>
      </w:pPr>
      <w:r>
        <w:rPr>
          <w:color w:val="808080"/>
          <w:sz w:val="18"/>
        </w:rPr>
        <w:t>⏰ 2025-10-11 06:17:28.276125</w:t>
      </w:r>
    </w:p>
    <w:p>
      <w:pPr>
        <w:pStyle w:val="BodyText"/>
      </w:pPr>
      <w:r>
        <w:t>Answer 334: Das Bundes-Immissionsschutzgesetz (BImSchG) ist ein deutsches Gesetz...Answer 334: Das Bundes-Immissionsschutzgesetz (BImSchG) ist ein deutsches Gesetz...Answer 334: Das Bundes-Immissionsschutzgesetz (BImSchG) ist ein deutsches Gesetz...Answer 334: Das Bundes-Immissionsschutzgesetz (BImSchG) ist ein deutsches Gesetz...Answer 334: Das Bundes-Immissionsschutzgesetz (BImSchG) ist ein deutsches Gesetz...Answer 334: Das Bundes-Immissionsschutzgesetz (BImSchG) ist ein deutsches Gesetz...Answer 334: Das Bundes-Immissionsschutzgesetz (BImSchG) ist ein deutsches Gesetz...Answer 334: Das Bundes-Immissionsschutzgesetz (BImSchG) ist ein deutsches Gesetz...Answer 334: Das Bundes-Immissionsschutzgesetz (BImSchG) ist ein deutsches Gesetz...Answer 334: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(671)</w:t>
      </w:r>
    </w:p>
    <w:p>
      <w:pPr>
        <w:pStyle w:val="BodyText"/>
      </w:pPr>
      <w:r>
        <w:rPr>
          <w:color w:val="808080"/>
          <w:sz w:val="18"/>
        </w:rPr>
        <w:t>⏰ 2025-10-11 06:17:58.276127</w:t>
      </w:r>
    </w:p>
    <w:p>
      <w:pPr>
        <w:pStyle w:val="BodyText"/>
      </w:pPr>
      <w:r>
        <w:t>Question 335: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(672)</w:t>
      </w:r>
    </w:p>
    <w:p>
      <w:pPr>
        <w:pStyle w:val="BodyText"/>
      </w:pPr>
      <w:r>
        <w:rPr>
          <w:color w:val="808080"/>
          <w:sz w:val="18"/>
        </w:rPr>
        <w:t>⏰ 2025-10-11 06:18:28.276130</w:t>
      </w:r>
    </w:p>
    <w:p>
      <w:pPr>
        <w:pStyle w:val="BodyText"/>
      </w:pPr>
      <w:r>
        <w:t>Answer 335: Das Bundes-Immissionsschutzgesetz (BImSchG) ist ein deutsches Gesetz...Answer 335: Das Bundes-Immissionsschutzgesetz (BImSchG) ist ein deutsches Gesetz...Answer 335: Das Bundes-Immissionsschutzgesetz (BImSchG) ist ein deutsches Gesetz...Answer 335: Das Bundes-Immissionsschutzgesetz (BImSchG) ist ein deutsches Gesetz...Answer 335: Das Bundes-Immissionsschutzgesetz (BImSchG) ist ein deutsches Gesetz...Answer 335: Das Bundes-Immissionsschutzgesetz (BImSchG) ist ein deutsches Gesetz...Answer 335: Das Bundes-Immissionsschutzgesetz (BImSchG) ist ein deutsches Gesetz...Answer 335: Das Bundes-Immissionsschutzgesetz (BImSchG) ist ein deutsches Gesetz...Answer 335: Das Bundes-Immissionsschutzgesetz (BImSchG) ist ein deutsches Gesetz...Answer 335: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(673)</w:t>
      </w:r>
    </w:p>
    <w:p>
      <w:pPr>
        <w:pStyle w:val="BodyText"/>
      </w:pPr>
      <w:r>
        <w:rPr>
          <w:color w:val="808080"/>
          <w:sz w:val="18"/>
        </w:rPr>
        <w:t>⏰ 2025-10-11 06:18:58.276132</w:t>
      </w:r>
    </w:p>
    <w:p>
      <w:pPr>
        <w:pStyle w:val="BodyText"/>
      </w:pPr>
      <w:r>
        <w:t>Question 336: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(674)</w:t>
      </w:r>
    </w:p>
    <w:p>
      <w:pPr>
        <w:pStyle w:val="BodyText"/>
      </w:pPr>
      <w:r>
        <w:rPr>
          <w:color w:val="808080"/>
          <w:sz w:val="18"/>
        </w:rPr>
        <w:t>⏰ 2025-10-11 06:19:28.276134</w:t>
      </w:r>
    </w:p>
    <w:p>
      <w:pPr>
        <w:pStyle w:val="BodyText"/>
      </w:pPr>
      <w:r>
        <w:t>Answer 336: Das Bundes-Immissionsschutzgesetz (BImSchG) ist ein deutsches Gesetz...Answer 336: Das Bundes-Immissionsschutzgesetz (BImSchG) ist ein deutsches Gesetz...Answer 336: Das Bundes-Immissionsschutzgesetz (BImSchG) ist ein deutsches Gesetz...Answer 336: Das Bundes-Immissionsschutzgesetz (BImSchG) ist ein deutsches Gesetz...Answer 336: Das Bundes-Immissionsschutzgesetz (BImSchG) ist ein deutsches Gesetz...Answer 336: Das Bundes-Immissionsschutzgesetz (BImSchG) ist ein deutsches Gesetz...Answer 336: Das Bundes-Immissionsschutzgesetz (BImSchG) ist ein deutsches Gesetz...Answer 336: Das Bundes-Immissionsschutzgesetz (BImSchG) ist ein deutsches Gesetz...Answer 336: Das Bundes-Immissionsschutzgesetz (BImSchG) ist ein deutsches Gesetz...Answer 336: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(675)</w:t>
      </w:r>
    </w:p>
    <w:p>
      <w:pPr>
        <w:pStyle w:val="BodyText"/>
      </w:pPr>
      <w:r>
        <w:rPr>
          <w:color w:val="808080"/>
          <w:sz w:val="18"/>
        </w:rPr>
        <w:t>⏰ 2025-10-11 06:19:58.276138</w:t>
      </w:r>
    </w:p>
    <w:p>
      <w:pPr>
        <w:pStyle w:val="BodyText"/>
      </w:pPr>
      <w:r>
        <w:t>Question 337: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(676)</w:t>
      </w:r>
    </w:p>
    <w:p>
      <w:pPr>
        <w:pStyle w:val="BodyText"/>
      </w:pPr>
      <w:r>
        <w:rPr>
          <w:color w:val="808080"/>
          <w:sz w:val="18"/>
        </w:rPr>
        <w:t>⏰ 2025-10-11 06:20:28.276139</w:t>
      </w:r>
    </w:p>
    <w:p>
      <w:pPr>
        <w:pStyle w:val="BodyText"/>
      </w:pPr>
      <w:r>
        <w:t>Answer 337: Das Bundes-Immissionsschutzgesetz (BImSchG) ist ein deutsches Gesetz...Answer 337: Das Bundes-Immissionsschutzgesetz (BImSchG) ist ein deutsches Gesetz...Answer 337: Das Bundes-Immissionsschutzgesetz (BImSchG) ist ein deutsches Gesetz...Answer 337: Das Bundes-Immissionsschutzgesetz (BImSchG) ist ein deutsches Gesetz...Answer 337: Das Bundes-Immissionsschutzgesetz (BImSchG) ist ein deutsches Gesetz...Answer 337: Das Bundes-Immissionsschutzgesetz (BImSchG) ist ein deutsches Gesetz...Answer 337: Das Bundes-Immissionsschutzgesetz (BImSchG) ist ein deutsches Gesetz...Answer 337: Das Bundes-Immissionsschutzgesetz (BImSchG) ist ein deutsches Gesetz...Answer 337: Das Bundes-Immissionsschutzgesetz (BImSchG) ist ein deutsches Gesetz...Answer 337: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(677)</w:t>
      </w:r>
    </w:p>
    <w:p>
      <w:pPr>
        <w:pStyle w:val="BodyText"/>
      </w:pPr>
      <w:r>
        <w:rPr>
          <w:color w:val="808080"/>
          <w:sz w:val="18"/>
        </w:rPr>
        <w:t>⏰ 2025-10-11 06:20:58.276142</w:t>
      </w:r>
    </w:p>
    <w:p>
      <w:pPr>
        <w:pStyle w:val="BodyText"/>
      </w:pPr>
      <w:r>
        <w:t>Question 338: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(678)</w:t>
      </w:r>
    </w:p>
    <w:p>
      <w:pPr>
        <w:pStyle w:val="BodyText"/>
      </w:pPr>
      <w:r>
        <w:rPr>
          <w:color w:val="808080"/>
          <w:sz w:val="18"/>
        </w:rPr>
        <w:t>⏰ 2025-10-11 06:21:28.276143</w:t>
      </w:r>
    </w:p>
    <w:p>
      <w:pPr>
        <w:pStyle w:val="BodyText"/>
      </w:pPr>
      <w:r>
        <w:t>Answer 338: Das Bundes-Immissionsschutzgesetz (BImSchG) ist ein deutsches Gesetz...Answer 338: Das Bundes-Immissionsschutzgesetz (BImSchG) ist ein deutsches Gesetz...Answer 338: Das Bundes-Immissionsschutzgesetz (BImSchG) ist ein deutsches Gesetz...Answer 338: Das Bundes-Immissionsschutzgesetz (BImSchG) ist ein deutsches Gesetz...Answer 338: Das Bundes-Immissionsschutzgesetz (BImSchG) ist ein deutsches Gesetz...Answer 338: Das Bundes-Immissionsschutzgesetz (BImSchG) ist ein deutsches Gesetz...Answer 338: Das Bundes-Immissionsschutzgesetz (BImSchG) ist ein deutsches Gesetz...Answer 338: Das Bundes-Immissionsschutzgesetz (BImSchG) ist ein deutsches Gesetz...Answer 338: Das Bundes-Immissionsschutzgesetz (BImSchG) ist ein deutsches Gesetz...Answer 338: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(679)</w:t>
      </w:r>
    </w:p>
    <w:p>
      <w:pPr>
        <w:pStyle w:val="BodyText"/>
      </w:pPr>
      <w:r>
        <w:rPr>
          <w:color w:val="808080"/>
          <w:sz w:val="18"/>
        </w:rPr>
        <w:t>⏰ 2025-10-11 06:21:58.276146</w:t>
      </w:r>
    </w:p>
    <w:p>
      <w:pPr>
        <w:pStyle w:val="BodyText"/>
      </w:pPr>
      <w:r>
        <w:t>Question 339: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(680)</w:t>
      </w:r>
    </w:p>
    <w:p>
      <w:pPr>
        <w:pStyle w:val="BodyText"/>
      </w:pPr>
      <w:r>
        <w:rPr>
          <w:color w:val="808080"/>
          <w:sz w:val="18"/>
        </w:rPr>
        <w:t>⏰ 2025-10-11 06:22:28.276147</w:t>
      </w:r>
    </w:p>
    <w:p>
      <w:pPr>
        <w:pStyle w:val="BodyText"/>
      </w:pPr>
      <w:r>
        <w:t>Answer 339: Das Bundes-Immissionsschutzgesetz (BImSchG) ist ein deutsches Gesetz...Answer 339: Das Bundes-Immissionsschutzgesetz (BImSchG) ist ein deutsches Gesetz...Answer 339: Das Bundes-Immissionsschutzgesetz (BImSchG) ist ein deutsches Gesetz...Answer 339: Das Bundes-Immissionsschutzgesetz (BImSchG) ist ein deutsches Gesetz...Answer 339: Das Bundes-Immissionsschutzgesetz (BImSchG) ist ein deutsches Gesetz...Answer 339: Das Bundes-Immissionsschutzgesetz (BImSchG) ist ein deutsches Gesetz...Answer 339: Das Bundes-Immissionsschutzgesetz (BImSchG) ist ein deutsches Gesetz...Answer 339: Das Bundes-Immissionsschutzgesetz (BImSchG) ist ein deutsches Gesetz...Answer 339: Das Bundes-Immissionsschutzgesetz (BImSchG) ist ein deutsches Gesetz...Answer 339: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(681)</w:t>
      </w:r>
    </w:p>
    <w:p>
      <w:pPr>
        <w:pStyle w:val="BodyText"/>
      </w:pPr>
      <w:r>
        <w:rPr>
          <w:color w:val="808080"/>
          <w:sz w:val="18"/>
        </w:rPr>
        <w:t>⏰ 2025-10-11 06:22:58.276150</w:t>
      </w:r>
    </w:p>
    <w:p>
      <w:pPr>
        <w:pStyle w:val="BodyText"/>
      </w:pPr>
      <w:r>
        <w:t>Question 340: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(682)</w:t>
      </w:r>
    </w:p>
    <w:p>
      <w:pPr>
        <w:pStyle w:val="BodyText"/>
      </w:pPr>
      <w:r>
        <w:rPr>
          <w:color w:val="808080"/>
          <w:sz w:val="18"/>
        </w:rPr>
        <w:t>⏰ 2025-10-11 06:23:28.276151</w:t>
      </w:r>
    </w:p>
    <w:p>
      <w:pPr>
        <w:pStyle w:val="BodyText"/>
      </w:pPr>
      <w:r>
        <w:t>Answer 340: Das Bundes-Immissionsschutzgesetz (BImSchG) ist ein deutsches Gesetz...Answer 340: Das Bundes-Immissionsschutzgesetz (BImSchG) ist ein deutsches Gesetz...Answer 340: Das Bundes-Immissionsschutzgesetz (BImSchG) ist ein deutsches Gesetz...Answer 340: Das Bundes-Immissionsschutzgesetz (BImSchG) ist ein deutsches Gesetz...Answer 340: Das Bundes-Immissionsschutzgesetz (BImSchG) ist ein deutsches Gesetz...Answer 340: Das Bundes-Immissionsschutzgesetz (BImSchG) ist ein deutsches Gesetz...Answer 340: Das Bundes-Immissionsschutzgesetz (BImSchG) ist ein deutsches Gesetz...Answer 340: Das Bundes-Immissionsschutzgesetz (BImSchG) ist ein deutsches Gesetz...Answer 340: Das Bundes-Immissionsschutzgesetz (BImSchG) ist ein deutsches Gesetz...Answer 340: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(683)</w:t>
      </w:r>
    </w:p>
    <w:p>
      <w:pPr>
        <w:pStyle w:val="BodyText"/>
      </w:pPr>
      <w:r>
        <w:rPr>
          <w:color w:val="808080"/>
          <w:sz w:val="18"/>
        </w:rPr>
        <w:t>⏰ 2025-10-11 06:23:58.276154</w:t>
      </w:r>
    </w:p>
    <w:p>
      <w:pPr>
        <w:pStyle w:val="BodyText"/>
      </w:pPr>
      <w:r>
        <w:t>Question 341: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(684)</w:t>
      </w:r>
    </w:p>
    <w:p>
      <w:pPr>
        <w:pStyle w:val="BodyText"/>
      </w:pPr>
      <w:r>
        <w:rPr>
          <w:color w:val="808080"/>
          <w:sz w:val="18"/>
        </w:rPr>
        <w:t>⏰ 2025-10-11 06:24:28.276155</w:t>
      </w:r>
    </w:p>
    <w:p>
      <w:pPr>
        <w:pStyle w:val="BodyText"/>
      </w:pPr>
      <w:r>
        <w:t>Answer 341: Das Bundes-Immissionsschutzgesetz (BImSchG) ist ein deutsches Gesetz...Answer 341: Das Bundes-Immissionsschutzgesetz (BImSchG) ist ein deutsches Gesetz...Answer 341: Das Bundes-Immissionsschutzgesetz (BImSchG) ist ein deutsches Gesetz...Answer 341: Das Bundes-Immissionsschutzgesetz (BImSchG) ist ein deutsches Gesetz...Answer 341: Das Bundes-Immissionsschutzgesetz (BImSchG) ist ein deutsches Gesetz...Answer 341: Das Bundes-Immissionsschutzgesetz (BImSchG) ist ein deutsches Gesetz...Answer 341: Das Bundes-Immissionsschutzgesetz (BImSchG) ist ein deutsches Gesetz...Answer 341: Das Bundes-Immissionsschutzgesetz (BImSchG) ist ein deutsches Gesetz...Answer 341: Das Bundes-Immissionsschutzgesetz (BImSchG) ist ein deutsches Gesetz...Answer 341: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(685)</w:t>
      </w:r>
    </w:p>
    <w:p>
      <w:pPr>
        <w:pStyle w:val="BodyText"/>
      </w:pPr>
      <w:r>
        <w:rPr>
          <w:color w:val="808080"/>
          <w:sz w:val="18"/>
        </w:rPr>
        <w:t>⏰ 2025-10-11 06:24:58.276159</w:t>
      </w:r>
    </w:p>
    <w:p>
      <w:pPr>
        <w:pStyle w:val="BodyText"/>
      </w:pPr>
      <w:r>
        <w:t>Question 342: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(686)</w:t>
      </w:r>
    </w:p>
    <w:p>
      <w:pPr>
        <w:pStyle w:val="BodyText"/>
      </w:pPr>
      <w:r>
        <w:rPr>
          <w:color w:val="808080"/>
          <w:sz w:val="18"/>
        </w:rPr>
        <w:t>⏰ 2025-10-11 06:25:28.276160</w:t>
      </w:r>
    </w:p>
    <w:p>
      <w:pPr>
        <w:pStyle w:val="BodyText"/>
      </w:pPr>
      <w:r>
        <w:t>Answer 342: Das Bundes-Immissionsschutzgesetz (BImSchG) ist ein deutsches Gesetz...Answer 342: Das Bundes-Immissionsschutzgesetz (BImSchG) ist ein deutsches Gesetz...Answer 342: Das Bundes-Immissionsschutzgesetz (BImSchG) ist ein deutsches Gesetz...Answer 342: Das Bundes-Immissionsschutzgesetz (BImSchG) ist ein deutsches Gesetz...Answer 342: Das Bundes-Immissionsschutzgesetz (BImSchG) ist ein deutsches Gesetz...Answer 342: Das Bundes-Immissionsschutzgesetz (BImSchG) ist ein deutsches Gesetz...Answer 342: Das Bundes-Immissionsschutzgesetz (BImSchG) ist ein deutsches Gesetz...Answer 342: Das Bundes-Immissionsschutzgesetz (BImSchG) ist ein deutsches Gesetz...Answer 342: Das Bundes-Immissionsschutzgesetz (BImSchG) ist ein deutsches Gesetz...Answer 342: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(687)</w:t>
      </w:r>
    </w:p>
    <w:p>
      <w:pPr>
        <w:pStyle w:val="BodyText"/>
      </w:pPr>
      <w:r>
        <w:rPr>
          <w:color w:val="808080"/>
          <w:sz w:val="18"/>
        </w:rPr>
        <w:t>⏰ 2025-10-11 06:25:58.276163</w:t>
      </w:r>
    </w:p>
    <w:p>
      <w:pPr>
        <w:pStyle w:val="BodyText"/>
      </w:pPr>
      <w:r>
        <w:t>Question 343: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(688)</w:t>
      </w:r>
    </w:p>
    <w:p>
      <w:pPr>
        <w:pStyle w:val="BodyText"/>
      </w:pPr>
      <w:r>
        <w:rPr>
          <w:color w:val="808080"/>
          <w:sz w:val="18"/>
        </w:rPr>
        <w:t>⏰ 2025-10-11 06:26:28.276165</w:t>
      </w:r>
    </w:p>
    <w:p>
      <w:pPr>
        <w:pStyle w:val="BodyText"/>
      </w:pPr>
      <w:r>
        <w:t>Answer 343: Das Bundes-Immissionsschutzgesetz (BImSchG) ist ein deutsches Gesetz...Answer 343: Das Bundes-Immissionsschutzgesetz (BImSchG) ist ein deutsches Gesetz...Answer 343: Das Bundes-Immissionsschutzgesetz (BImSchG) ist ein deutsches Gesetz...Answer 343: Das Bundes-Immissionsschutzgesetz (BImSchG) ist ein deutsches Gesetz...Answer 343: Das Bundes-Immissionsschutzgesetz (BImSchG) ist ein deutsches Gesetz...Answer 343: Das Bundes-Immissionsschutzgesetz (BImSchG) ist ein deutsches Gesetz...Answer 343: Das Bundes-Immissionsschutzgesetz (BImSchG) ist ein deutsches Gesetz...Answer 343: Das Bundes-Immissionsschutzgesetz (BImSchG) ist ein deutsches Gesetz...Answer 343: Das Bundes-Immissionsschutzgesetz (BImSchG) ist ein deutsches Gesetz...Answer 343: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(689)</w:t>
      </w:r>
    </w:p>
    <w:p>
      <w:pPr>
        <w:pStyle w:val="BodyText"/>
      </w:pPr>
      <w:r>
        <w:rPr>
          <w:color w:val="808080"/>
          <w:sz w:val="18"/>
        </w:rPr>
        <w:t>⏰ 2025-10-11 06:26:58.276168</w:t>
      </w:r>
    </w:p>
    <w:p>
      <w:pPr>
        <w:pStyle w:val="BodyText"/>
      </w:pPr>
      <w:r>
        <w:t>Question 344: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(690)</w:t>
      </w:r>
    </w:p>
    <w:p>
      <w:pPr>
        <w:pStyle w:val="BodyText"/>
      </w:pPr>
      <w:r>
        <w:rPr>
          <w:color w:val="808080"/>
          <w:sz w:val="18"/>
        </w:rPr>
        <w:t>⏰ 2025-10-11 06:27:28.276170</w:t>
      </w:r>
    </w:p>
    <w:p>
      <w:pPr>
        <w:pStyle w:val="BodyText"/>
      </w:pPr>
      <w:r>
        <w:t>Answer 344: Das Bundes-Immissionsschutzgesetz (BImSchG) ist ein deutsches Gesetz...Answer 344: Das Bundes-Immissionsschutzgesetz (BImSchG) ist ein deutsches Gesetz...Answer 344: Das Bundes-Immissionsschutzgesetz (BImSchG) ist ein deutsches Gesetz...Answer 344: Das Bundes-Immissionsschutzgesetz (BImSchG) ist ein deutsches Gesetz...Answer 344: Das Bundes-Immissionsschutzgesetz (BImSchG) ist ein deutsches Gesetz...Answer 344: Das Bundes-Immissionsschutzgesetz (BImSchG) ist ein deutsches Gesetz...Answer 344: Das Bundes-Immissionsschutzgesetz (BImSchG) ist ein deutsches Gesetz...Answer 344: Das Bundes-Immissionsschutzgesetz (BImSchG) ist ein deutsches Gesetz...Answer 344: Das Bundes-Immissionsschutzgesetz (BImSchG) ist ein deutsches Gesetz...Answer 344: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(691)</w:t>
      </w:r>
    </w:p>
    <w:p>
      <w:pPr>
        <w:pStyle w:val="BodyText"/>
      </w:pPr>
      <w:r>
        <w:rPr>
          <w:color w:val="808080"/>
          <w:sz w:val="18"/>
        </w:rPr>
        <w:t>⏰ 2025-10-11 06:27:58.276174</w:t>
      </w:r>
    </w:p>
    <w:p>
      <w:pPr>
        <w:pStyle w:val="BodyText"/>
      </w:pPr>
      <w:r>
        <w:t>Question 345: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(692)</w:t>
      </w:r>
    </w:p>
    <w:p>
      <w:pPr>
        <w:pStyle w:val="BodyText"/>
      </w:pPr>
      <w:r>
        <w:rPr>
          <w:color w:val="808080"/>
          <w:sz w:val="18"/>
        </w:rPr>
        <w:t>⏰ 2025-10-11 06:28:28.276175</w:t>
      </w:r>
    </w:p>
    <w:p>
      <w:pPr>
        <w:pStyle w:val="BodyText"/>
      </w:pPr>
      <w:r>
        <w:t>Answer 345: Das Bundes-Immissionsschutzgesetz (BImSchG) ist ein deutsches Gesetz...Answer 345: Das Bundes-Immissionsschutzgesetz (BImSchG) ist ein deutsches Gesetz...Answer 345: Das Bundes-Immissionsschutzgesetz (BImSchG) ist ein deutsches Gesetz...Answer 345: Das Bundes-Immissionsschutzgesetz (BImSchG) ist ein deutsches Gesetz...Answer 345: Das Bundes-Immissionsschutzgesetz (BImSchG) ist ein deutsches Gesetz...Answer 345: Das Bundes-Immissionsschutzgesetz (BImSchG) ist ein deutsches Gesetz...Answer 345: Das Bundes-Immissionsschutzgesetz (BImSchG) ist ein deutsches Gesetz...Answer 345: Das Bundes-Immissionsschutzgesetz (BImSchG) ist ein deutsches Gesetz...Answer 345: Das Bundes-Immissionsschutzgesetz (BImSchG) ist ein deutsches Gesetz...Answer 345: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(693)</w:t>
      </w:r>
    </w:p>
    <w:p>
      <w:pPr>
        <w:pStyle w:val="BodyText"/>
      </w:pPr>
      <w:r>
        <w:rPr>
          <w:color w:val="808080"/>
          <w:sz w:val="18"/>
        </w:rPr>
        <w:t>⏰ 2025-10-11 06:28:58.276178</w:t>
      </w:r>
    </w:p>
    <w:p>
      <w:pPr>
        <w:pStyle w:val="BodyText"/>
      </w:pPr>
      <w:r>
        <w:t>Question 346: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(694)</w:t>
      </w:r>
    </w:p>
    <w:p>
      <w:pPr>
        <w:pStyle w:val="BodyText"/>
      </w:pPr>
      <w:r>
        <w:rPr>
          <w:color w:val="808080"/>
          <w:sz w:val="18"/>
        </w:rPr>
        <w:t>⏰ 2025-10-11 06:29:28.276179</w:t>
      </w:r>
    </w:p>
    <w:p>
      <w:pPr>
        <w:pStyle w:val="BodyText"/>
      </w:pPr>
      <w:r>
        <w:t>Answer 346: Das Bundes-Immissionsschutzgesetz (BImSchG) ist ein deutsches Gesetz...Answer 346: Das Bundes-Immissionsschutzgesetz (BImSchG) ist ein deutsches Gesetz...Answer 346: Das Bundes-Immissionsschutzgesetz (BImSchG) ist ein deutsches Gesetz...Answer 346: Das Bundes-Immissionsschutzgesetz (BImSchG) ist ein deutsches Gesetz...Answer 346: Das Bundes-Immissionsschutzgesetz (BImSchG) ist ein deutsches Gesetz...Answer 346: Das Bundes-Immissionsschutzgesetz (BImSchG) ist ein deutsches Gesetz...Answer 346: Das Bundes-Immissionsschutzgesetz (BImSchG) ist ein deutsches Gesetz...Answer 346: Das Bundes-Immissionsschutzgesetz (BImSchG) ist ein deutsches Gesetz...Answer 346: Das Bundes-Immissionsschutzgesetz (BImSchG) ist ein deutsches Gesetz...Answer 346: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(695)</w:t>
      </w:r>
    </w:p>
    <w:p>
      <w:pPr>
        <w:pStyle w:val="BodyText"/>
      </w:pPr>
      <w:r>
        <w:rPr>
          <w:color w:val="808080"/>
          <w:sz w:val="18"/>
        </w:rPr>
        <w:t>⏰ 2025-10-11 06:29:58.276183</w:t>
      </w:r>
    </w:p>
    <w:p>
      <w:pPr>
        <w:pStyle w:val="BodyText"/>
      </w:pPr>
      <w:r>
        <w:t>Question 347: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(696)</w:t>
      </w:r>
    </w:p>
    <w:p>
      <w:pPr>
        <w:pStyle w:val="BodyText"/>
      </w:pPr>
      <w:r>
        <w:rPr>
          <w:color w:val="808080"/>
          <w:sz w:val="18"/>
        </w:rPr>
        <w:t>⏰ 2025-10-11 06:30:28.276184</w:t>
      </w:r>
    </w:p>
    <w:p>
      <w:pPr>
        <w:pStyle w:val="BodyText"/>
      </w:pPr>
      <w:r>
        <w:t>Answer 347: Das Bundes-Immissionsschutzgesetz (BImSchG) ist ein deutsches Gesetz...Answer 347: Das Bundes-Immissionsschutzgesetz (BImSchG) ist ein deutsches Gesetz...Answer 347: Das Bundes-Immissionsschutzgesetz (BImSchG) ist ein deutsches Gesetz...Answer 347: Das Bundes-Immissionsschutzgesetz (BImSchG) ist ein deutsches Gesetz...Answer 347: Das Bundes-Immissionsschutzgesetz (BImSchG) ist ein deutsches Gesetz...Answer 347: Das Bundes-Immissionsschutzgesetz (BImSchG) ist ein deutsches Gesetz...Answer 347: Das Bundes-Immissionsschutzgesetz (BImSchG) ist ein deutsches Gesetz...Answer 347: Das Bundes-Immissionsschutzgesetz (BImSchG) ist ein deutsches Gesetz...Answer 347: Das Bundes-Immissionsschutzgesetz (BImSchG) ist ein deutsches Gesetz...Answer 347: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(697)</w:t>
      </w:r>
    </w:p>
    <w:p>
      <w:pPr>
        <w:pStyle w:val="BodyText"/>
      </w:pPr>
      <w:r>
        <w:rPr>
          <w:color w:val="808080"/>
          <w:sz w:val="18"/>
        </w:rPr>
        <w:t>⏰ 2025-10-11 06:30:58.276187</w:t>
      </w:r>
    </w:p>
    <w:p>
      <w:pPr>
        <w:pStyle w:val="BodyText"/>
      </w:pPr>
      <w:r>
        <w:t>Question 348: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(698)</w:t>
      </w:r>
    </w:p>
    <w:p>
      <w:pPr>
        <w:pStyle w:val="BodyText"/>
      </w:pPr>
      <w:r>
        <w:rPr>
          <w:color w:val="808080"/>
          <w:sz w:val="18"/>
        </w:rPr>
        <w:t>⏰ 2025-10-11 06:31:28.276188</w:t>
      </w:r>
    </w:p>
    <w:p>
      <w:pPr>
        <w:pStyle w:val="BodyText"/>
      </w:pPr>
      <w:r>
        <w:t>Answer 348: Das Bundes-Immissionsschutzgesetz (BImSchG) ist ein deutsches Gesetz...Answer 348: Das Bundes-Immissionsschutzgesetz (BImSchG) ist ein deutsches Gesetz...Answer 348: Das Bundes-Immissionsschutzgesetz (BImSchG) ist ein deutsches Gesetz...Answer 348: Das Bundes-Immissionsschutzgesetz (BImSchG) ist ein deutsches Gesetz...Answer 348: Das Bundes-Immissionsschutzgesetz (BImSchG) ist ein deutsches Gesetz...Answer 348: Das Bundes-Immissionsschutzgesetz (BImSchG) ist ein deutsches Gesetz...Answer 348: Das Bundes-Immissionsschutzgesetz (BImSchG) ist ein deutsches Gesetz...Answer 348: Das Bundes-Immissionsschutzgesetz (BImSchG) ist ein deutsches Gesetz...Answer 348: Das Bundes-Immissionsschutzgesetz (BImSchG) ist ein deutsches Gesetz...Answer 348: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(699)</w:t>
      </w:r>
    </w:p>
    <w:p>
      <w:pPr>
        <w:pStyle w:val="BodyText"/>
      </w:pPr>
      <w:r>
        <w:rPr>
          <w:color w:val="808080"/>
          <w:sz w:val="18"/>
        </w:rPr>
        <w:t>⏰ 2025-10-11 06:31:58.276192</w:t>
      </w:r>
    </w:p>
    <w:p>
      <w:pPr>
        <w:pStyle w:val="BodyText"/>
      </w:pPr>
      <w:r>
        <w:t>Question 349: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(700)</w:t>
      </w:r>
    </w:p>
    <w:p>
      <w:pPr>
        <w:pStyle w:val="BodyText"/>
      </w:pPr>
      <w:r>
        <w:rPr>
          <w:color w:val="808080"/>
          <w:sz w:val="18"/>
        </w:rPr>
        <w:t>⏰ 2025-10-11 06:32:28.276193</w:t>
      </w:r>
    </w:p>
    <w:p>
      <w:pPr>
        <w:pStyle w:val="BodyText"/>
      </w:pPr>
      <w:r>
        <w:t>Answer 349: Das Bundes-Immissionsschutzgesetz (BImSchG) ist ein deutsches Gesetz...Answer 349: Das Bundes-Immissionsschutzgesetz (BImSchG) ist ein deutsches Gesetz...Answer 349: Das Bundes-Immissionsschutzgesetz (BImSchG) ist ein deutsches Gesetz...Answer 349: Das Bundes-Immissionsschutzgesetz (BImSchG) ist ein deutsches Gesetz...Answer 349: Das Bundes-Immissionsschutzgesetz (BImSchG) ist ein deutsches Gesetz...Answer 349: Das Bundes-Immissionsschutzgesetz (BImSchG) ist ein deutsches Gesetz...Answer 349: Das Bundes-Immissionsschutzgesetz (BImSchG) ist ein deutsches Gesetz...Answer 349: Das Bundes-Immissionsschutzgesetz (BImSchG) ist ein deutsches Gesetz...Answer 349: Das Bundes-Immissionsschutzgesetz (BImSchG) ist ein deutsches Gesetz...Answer 349: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(701)</w:t>
      </w:r>
    </w:p>
    <w:p>
      <w:pPr>
        <w:pStyle w:val="BodyText"/>
      </w:pPr>
      <w:r>
        <w:rPr>
          <w:color w:val="808080"/>
          <w:sz w:val="18"/>
        </w:rPr>
        <w:t>⏰ 2025-10-11 06:32:58.276196</w:t>
      </w:r>
    </w:p>
    <w:p>
      <w:pPr>
        <w:pStyle w:val="BodyText"/>
      </w:pPr>
      <w:r>
        <w:t>Question 350: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(702)</w:t>
      </w:r>
    </w:p>
    <w:p>
      <w:pPr>
        <w:pStyle w:val="BodyText"/>
      </w:pPr>
      <w:r>
        <w:rPr>
          <w:color w:val="808080"/>
          <w:sz w:val="18"/>
        </w:rPr>
        <w:t>⏰ 2025-10-11 06:33:28.276197</w:t>
      </w:r>
    </w:p>
    <w:p>
      <w:pPr>
        <w:pStyle w:val="BodyText"/>
      </w:pPr>
      <w:r>
        <w:t>Answer 350: Das Bundes-Immissionsschutzgesetz (BImSchG) ist ein deutsches Gesetz...Answer 350: Das Bundes-Immissionsschutzgesetz (BImSchG) ist ein deutsches Gesetz...Answer 350: Das Bundes-Immissionsschutzgesetz (BImSchG) ist ein deutsches Gesetz...Answer 350: Das Bundes-Immissionsschutzgesetz (BImSchG) ist ein deutsches Gesetz...Answer 350: Das Bundes-Immissionsschutzgesetz (BImSchG) ist ein deutsches Gesetz...Answer 350: Das Bundes-Immissionsschutzgesetz (BImSchG) ist ein deutsches Gesetz...Answer 350: Das Bundes-Immissionsschutzgesetz (BImSchG) ist ein deutsches Gesetz...Answer 350: Das Bundes-Immissionsschutzgesetz (BImSchG) ist ein deutsches Gesetz...Answer 350: Das Bundes-Immissionsschutzgesetz (BImSchG) ist ein deutsches Gesetz...Answer 350: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(703)</w:t>
      </w:r>
    </w:p>
    <w:p>
      <w:pPr>
        <w:pStyle w:val="BodyText"/>
      </w:pPr>
      <w:r>
        <w:rPr>
          <w:color w:val="808080"/>
          <w:sz w:val="18"/>
        </w:rPr>
        <w:t>⏰ 2025-10-11 06:33:58.278780</w:t>
      </w:r>
    </w:p>
    <w:p>
      <w:pPr>
        <w:pStyle w:val="BodyText"/>
      </w:pPr>
      <w:r>
        <w:t>Question 351: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(704)</w:t>
      </w:r>
    </w:p>
    <w:p>
      <w:pPr>
        <w:pStyle w:val="BodyText"/>
      </w:pPr>
      <w:r>
        <w:rPr>
          <w:color w:val="808080"/>
          <w:sz w:val="18"/>
        </w:rPr>
        <w:t>⏰ 2025-10-11 06:34:28.278785</w:t>
      </w:r>
    </w:p>
    <w:p>
      <w:pPr>
        <w:pStyle w:val="BodyText"/>
      </w:pPr>
      <w:r>
        <w:t>Answer 351: Das Bundes-Immissionsschutzgesetz (BImSchG) ist ein deutsches Gesetz...Answer 351: Das Bundes-Immissionsschutzgesetz (BImSchG) ist ein deutsches Gesetz...Answer 351: Das Bundes-Immissionsschutzgesetz (BImSchG) ist ein deutsches Gesetz...Answer 351: Das Bundes-Immissionsschutzgesetz (BImSchG) ist ein deutsches Gesetz...Answer 351: Das Bundes-Immissionsschutzgesetz (BImSchG) ist ein deutsches Gesetz...Answer 351: Das Bundes-Immissionsschutzgesetz (BImSchG) ist ein deutsches Gesetz...Answer 351: Das Bundes-Immissionsschutzgesetz (BImSchG) ist ein deutsches Gesetz...Answer 351: Das Bundes-Immissionsschutzgesetz (BImSchG) ist ein deutsches Gesetz...Answer 351: Das Bundes-Immissionsschutzgesetz (BImSchG) ist ein deutsches Gesetz...Answer 351: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(705)</w:t>
      </w:r>
    </w:p>
    <w:p>
      <w:pPr>
        <w:pStyle w:val="BodyText"/>
      </w:pPr>
      <w:r>
        <w:rPr>
          <w:color w:val="808080"/>
          <w:sz w:val="18"/>
        </w:rPr>
        <w:t>⏰ 2025-10-11 06:34:58.278789</w:t>
      </w:r>
    </w:p>
    <w:p>
      <w:pPr>
        <w:pStyle w:val="BodyText"/>
      </w:pPr>
      <w:r>
        <w:t>Question 352: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(706)</w:t>
      </w:r>
    </w:p>
    <w:p>
      <w:pPr>
        <w:pStyle w:val="BodyText"/>
      </w:pPr>
      <w:r>
        <w:rPr>
          <w:color w:val="808080"/>
          <w:sz w:val="18"/>
        </w:rPr>
        <w:t>⏰ 2025-10-11 06:35:28.278790</w:t>
      </w:r>
    </w:p>
    <w:p>
      <w:pPr>
        <w:pStyle w:val="BodyText"/>
      </w:pPr>
      <w:r>
        <w:t>Answer 352: Das Bundes-Immissionsschutzgesetz (BImSchG) ist ein deutsches Gesetz...Answer 352: Das Bundes-Immissionsschutzgesetz (BImSchG) ist ein deutsches Gesetz...Answer 352: Das Bundes-Immissionsschutzgesetz (BImSchG) ist ein deutsches Gesetz...Answer 352: Das Bundes-Immissionsschutzgesetz (BImSchG) ist ein deutsches Gesetz...Answer 352: Das Bundes-Immissionsschutzgesetz (BImSchG) ist ein deutsches Gesetz...Answer 352: Das Bundes-Immissionsschutzgesetz (BImSchG) ist ein deutsches Gesetz...Answer 352: Das Bundes-Immissionsschutzgesetz (BImSchG) ist ein deutsches Gesetz...Answer 352: Das Bundes-Immissionsschutzgesetz (BImSchG) ist ein deutsches Gesetz...Answer 352: Das Bundes-Immissionsschutzgesetz (BImSchG) ist ein deutsches Gesetz...Answer 352: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(707)</w:t>
      </w:r>
    </w:p>
    <w:p>
      <w:pPr>
        <w:pStyle w:val="BodyText"/>
      </w:pPr>
      <w:r>
        <w:rPr>
          <w:color w:val="808080"/>
          <w:sz w:val="18"/>
        </w:rPr>
        <w:t>⏰ 2025-10-11 06:35:58.278793</w:t>
      </w:r>
    </w:p>
    <w:p>
      <w:pPr>
        <w:pStyle w:val="BodyText"/>
      </w:pPr>
      <w:r>
        <w:t>Question 353: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(708)</w:t>
      </w:r>
    </w:p>
    <w:p>
      <w:pPr>
        <w:pStyle w:val="BodyText"/>
      </w:pPr>
      <w:r>
        <w:rPr>
          <w:color w:val="808080"/>
          <w:sz w:val="18"/>
        </w:rPr>
        <w:t>⏰ 2025-10-11 06:36:28.278795</w:t>
      </w:r>
    </w:p>
    <w:p>
      <w:pPr>
        <w:pStyle w:val="BodyText"/>
      </w:pPr>
      <w:r>
        <w:t>Answer 353: Das Bundes-Immissionsschutzgesetz (BImSchG) ist ein deutsches Gesetz...Answer 353: Das Bundes-Immissionsschutzgesetz (BImSchG) ist ein deutsches Gesetz...Answer 353: Das Bundes-Immissionsschutzgesetz (BImSchG) ist ein deutsches Gesetz...Answer 353: Das Bundes-Immissionsschutzgesetz (BImSchG) ist ein deutsches Gesetz...Answer 353: Das Bundes-Immissionsschutzgesetz (BImSchG) ist ein deutsches Gesetz...Answer 353: Das Bundes-Immissionsschutzgesetz (BImSchG) ist ein deutsches Gesetz...Answer 353: Das Bundes-Immissionsschutzgesetz (BImSchG) ist ein deutsches Gesetz...Answer 353: Das Bundes-Immissionsschutzgesetz (BImSchG) ist ein deutsches Gesetz...Answer 353: Das Bundes-Immissionsschutzgesetz (BImSchG) ist ein deutsches Gesetz...Answer 353: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(709)</w:t>
      </w:r>
    </w:p>
    <w:p>
      <w:pPr>
        <w:pStyle w:val="BodyText"/>
      </w:pPr>
      <w:r>
        <w:rPr>
          <w:color w:val="808080"/>
          <w:sz w:val="18"/>
        </w:rPr>
        <w:t>⏰ 2025-10-11 06:36:58.278798</w:t>
      </w:r>
    </w:p>
    <w:p>
      <w:pPr>
        <w:pStyle w:val="BodyText"/>
      </w:pPr>
      <w:r>
        <w:t>Question 354: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(710)</w:t>
      </w:r>
    </w:p>
    <w:p>
      <w:pPr>
        <w:pStyle w:val="BodyText"/>
      </w:pPr>
      <w:r>
        <w:rPr>
          <w:color w:val="808080"/>
          <w:sz w:val="18"/>
        </w:rPr>
        <w:t>⏰ 2025-10-11 06:37:28.278799</w:t>
      </w:r>
    </w:p>
    <w:p>
      <w:pPr>
        <w:pStyle w:val="BodyText"/>
      </w:pPr>
      <w:r>
        <w:t>Answer 354: Das Bundes-Immissionsschutzgesetz (BImSchG) ist ein deutsches Gesetz...Answer 354: Das Bundes-Immissionsschutzgesetz (BImSchG) ist ein deutsches Gesetz...Answer 354: Das Bundes-Immissionsschutzgesetz (BImSchG) ist ein deutsches Gesetz...Answer 354: Das Bundes-Immissionsschutzgesetz (BImSchG) ist ein deutsches Gesetz...Answer 354: Das Bundes-Immissionsschutzgesetz (BImSchG) ist ein deutsches Gesetz...Answer 354: Das Bundes-Immissionsschutzgesetz (BImSchG) ist ein deutsches Gesetz...Answer 354: Das Bundes-Immissionsschutzgesetz (BImSchG) ist ein deutsches Gesetz...Answer 354: Das Bundes-Immissionsschutzgesetz (BImSchG) ist ein deutsches Gesetz...Answer 354: Das Bundes-Immissionsschutzgesetz (BImSchG) ist ein deutsches Gesetz...Answer 354: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(711)</w:t>
      </w:r>
    </w:p>
    <w:p>
      <w:pPr>
        <w:pStyle w:val="BodyText"/>
      </w:pPr>
      <w:r>
        <w:rPr>
          <w:color w:val="808080"/>
          <w:sz w:val="18"/>
        </w:rPr>
        <w:t>⏰ 2025-10-11 06:37:58.278802</w:t>
      </w:r>
    </w:p>
    <w:p>
      <w:pPr>
        <w:pStyle w:val="BodyText"/>
      </w:pPr>
      <w:r>
        <w:t>Question 355: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(712)</w:t>
      </w:r>
    </w:p>
    <w:p>
      <w:pPr>
        <w:pStyle w:val="BodyText"/>
      </w:pPr>
      <w:r>
        <w:rPr>
          <w:color w:val="808080"/>
          <w:sz w:val="18"/>
        </w:rPr>
        <w:t>⏰ 2025-10-11 06:38:28.278803</w:t>
      </w:r>
    </w:p>
    <w:p>
      <w:pPr>
        <w:pStyle w:val="BodyText"/>
      </w:pPr>
      <w:r>
        <w:t>Answer 355: Das Bundes-Immissionsschutzgesetz (BImSchG) ist ein deutsches Gesetz...Answer 355: Das Bundes-Immissionsschutzgesetz (BImSchG) ist ein deutsches Gesetz...Answer 355: Das Bundes-Immissionsschutzgesetz (BImSchG) ist ein deutsches Gesetz...Answer 355: Das Bundes-Immissionsschutzgesetz (BImSchG) ist ein deutsches Gesetz...Answer 355: Das Bundes-Immissionsschutzgesetz (BImSchG) ist ein deutsches Gesetz...Answer 355: Das Bundes-Immissionsschutzgesetz (BImSchG) ist ein deutsches Gesetz...Answer 355: Das Bundes-Immissionsschutzgesetz (BImSchG) ist ein deutsches Gesetz...Answer 355: Das Bundes-Immissionsschutzgesetz (BImSchG) ist ein deutsches Gesetz...Answer 355: Das Bundes-Immissionsschutzgesetz (BImSchG) ist ein deutsches Gesetz...Answer 355: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(713)</w:t>
      </w:r>
    </w:p>
    <w:p>
      <w:pPr>
        <w:pStyle w:val="BodyText"/>
      </w:pPr>
      <w:r>
        <w:rPr>
          <w:color w:val="808080"/>
          <w:sz w:val="18"/>
        </w:rPr>
        <w:t>⏰ 2025-10-11 06:38:58.278806</w:t>
      </w:r>
    </w:p>
    <w:p>
      <w:pPr>
        <w:pStyle w:val="BodyText"/>
      </w:pPr>
      <w:r>
        <w:t>Question 356: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(714)</w:t>
      </w:r>
    </w:p>
    <w:p>
      <w:pPr>
        <w:pStyle w:val="BodyText"/>
      </w:pPr>
      <w:r>
        <w:rPr>
          <w:color w:val="808080"/>
          <w:sz w:val="18"/>
        </w:rPr>
        <w:t>⏰ 2025-10-11 06:39:28.278807</w:t>
      </w:r>
    </w:p>
    <w:p>
      <w:pPr>
        <w:pStyle w:val="BodyText"/>
      </w:pPr>
      <w:r>
        <w:t>Answer 356: Das Bundes-Immissionsschutzgesetz (BImSchG) ist ein deutsches Gesetz...Answer 356: Das Bundes-Immissionsschutzgesetz (BImSchG) ist ein deutsches Gesetz...Answer 356: Das Bundes-Immissionsschutzgesetz (BImSchG) ist ein deutsches Gesetz...Answer 356: Das Bundes-Immissionsschutzgesetz (BImSchG) ist ein deutsches Gesetz...Answer 356: Das Bundes-Immissionsschutzgesetz (BImSchG) ist ein deutsches Gesetz...Answer 356: Das Bundes-Immissionsschutzgesetz (BImSchG) ist ein deutsches Gesetz...Answer 356: Das Bundes-Immissionsschutzgesetz (BImSchG) ist ein deutsches Gesetz...Answer 356: Das Bundes-Immissionsschutzgesetz (BImSchG) ist ein deutsches Gesetz...Answer 356: Das Bundes-Immissionsschutzgesetz (BImSchG) ist ein deutsches Gesetz...Answer 356: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(715)</w:t>
      </w:r>
    </w:p>
    <w:p>
      <w:pPr>
        <w:pStyle w:val="BodyText"/>
      </w:pPr>
      <w:r>
        <w:rPr>
          <w:color w:val="808080"/>
          <w:sz w:val="18"/>
        </w:rPr>
        <w:t>⏰ 2025-10-11 06:39:58.278811</w:t>
      </w:r>
    </w:p>
    <w:p>
      <w:pPr>
        <w:pStyle w:val="BodyText"/>
      </w:pPr>
      <w:r>
        <w:t>Question 357: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(716)</w:t>
      </w:r>
    </w:p>
    <w:p>
      <w:pPr>
        <w:pStyle w:val="BodyText"/>
      </w:pPr>
      <w:r>
        <w:rPr>
          <w:color w:val="808080"/>
          <w:sz w:val="18"/>
        </w:rPr>
        <w:t>⏰ 2025-10-11 06:40:28.278812</w:t>
      </w:r>
    </w:p>
    <w:p>
      <w:pPr>
        <w:pStyle w:val="BodyText"/>
      </w:pPr>
      <w:r>
        <w:t>Answer 357: Das Bundes-Immissionsschutzgesetz (BImSchG) ist ein deutsches Gesetz...Answer 357: Das Bundes-Immissionsschutzgesetz (BImSchG) ist ein deutsches Gesetz...Answer 357: Das Bundes-Immissionsschutzgesetz (BImSchG) ist ein deutsches Gesetz...Answer 357: Das Bundes-Immissionsschutzgesetz (BImSchG) ist ein deutsches Gesetz...Answer 357: Das Bundes-Immissionsschutzgesetz (BImSchG) ist ein deutsches Gesetz...Answer 357: Das Bundes-Immissionsschutzgesetz (BImSchG) ist ein deutsches Gesetz...Answer 357: Das Bundes-Immissionsschutzgesetz (BImSchG) ist ein deutsches Gesetz...Answer 357: Das Bundes-Immissionsschutzgesetz (BImSchG) ist ein deutsches Gesetz...Answer 357: Das Bundes-Immissionsschutzgesetz (BImSchG) ist ein deutsches Gesetz...Answer 357: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(717)</w:t>
      </w:r>
    </w:p>
    <w:p>
      <w:pPr>
        <w:pStyle w:val="BodyText"/>
      </w:pPr>
      <w:r>
        <w:rPr>
          <w:color w:val="808080"/>
          <w:sz w:val="18"/>
        </w:rPr>
        <w:t>⏰ 2025-10-11 06:40:58.278815</w:t>
      </w:r>
    </w:p>
    <w:p>
      <w:pPr>
        <w:pStyle w:val="BodyText"/>
      </w:pPr>
      <w:r>
        <w:t>Question 358: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(718)</w:t>
      </w:r>
    </w:p>
    <w:p>
      <w:pPr>
        <w:pStyle w:val="BodyText"/>
      </w:pPr>
      <w:r>
        <w:rPr>
          <w:color w:val="808080"/>
          <w:sz w:val="18"/>
        </w:rPr>
        <w:t>⏰ 2025-10-11 06:41:28.278816</w:t>
      </w:r>
    </w:p>
    <w:p>
      <w:pPr>
        <w:pStyle w:val="BodyText"/>
      </w:pPr>
      <w:r>
        <w:t>Answer 358: Das Bundes-Immissionsschutzgesetz (BImSchG) ist ein deutsches Gesetz...Answer 358: Das Bundes-Immissionsschutzgesetz (BImSchG) ist ein deutsches Gesetz...Answer 358: Das Bundes-Immissionsschutzgesetz (BImSchG) ist ein deutsches Gesetz...Answer 358: Das Bundes-Immissionsschutzgesetz (BImSchG) ist ein deutsches Gesetz...Answer 358: Das Bundes-Immissionsschutzgesetz (BImSchG) ist ein deutsches Gesetz...Answer 358: Das Bundes-Immissionsschutzgesetz (BImSchG) ist ein deutsches Gesetz...Answer 358: Das Bundes-Immissionsschutzgesetz (BImSchG) ist ein deutsches Gesetz...Answer 358: Das Bundes-Immissionsschutzgesetz (BImSchG) ist ein deutsches Gesetz...Answer 358: Das Bundes-Immissionsschutzgesetz (BImSchG) ist ein deutsches Gesetz...Answer 358: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(719)</w:t>
      </w:r>
    </w:p>
    <w:p>
      <w:pPr>
        <w:pStyle w:val="BodyText"/>
      </w:pPr>
      <w:r>
        <w:rPr>
          <w:color w:val="808080"/>
          <w:sz w:val="18"/>
        </w:rPr>
        <w:t>⏰ 2025-10-11 06:41:58.278819</w:t>
      </w:r>
    </w:p>
    <w:p>
      <w:pPr>
        <w:pStyle w:val="BodyText"/>
      </w:pPr>
      <w:r>
        <w:t>Question 359: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(720)</w:t>
      </w:r>
    </w:p>
    <w:p>
      <w:pPr>
        <w:pStyle w:val="BodyText"/>
      </w:pPr>
      <w:r>
        <w:rPr>
          <w:color w:val="808080"/>
          <w:sz w:val="18"/>
        </w:rPr>
        <w:t>⏰ 2025-10-11 06:42:28.278821</w:t>
      </w:r>
    </w:p>
    <w:p>
      <w:pPr>
        <w:pStyle w:val="BodyText"/>
      </w:pPr>
      <w:r>
        <w:t>Answer 359: Das Bundes-Immissionsschutzgesetz (BImSchG) ist ein deutsches Gesetz...Answer 359: Das Bundes-Immissionsschutzgesetz (BImSchG) ist ein deutsches Gesetz...Answer 359: Das Bundes-Immissionsschutzgesetz (BImSchG) ist ein deutsches Gesetz...Answer 359: Das Bundes-Immissionsschutzgesetz (BImSchG) ist ein deutsches Gesetz...Answer 359: Das Bundes-Immissionsschutzgesetz (BImSchG) ist ein deutsches Gesetz...Answer 359: Das Bundes-Immissionsschutzgesetz (BImSchG) ist ein deutsches Gesetz...Answer 359: Das Bundes-Immissionsschutzgesetz (BImSchG) ist ein deutsches Gesetz...Answer 359: Das Bundes-Immissionsschutzgesetz (BImSchG) ist ein deutsches Gesetz...Answer 359: Das Bundes-Immissionsschutzgesetz (BImSchG) ist ein deutsches Gesetz...Answer 359: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(721)</w:t>
      </w:r>
    </w:p>
    <w:p>
      <w:pPr>
        <w:pStyle w:val="BodyText"/>
      </w:pPr>
      <w:r>
        <w:rPr>
          <w:color w:val="808080"/>
          <w:sz w:val="18"/>
        </w:rPr>
        <w:t>⏰ 2025-10-11 06:42:58.278823</w:t>
      </w:r>
    </w:p>
    <w:p>
      <w:pPr>
        <w:pStyle w:val="BodyText"/>
      </w:pPr>
      <w:r>
        <w:t>Question 360: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(722)</w:t>
      </w:r>
    </w:p>
    <w:p>
      <w:pPr>
        <w:pStyle w:val="BodyText"/>
      </w:pPr>
      <w:r>
        <w:rPr>
          <w:color w:val="808080"/>
          <w:sz w:val="18"/>
        </w:rPr>
        <w:t>⏰ 2025-10-11 06:43:28.278825</w:t>
      </w:r>
    </w:p>
    <w:p>
      <w:pPr>
        <w:pStyle w:val="BodyText"/>
      </w:pPr>
      <w:r>
        <w:t>Answer 360: Das Bundes-Immissionsschutzgesetz (BImSchG) ist ein deutsches Gesetz...Answer 360: Das Bundes-Immissionsschutzgesetz (BImSchG) ist ein deutsches Gesetz...Answer 360: Das Bundes-Immissionsschutzgesetz (BImSchG) ist ein deutsches Gesetz...Answer 360: Das Bundes-Immissionsschutzgesetz (BImSchG) ist ein deutsches Gesetz...Answer 360: Das Bundes-Immissionsschutzgesetz (BImSchG) ist ein deutsches Gesetz...Answer 360: Das Bundes-Immissionsschutzgesetz (BImSchG) ist ein deutsches Gesetz...Answer 360: Das Bundes-Immissionsschutzgesetz (BImSchG) ist ein deutsches Gesetz...Answer 360: Das Bundes-Immissionsschutzgesetz (BImSchG) ist ein deutsches Gesetz...Answer 360: Das Bundes-Immissionsschutzgesetz (BImSchG) ist ein deutsches Gesetz...Answer 360: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(723)</w:t>
      </w:r>
    </w:p>
    <w:p>
      <w:pPr>
        <w:pStyle w:val="BodyText"/>
      </w:pPr>
      <w:r>
        <w:rPr>
          <w:color w:val="808080"/>
          <w:sz w:val="18"/>
        </w:rPr>
        <w:t>⏰ 2025-10-11 06:43:58.278827</w:t>
      </w:r>
    </w:p>
    <w:p>
      <w:pPr>
        <w:pStyle w:val="BodyText"/>
      </w:pPr>
      <w:r>
        <w:t>Question 361: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(724)</w:t>
      </w:r>
    </w:p>
    <w:p>
      <w:pPr>
        <w:pStyle w:val="BodyText"/>
      </w:pPr>
      <w:r>
        <w:rPr>
          <w:color w:val="808080"/>
          <w:sz w:val="18"/>
        </w:rPr>
        <w:t>⏰ 2025-10-11 06:44:28.278829</w:t>
      </w:r>
    </w:p>
    <w:p>
      <w:pPr>
        <w:pStyle w:val="BodyText"/>
      </w:pPr>
      <w:r>
        <w:t>Answer 361: Das Bundes-Immissionsschutzgesetz (BImSchG) ist ein deutsches Gesetz...Answer 361: Das Bundes-Immissionsschutzgesetz (BImSchG) ist ein deutsches Gesetz...Answer 361: Das Bundes-Immissionsschutzgesetz (BImSchG) ist ein deutsches Gesetz...Answer 361: Das Bundes-Immissionsschutzgesetz (BImSchG) ist ein deutsches Gesetz...Answer 361: Das Bundes-Immissionsschutzgesetz (BImSchG) ist ein deutsches Gesetz...Answer 361: Das Bundes-Immissionsschutzgesetz (BImSchG) ist ein deutsches Gesetz...Answer 361: Das Bundes-Immissionsschutzgesetz (BImSchG) ist ein deutsches Gesetz...Answer 361: Das Bundes-Immissionsschutzgesetz (BImSchG) ist ein deutsches Gesetz...Answer 361: Das Bundes-Immissionsschutzgesetz (BImSchG) ist ein deutsches Gesetz...Answer 361: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(725)</w:t>
      </w:r>
    </w:p>
    <w:p>
      <w:pPr>
        <w:pStyle w:val="BodyText"/>
      </w:pPr>
      <w:r>
        <w:rPr>
          <w:color w:val="808080"/>
          <w:sz w:val="18"/>
        </w:rPr>
        <w:t>⏰ 2025-10-11 06:44:58.278831</w:t>
      </w:r>
    </w:p>
    <w:p>
      <w:pPr>
        <w:pStyle w:val="BodyText"/>
      </w:pPr>
      <w:r>
        <w:t>Question 362: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(726)</w:t>
      </w:r>
    </w:p>
    <w:p>
      <w:pPr>
        <w:pStyle w:val="BodyText"/>
      </w:pPr>
      <w:r>
        <w:rPr>
          <w:color w:val="808080"/>
          <w:sz w:val="18"/>
        </w:rPr>
        <w:t>⏰ 2025-10-11 06:45:28.278833</w:t>
      </w:r>
    </w:p>
    <w:p>
      <w:pPr>
        <w:pStyle w:val="BodyText"/>
      </w:pPr>
      <w:r>
        <w:t>Answer 362: Das Bundes-Immissionsschutzgesetz (BImSchG) ist ein deutsches Gesetz...Answer 362: Das Bundes-Immissionsschutzgesetz (BImSchG) ist ein deutsches Gesetz...Answer 362: Das Bundes-Immissionsschutzgesetz (BImSchG) ist ein deutsches Gesetz...Answer 362: Das Bundes-Immissionsschutzgesetz (BImSchG) ist ein deutsches Gesetz...Answer 362: Das Bundes-Immissionsschutzgesetz (BImSchG) ist ein deutsches Gesetz...Answer 362: Das Bundes-Immissionsschutzgesetz (BImSchG) ist ein deutsches Gesetz...Answer 362: Das Bundes-Immissionsschutzgesetz (BImSchG) ist ein deutsches Gesetz...Answer 362: Das Bundes-Immissionsschutzgesetz (BImSchG) ist ein deutsches Gesetz...Answer 362: Das Bundes-Immissionsschutzgesetz (BImSchG) ist ein deutsches Gesetz...Answer 362: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(727)</w:t>
      </w:r>
    </w:p>
    <w:p>
      <w:pPr>
        <w:pStyle w:val="BodyText"/>
      </w:pPr>
      <w:r>
        <w:rPr>
          <w:color w:val="808080"/>
          <w:sz w:val="18"/>
        </w:rPr>
        <w:t>⏰ 2025-10-11 06:45:58.278835</w:t>
      </w:r>
    </w:p>
    <w:p>
      <w:pPr>
        <w:pStyle w:val="BodyText"/>
      </w:pPr>
      <w:r>
        <w:t>Question 363: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(728)</w:t>
      </w:r>
    </w:p>
    <w:p>
      <w:pPr>
        <w:pStyle w:val="BodyText"/>
      </w:pPr>
      <w:r>
        <w:rPr>
          <w:color w:val="808080"/>
          <w:sz w:val="18"/>
        </w:rPr>
        <w:t>⏰ 2025-10-11 06:46:28.278837</w:t>
      </w:r>
    </w:p>
    <w:p>
      <w:pPr>
        <w:pStyle w:val="BodyText"/>
      </w:pPr>
      <w:r>
        <w:t>Answer 363: Das Bundes-Immissionsschutzgesetz (BImSchG) ist ein deutsches Gesetz...Answer 363: Das Bundes-Immissionsschutzgesetz (BImSchG) ist ein deutsches Gesetz...Answer 363: Das Bundes-Immissionsschutzgesetz (BImSchG) ist ein deutsches Gesetz...Answer 363: Das Bundes-Immissionsschutzgesetz (BImSchG) ist ein deutsches Gesetz...Answer 363: Das Bundes-Immissionsschutzgesetz (BImSchG) ist ein deutsches Gesetz...Answer 363: Das Bundes-Immissionsschutzgesetz (BImSchG) ist ein deutsches Gesetz...Answer 363: Das Bundes-Immissionsschutzgesetz (BImSchG) ist ein deutsches Gesetz...Answer 363: Das Bundes-Immissionsschutzgesetz (BImSchG) ist ein deutsches Gesetz...Answer 363: Das Bundes-Immissionsschutzgesetz (BImSchG) ist ein deutsches Gesetz...Answer 363: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(729)</w:t>
      </w:r>
    </w:p>
    <w:p>
      <w:pPr>
        <w:pStyle w:val="BodyText"/>
      </w:pPr>
      <w:r>
        <w:rPr>
          <w:color w:val="808080"/>
          <w:sz w:val="18"/>
        </w:rPr>
        <w:t>⏰ 2025-10-11 06:46:58.278839</w:t>
      </w:r>
    </w:p>
    <w:p>
      <w:pPr>
        <w:pStyle w:val="BodyText"/>
      </w:pPr>
      <w:r>
        <w:t>Question 364: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(730)</w:t>
      </w:r>
    </w:p>
    <w:p>
      <w:pPr>
        <w:pStyle w:val="BodyText"/>
      </w:pPr>
      <w:r>
        <w:rPr>
          <w:color w:val="808080"/>
          <w:sz w:val="18"/>
        </w:rPr>
        <w:t>⏰ 2025-10-11 06:47:28.278841</w:t>
      </w:r>
    </w:p>
    <w:p>
      <w:pPr>
        <w:pStyle w:val="BodyText"/>
      </w:pPr>
      <w:r>
        <w:t>Answer 364: Das Bundes-Immissionsschutzgesetz (BImSchG) ist ein deutsches Gesetz...Answer 364: Das Bundes-Immissionsschutzgesetz (BImSchG) ist ein deutsches Gesetz...Answer 364: Das Bundes-Immissionsschutzgesetz (BImSchG) ist ein deutsches Gesetz...Answer 364: Das Bundes-Immissionsschutzgesetz (BImSchG) ist ein deutsches Gesetz...Answer 364: Das Bundes-Immissionsschutzgesetz (BImSchG) ist ein deutsches Gesetz...Answer 364: Das Bundes-Immissionsschutzgesetz (BImSchG) ist ein deutsches Gesetz...Answer 364: Das Bundes-Immissionsschutzgesetz (BImSchG) ist ein deutsches Gesetz...Answer 364: Das Bundes-Immissionsschutzgesetz (BImSchG) ist ein deutsches Gesetz...Answer 364: Das Bundes-Immissionsschutzgesetz (BImSchG) ist ein deutsches Gesetz...Answer 364: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(731)</w:t>
      </w:r>
    </w:p>
    <w:p>
      <w:pPr>
        <w:pStyle w:val="BodyText"/>
      </w:pPr>
      <w:r>
        <w:rPr>
          <w:color w:val="808080"/>
          <w:sz w:val="18"/>
        </w:rPr>
        <w:t>⏰ 2025-10-11 06:47:58.278843</w:t>
      </w:r>
    </w:p>
    <w:p>
      <w:pPr>
        <w:pStyle w:val="BodyText"/>
      </w:pPr>
      <w:r>
        <w:t>Question 365: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(732)</w:t>
      </w:r>
    </w:p>
    <w:p>
      <w:pPr>
        <w:pStyle w:val="BodyText"/>
      </w:pPr>
      <w:r>
        <w:rPr>
          <w:color w:val="808080"/>
          <w:sz w:val="18"/>
        </w:rPr>
        <w:t>⏰ 2025-10-11 06:48:28.278845</w:t>
      </w:r>
    </w:p>
    <w:p>
      <w:pPr>
        <w:pStyle w:val="BodyText"/>
      </w:pPr>
      <w:r>
        <w:t>Answer 365: Das Bundes-Immissionsschutzgesetz (BImSchG) ist ein deutsches Gesetz...Answer 365: Das Bundes-Immissionsschutzgesetz (BImSchG) ist ein deutsches Gesetz...Answer 365: Das Bundes-Immissionsschutzgesetz (BImSchG) ist ein deutsches Gesetz...Answer 365: Das Bundes-Immissionsschutzgesetz (BImSchG) ist ein deutsches Gesetz...Answer 365: Das Bundes-Immissionsschutzgesetz (BImSchG) ist ein deutsches Gesetz...Answer 365: Das Bundes-Immissionsschutzgesetz (BImSchG) ist ein deutsches Gesetz...Answer 365: Das Bundes-Immissionsschutzgesetz (BImSchG) ist ein deutsches Gesetz...Answer 365: Das Bundes-Immissionsschutzgesetz (BImSchG) ist ein deutsches Gesetz...Answer 365: Das Bundes-Immissionsschutzgesetz (BImSchG) ist ein deutsches Gesetz...Answer 365: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(733)</w:t>
      </w:r>
    </w:p>
    <w:p>
      <w:pPr>
        <w:pStyle w:val="BodyText"/>
      </w:pPr>
      <w:r>
        <w:rPr>
          <w:color w:val="808080"/>
          <w:sz w:val="18"/>
        </w:rPr>
        <w:t>⏰ 2025-10-11 06:48:58.278847</w:t>
      </w:r>
    </w:p>
    <w:p>
      <w:pPr>
        <w:pStyle w:val="BodyText"/>
      </w:pPr>
      <w:r>
        <w:t>Question 366: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(734)</w:t>
      </w:r>
    </w:p>
    <w:p>
      <w:pPr>
        <w:pStyle w:val="BodyText"/>
      </w:pPr>
      <w:r>
        <w:rPr>
          <w:color w:val="808080"/>
          <w:sz w:val="18"/>
        </w:rPr>
        <w:t>⏰ 2025-10-11 06:49:28.278849</w:t>
      </w:r>
    </w:p>
    <w:p>
      <w:pPr>
        <w:pStyle w:val="BodyText"/>
      </w:pPr>
      <w:r>
        <w:t>Answer 366: Das Bundes-Immissionsschutzgesetz (BImSchG) ist ein deutsches Gesetz...Answer 366: Das Bundes-Immissionsschutzgesetz (BImSchG) ist ein deutsches Gesetz...Answer 366: Das Bundes-Immissionsschutzgesetz (BImSchG) ist ein deutsches Gesetz...Answer 366: Das Bundes-Immissionsschutzgesetz (BImSchG) ist ein deutsches Gesetz...Answer 366: Das Bundes-Immissionsschutzgesetz (BImSchG) ist ein deutsches Gesetz...Answer 366: Das Bundes-Immissionsschutzgesetz (BImSchG) ist ein deutsches Gesetz...Answer 366: Das Bundes-Immissionsschutzgesetz (BImSchG) ist ein deutsches Gesetz...Answer 366: Das Bundes-Immissionsschutzgesetz (BImSchG) ist ein deutsches Gesetz...Answer 366: Das Bundes-Immissionsschutzgesetz (BImSchG) ist ein deutsches Gesetz...Answer 366: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(735)</w:t>
      </w:r>
    </w:p>
    <w:p>
      <w:pPr>
        <w:pStyle w:val="BodyText"/>
      </w:pPr>
      <w:r>
        <w:rPr>
          <w:color w:val="808080"/>
          <w:sz w:val="18"/>
        </w:rPr>
        <w:t>⏰ 2025-10-11 06:49:58.278853</w:t>
      </w:r>
    </w:p>
    <w:p>
      <w:pPr>
        <w:pStyle w:val="BodyText"/>
      </w:pPr>
      <w:r>
        <w:t>Question 367: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(736)</w:t>
      </w:r>
    </w:p>
    <w:p>
      <w:pPr>
        <w:pStyle w:val="BodyText"/>
      </w:pPr>
      <w:r>
        <w:rPr>
          <w:color w:val="808080"/>
          <w:sz w:val="18"/>
        </w:rPr>
        <w:t>⏰ 2025-10-11 06:50:28.278855</w:t>
      </w:r>
    </w:p>
    <w:p>
      <w:pPr>
        <w:pStyle w:val="BodyText"/>
      </w:pPr>
      <w:r>
        <w:t>Answer 367: Das Bundes-Immissionsschutzgesetz (BImSchG) ist ein deutsches Gesetz...Answer 367: Das Bundes-Immissionsschutzgesetz (BImSchG) ist ein deutsches Gesetz...Answer 367: Das Bundes-Immissionsschutzgesetz (BImSchG) ist ein deutsches Gesetz...Answer 367: Das Bundes-Immissionsschutzgesetz (BImSchG) ist ein deutsches Gesetz...Answer 367: Das Bundes-Immissionsschutzgesetz (BImSchG) ist ein deutsches Gesetz...Answer 367: Das Bundes-Immissionsschutzgesetz (BImSchG) ist ein deutsches Gesetz...Answer 367: Das Bundes-Immissionsschutzgesetz (BImSchG) ist ein deutsches Gesetz...Answer 367: Das Bundes-Immissionsschutzgesetz (BImSchG) ist ein deutsches Gesetz...Answer 367: Das Bundes-Immissionsschutzgesetz (BImSchG) ist ein deutsches Gesetz...Answer 367: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(737)</w:t>
      </w:r>
    </w:p>
    <w:p>
      <w:pPr>
        <w:pStyle w:val="BodyText"/>
      </w:pPr>
      <w:r>
        <w:rPr>
          <w:color w:val="808080"/>
          <w:sz w:val="18"/>
        </w:rPr>
        <w:t>⏰ 2025-10-11 06:50:58.278857</w:t>
      </w:r>
    </w:p>
    <w:p>
      <w:pPr>
        <w:pStyle w:val="BodyText"/>
      </w:pPr>
      <w:r>
        <w:t>Question 368: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(738)</w:t>
      </w:r>
    </w:p>
    <w:p>
      <w:pPr>
        <w:pStyle w:val="BodyText"/>
      </w:pPr>
      <w:r>
        <w:rPr>
          <w:color w:val="808080"/>
          <w:sz w:val="18"/>
        </w:rPr>
        <w:t>⏰ 2025-10-11 06:51:28.278859</w:t>
      </w:r>
    </w:p>
    <w:p>
      <w:pPr>
        <w:pStyle w:val="BodyText"/>
      </w:pPr>
      <w:r>
        <w:t>Answer 368: Das Bundes-Immissionsschutzgesetz (BImSchG) ist ein deutsches Gesetz...Answer 368: Das Bundes-Immissionsschutzgesetz (BImSchG) ist ein deutsches Gesetz...Answer 368: Das Bundes-Immissionsschutzgesetz (BImSchG) ist ein deutsches Gesetz...Answer 368: Das Bundes-Immissionsschutzgesetz (BImSchG) ist ein deutsches Gesetz...Answer 368: Das Bundes-Immissionsschutzgesetz (BImSchG) ist ein deutsches Gesetz...Answer 368: Das Bundes-Immissionsschutzgesetz (BImSchG) ist ein deutsches Gesetz...Answer 368: Das Bundes-Immissionsschutzgesetz (BImSchG) ist ein deutsches Gesetz...Answer 368: Das Bundes-Immissionsschutzgesetz (BImSchG) ist ein deutsches Gesetz...Answer 368: Das Bundes-Immissionsschutzgesetz (BImSchG) ist ein deutsches Gesetz...Answer 368: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(739)</w:t>
      </w:r>
    </w:p>
    <w:p>
      <w:pPr>
        <w:pStyle w:val="BodyText"/>
      </w:pPr>
      <w:r>
        <w:rPr>
          <w:color w:val="808080"/>
          <w:sz w:val="18"/>
        </w:rPr>
        <w:t>⏰ 2025-10-11 06:51:58.278862</w:t>
      </w:r>
    </w:p>
    <w:p>
      <w:pPr>
        <w:pStyle w:val="BodyText"/>
      </w:pPr>
      <w:r>
        <w:t>Question 369: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(740)</w:t>
      </w:r>
    </w:p>
    <w:p>
      <w:pPr>
        <w:pStyle w:val="BodyText"/>
      </w:pPr>
      <w:r>
        <w:rPr>
          <w:color w:val="808080"/>
          <w:sz w:val="18"/>
        </w:rPr>
        <w:t>⏰ 2025-10-11 06:52:28.278863</w:t>
      </w:r>
    </w:p>
    <w:p>
      <w:pPr>
        <w:pStyle w:val="BodyText"/>
      </w:pPr>
      <w:r>
        <w:t>Answer 369: Das Bundes-Immissionsschutzgesetz (BImSchG) ist ein deutsches Gesetz...Answer 369: Das Bundes-Immissionsschutzgesetz (BImSchG) ist ein deutsches Gesetz...Answer 369: Das Bundes-Immissionsschutzgesetz (BImSchG) ist ein deutsches Gesetz...Answer 369: Das Bundes-Immissionsschutzgesetz (BImSchG) ist ein deutsches Gesetz...Answer 369: Das Bundes-Immissionsschutzgesetz (BImSchG) ist ein deutsches Gesetz...Answer 369: Das Bundes-Immissionsschutzgesetz (BImSchG) ist ein deutsches Gesetz...Answer 369: Das Bundes-Immissionsschutzgesetz (BImSchG) ist ein deutsches Gesetz...Answer 369: Das Bundes-Immissionsschutzgesetz (BImSchG) ist ein deutsches Gesetz...Answer 369: Das Bundes-Immissionsschutzgesetz (BImSchG) ist ein deutsches Gesetz...Answer 369: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(741)</w:t>
      </w:r>
    </w:p>
    <w:p>
      <w:pPr>
        <w:pStyle w:val="BodyText"/>
      </w:pPr>
      <w:r>
        <w:rPr>
          <w:color w:val="808080"/>
          <w:sz w:val="18"/>
        </w:rPr>
        <w:t>⏰ 2025-10-11 06:52:58.278866</w:t>
      </w:r>
    </w:p>
    <w:p>
      <w:pPr>
        <w:pStyle w:val="BodyText"/>
      </w:pPr>
      <w:r>
        <w:t>Question 370: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(742)</w:t>
      </w:r>
    </w:p>
    <w:p>
      <w:pPr>
        <w:pStyle w:val="BodyText"/>
      </w:pPr>
      <w:r>
        <w:rPr>
          <w:color w:val="808080"/>
          <w:sz w:val="18"/>
        </w:rPr>
        <w:t>⏰ 2025-10-11 06:53:28.278867</w:t>
      </w:r>
    </w:p>
    <w:p>
      <w:pPr>
        <w:pStyle w:val="BodyText"/>
      </w:pPr>
      <w:r>
        <w:t>Answer 370: Das Bundes-Immissionsschutzgesetz (BImSchG) ist ein deutsches Gesetz...Answer 370: Das Bundes-Immissionsschutzgesetz (BImSchG) ist ein deutsches Gesetz...Answer 370: Das Bundes-Immissionsschutzgesetz (BImSchG) ist ein deutsches Gesetz...Answer 370: Das Bundes-Immissionsschutzgesetz (BImSchG) ist ein deutsches Gesetz...Answer 370: Das Bundes-Immissionsschutzgesetz (BImSchG) ist ein deutsches Gesetz...Answer 370: Das Bundes-Immissionsschutzgesetz (BImSchG) ist ein deutsches Gesetz...Answer 370: Das Bundes-Immissionsschutzgesetz (BImSchG) ist ein deutsches Gesetz...Answer 370: Das Bundes-Immissionsschutzgesetz (BImSchG) ist ein deutsches Gesetz...Answer 370: Das Bundes-Immissionsschutzgesetz (BImSchG) ist ein deutsches Gesetz...Answer 370: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(743)</w:t>
      </w:r>
    </w:p>
    <w:p>
      <w:pPr>
        <w:pStyle w:val="BodyText"/>
      </w:pPr>
      <w:r>
        <w:rPr>
          <w:color w:val="808080"/>
          <w:sz w:val="18"/>
        </w:rPr>
        <w:t>⏰ 2025-10-11 06:53:58.278870</w:t>
      </w:r>
    </w:p>
    <w:p>
      <w:pPr>
        <w:pStyle w:val="BodyText"/>
      </w:pPr>
      <w:r>
        <w:t>Question 371: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(744)</w:t>
      </w:r>
    </w:p>
    <w:p>
      <w:pPr>
        <w:pStyle w:val="BodyText"/>
      </w:pPr>
      <w:r>
        <w:rPr>
          <w:color w:val="808080"/>
          <w:sz w:val="18"/>
        </w:rPr>
        <w:t>⏰ 2025-10-11 06:54:28.278871</w:t>
      </w:r>
    </w:p>
    <w:p>
      <w:pPr>
        <w:pStyle w:val="BodyText"/>
      </w:pPr>
      <w:r>
        <w:t>Answer 371: Das Bundes-Immissionsschutzgesetz (BImSchG) ist ein deutsches Gesetz...Answer 371: Das Bundes-Immissionsschutzgesetz (BImSchG) ist ein deutsches Gesetz...Answer 371: Das Bundes-Immissionsschutzgesetz (BImSchG) ist ein deutsches Gesetz...Answer 371: Das Bundes-Immissionsschutzgesetz (BImSchG) ist ein deutsches Gesetz...Answer 371: Das Bundes-Immissionsschutzgesetz (BImSchG) ist ein deutsches Gesetz...Answer 371: Das Bundes-Immissionsschutzgesetz (BImSchG) ist ein deutsches Gesetz...Answer 371: Das Bundes-Immissionsschutzgesetz (BImSchG) ist ein deutsches Gesetz...Answer 371: Das Bundes-Immissionsschutzgesetz (BImSchG) ist ein deutsches Gesetz...Answer 371: Das Bundes-Immissionsschutzgesetz (BImSchG) ist ein deutsches Gesetz...Answer 371: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(745)</w:t>
      </w:r>
    </w:p>
    <w:p>
      <w:pPr>
        <w:pStyle w:val="BodyText"/>
      </w:pPr>
      <w:r>
        <w:rPr>
          <w:color w:val="808080"/>
          <w:sz w:val="18"/>
        </w:rPr>
        <w:t>⏰ 2025-10-11 06:54:58.278874</w:t>
      </w:r>
    </w:p>
    <w:p>
      <w:pPr>
        <w:pStyle w:val="BodyText"/>
      </w:pPr>
      <w:r>
        <w:t>Question 372: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(746)</w:t>
      </w:r>
    </w:p>
    <w:p>
      <w:pPr>
        <w:pStyle w:val="BodyText"/>
      </w:pPr>
      <w:r>
        <w:rPr>
          <w:color w:val="808080"/>
          <w:sz w:val="18"/>
        </w:rPr>
        <w:t>⏰ 2025-10-11 06:55:28.278876</w:t>
      </w:r>
    </w:p>
    <w:p>
      <w:pPr>
        <w:pStyle w:val="BodyText"/>
      </w:pPr>
      <w:r>
        <w:t>Answer 372: Das Bundes-Immissionsschutzgesetz (BImSchG) ist ein deutsches Gesetz...Answer 372: Das Bundes-Immissionsschutzgesetz (BImSchG) ist ein deutsches Gesetz...Answer 372: Das Bundes-Immissionsschutzgesetz (BImSchG) ist ein deutsches Gesetz...Answer 372: Das Bundes-Immissionsschutzgesetz (BImSchG) ist ein deutsches Gesetz...Answer 372: Das Bundes-Immissionsschutzgesetz (BImSchG) ist ein deutsches Gesetz...Answer 372: Das Bundes-Immissionsschutzgesetz (BImSchG) ist ein deutsches Gesetz...Answer 372: Das Bundes-Immissionsschutzgesetz (BImSchG) ist ein deutsches Gesetz...Answer 372: Das Bundes-Immissionsschutzgesetz (BImSchG) ist ein deutsches Gesetz...Answer 372: Das Bundes-Immissionsschutzgesetz (BImSchG) ist ein deutsches Gesetz...Answer 372: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(747)</w:t>
      </w:r>
    </w:p>
    <w:p>
      <w:pPr>
        <w:pStyle w:val="BodyText"/>
      </w:pPr>
      <w:r>
        <w:rPr>
          <w:color w:val="808080"/>
          <w:sz w:val="18"/>
        </w:rPr>
        <w:t>⏰ 2025-10-11 06:55:58.278879</w:t>
      </w:r>
    </w:p>
    <w:p>
      <w:pPr>
        <w:pStyle w:val="BodyText"/>
      </w:pPr>
      <w:r>
        <w:t>Question 373: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(748)</w:t>
      </w:r>
    </w:p>
    <w:p>
      <w:pPr>
        <w:pStyle w:val="BodyText"/>
      </w:pPr>
      <w:r>
        <w:rPr>
          <w:color w:val="808080"/>
          <w:sz w:val="18"/>
        </w:rPr>
        <w:t>⏰ 2025-10-11 06:56:28.278881</w:t>
      </w:r>
    </w:p>
    <w:p>
      <w:pPr>
        <w:pStyle w:val="BodyText"/>
      </w:pPr>
      <w:r>
        <w:t>Answer 373: Das Bundes-Immissionsschutzgesetz (BImSchG) ist ein deutsches Gesetz...Answer 373: Das Bundes-Immissionsschutzgesetz (BImSchG) ist ein deutsches Gesetz...Answer 373: Das Bundes-Immissionsschutzgesetz (BImSchG) ist ein deutsches Gesetz...Answer 373: Das Bundes-Immissionsschutzgesetz (BImSchG) ist ein deutsches Gesetz...Answer 373: Das Bundes-Immissionsschutzgesetz (BImSchG) ist ein deutsches Gesetz...Answer 373: Das Bundes-Immissionsschutzgesetz (BImSchG) ist ein deutsches Gesetz...Answer 373: Das Bundes-Immissionsschutzgesetz (BImSchG) ist ein deutsches Gesetz...Answer 373: Das Bundes-Immissionsschutzgesetz (BImSchG) ist ein deutsches Gesetz...Answer 373: Das Bundes-Immissionsschutzgesetz (BImSchG) ist ein deutsches Gesetz...Answer 373: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(749)</w:t>
      </w:r>
    </w:p>
    <w:p>
      <w:pPr>
        <w:pStyle w:val="BodyText"/>
      </w:pPr>
      <w:r>
        <w:rPr>
          <w:color w:val="808080"/>
          <w:sz w:val="18"/>
        </w:rPr>
        <w:t>⏰ 2025-10-11 06:56:58.278884</w:t>
      </w:r>
    </w:p>
    <w:p>
      <w:pPr>
        <w:pStyle w:val="BodyText"/>
      </w:pPr>
      <w:r>
        <w:t>Question 374: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(750)</w:t>
      </w:r>
    </w:p>
    <w:p>
      <w:pPr>
        <w:pStyle w:val="BodyText"/>
      </w:pPr>
      <w:r>
        <w:rPr>
          <w:color w:val="808080"/>
          <w:sz w:val="18"/>
        </w:rPr>
        <w:t>⏰ 2025-10-11 06:57:28.278886</w:t>
      </w:r>
    </w:p>
    <w:p>
      <w:pPr>
        <w:pStyle w:val="BodyText"/>
      </w:pPr>
      <w:r>
        <w:t>Answer 374: Das Bundes-Immissionsschutzgesetz (BImSchG) ist ein deutsches Gesetz...Answer 374: Das Bundes-Immissionsschutzgesetz (BImSchG) ist ein deutsches Gesetz...Answer 374: Das Bundes-Immissionsschutzgesetz (BImSchG) ist ein deutsches Gesetz...Answer 374: Das Bundes-Immissionsschutzgesetz (BImSchG) ist ein deutsches Gesetz...Answer 374: Das Bundes-Immissionsschutzgesetz (BImSchG) ist ein deutsches Gesetz...Answer 374: Das Bundes-Immissionsschutzgesetz (BImSchG) ist ein deutsches Gesetz...Answer 374: Das Bundes-Immissionsschutzgesetz (BImSchG) ist ein deutsches Gesetz...Answer 374: Das Bundes-Immissionsschutzgesetz (BImSchG) ist ein deutsches Gesetz...Answer 374: Das Bundes-Immissionsschutzgesetz (BImSchG) ist ein deutsches Gesetz...Answer 374: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(751)</w:t>
      </w:r>
    </w:p>
    <w:p>
      <w:pPr>
        <w:pStyle w:val="BodyText"/>
      </w:pPr>
      <w:r>
        <w:rPr>
          <w:color w:val="808080"/>
          <w:sz w:val="18"/>
        </w:rPr>
        <w:t>⏰ 2025-10-11 06:57:58.278890</w:t>
      </w:r>
    </w:p>
    <w:p>
      <w:pPr>
        <w:pStyle w:val="BodyText"/>
      </w:pPr>
      <w:r>
        <w:t>Question 375: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(752)</w:t>
      </w:r>
    </w:p>
    <w:p>
      <w:pPr>
        <w:pStyle w:val="BodyText"/>
      </w:pPr>
      <w:r>
        <w:rPr>
          <w:color w:val="808080"/>
          <w:sz w:val="18"/>
        </w:rPr>
        <w:t>⏰ 2025-10-11 06:58:28.278892</w:t>
      </w:r>
    </w:p>
    <w:p>
      <w:pPr>
        <w:pStyle w:val="BodyText"/>
      </w:pPr>
      <w:r>
        <w:t>Answer 375: Das Bundes-Immissionsschutzgesetz (BImSchG) ist ein deutsches Gesetz...Answer 375: Das Bundes-Immissionsschutzgesetz (BImSchG) ist ein deutsches Gesetz...Answer 375: Das Bundes-Immissionsschutzgesetz (BImSchG) ist ein deutsches Gesetz...Answer 375: Das Bundes-Immissionsschutzgesetz (BImSchG) ist ein deutsches Gesetz...Answer 375: Das Bundes-Immissionsschutzgesetz (BImSchG) ist ein deutsches Gesetz...Answer 375: Das Bundes-Immissionsschutzgesetz (BImSchG) ist ein deutsches Gesetz...Answer 375: Das Bundes-Immissionsschutzgesetz (BImSchG) ist ein deutsches Gesetz...Answer 375: Das Bundes-Immissionsschutzgesetz (BImSchG) ist ein deutsches Gesetz...Answer 375: Das Bundes-Immissionsschutzgesetz (BImSchG) ist ein deutsches Gesetz...Answer 375: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(753)</w:t>
      </w:r>
    </w:p>
    <w:p>
      <w:pPr>
        <w:pStyle w:val="BodyText"/>
      </w:pPr>
      <w:r>
        <w:rPr>
          <w:color w:val="808080"/>
          <w:sz w:val="18"/>
        </w:rPr>
        <w:t>⏰ 2025-10-11 06:58:58.278894</w:t>
      </w:r>
    </w:p>
    <w:p>
      <w:pPr>
        <w:pStyle w:val="BodyText"/>
      </w:pPr>
      <w:r>
        <w:t>Question 376: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(754)</w:t>
      </w:r>
    </w:p>
    <w:p>
      <w:pPr>
        <w:pStyle w:val="BodyText"/>
      </w:pPr>
      <w:r>
        <w:rPr>
          <w:color w:val="808080"/>
          <w:sz w:val="18"/>
        </w:rPr>
        <w:t>⏰ 2025-10-11 06:59:28.278896</w:t>
      </w:r>
    </w:p>
    <w:p>
      <w:pPr>
        <w:pStyle w:val="BodyText"/>
      </w:pPr>
      <w:r>
        <w:t>Answer 376: Das Bundes-Immissionsschutzgesetz (BImSchG) ist ein deutsches Gesetz...Answer 376: Das Bundes-Immissionsschutzgesetz (BImSchG) ist ein deutsches Gesetz...Answer 376: Das Bundes-Immissionsschutzgesetz (BImSchG) ist ein deutsches Gesetz...Answer 376: Das Bundes-Immissionsschutzgesetz (BImSchG) ist ein deutsches Gesetz...Answer 376: Das Bundes-Immissionsschutzgesetz (BImSchG) ist ein deutsches Gesetz...Answer 376: Das Bundes-Immissionsschutzgesetz (BImSchG) ist ein deutsches Gesetz...Answer 376: Das Bundes-Immissionsschutzgesetz (BImSchG) ist ein deutsches Gesetz...Answer 376: Das Bundes-Immissionsschutzgesetz (BImSchG) ist ein deutsches Gesetz...Answer 376: Das Bundes-Immissionsschutzgesetz (BImSchG) ist ein deutsches Gesetz...Answer 376: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(755)</w:t>
      </w:r>
    </w:p>
    <w:p>
      <w:pPr>
        <w:pStyle w:val="BodyText"/>
      </w:pPr>
      <w:r>
        <w:rPr>
          <w:color w:val="808080"/>
          <w:sz w:val="18"/>
        </w:rPr>
        <w:t>⏰ 2025-10-11 06:59:58.278898</w:t>
      </w:r>
    </w:p>
    <w:p>
      <w:pPr>
        <w:pStyle w:val="BodyText"/>
      </w:pPr>
      <w:r>
        <w:t>Question 377: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(756)</w:t>
      </w:r>
    </w:p>
    <w:p>
      <w:pPr>
        <w:pStyle w:val="BodyText"/>
      </w:pPr>
      <w:r>
        <w:rPr>
          <w:color w:val="808080"/>
          <w:sz w:val="18"/>
        </w:rPr>
        <w:t>⏰ 2025-10-11 07:00:28.278900</w:t>
      </w:r>
    </w:p>
    <w:p>
      <w:pPr>
        <w:pStyle w:val="BodyText"/>
      </w:pPr>
      <w:r>
        <w:t>Answer 377: Das Bundes-Immissionsschutzgesetz (BImSchG) ist ein deutsches Gesetz...Answer 377: Das Bundes-Immissionsschutzgesetz (BImSchG) ist ein deutsches Gesetz...Answer 377: Das Bundes-Immissionsschutzgesetz (BImSchG) ist ein deutsches Gesetz...Answer 377: Das Bundes-Immissionsschutzgesetz (BImSchG) ist ein deutsches Gesetz...Answer 377: Das Bundes-Immissionsschutzgesetz (BImSchG) ist ein deutsches Gesetz...Answer 377: Das Bundes-Immissionsschutzgesetz (BImSchG) ist ein deutsches Gesetz...Answer 377: Das Bundes-Immissionsschutzgesetz (BImSchG) ist ein deutsches Gesetz...Answer 377: Das Bundes-Immissionsschutzgesetz (BImSchG) ist ein deutsches Gesetz...Answer 377: Das Bundes-Immissionsschutzgesetz (BImSchG) ist ein deutsches Gesetz...Answer 377: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(757)</w:t>
      </w:r>
    </w:p>
    <w:p>
      <w:pPr>
        <w:pStyle w:val="BodyText"/>
      </w:pPr>
      <w:r>
        <w:rPr>
          <w:color w:val="808080"/>
          <w:sz w:val="18"/>
        </w:rPr>
        <w:t>⏰ 2025-10-11 07:00:58.278903</w:t>
      </w:r>
    </w:p>
    <w:p>
      <w:pPr>
        <w:pStyle w:val="BodyText"/>
      </w:pPr>
      <w:r>
        <w:t>Question 378: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(758)</w:t>
      </w:r>
    </w:p>
    <w:p>
      <w:pPr>
        <w:pStyle w:val="BodyText"/>
      </w:pPr>
      <w:r>
        <w:rPr>
          <w:color w:val="808080"/>
          <w:sz w:val="18"/>
        </w:rPr>
        <w:t>⏰ 2025-10-11 07:01:28.278904</w:t>
      </w:r>
    </w:p>
    <w:p>
      <w:pPr>
        <w:pStyle w:val="BodyText"/>
      </w:pPr>
      <w:r>
        <w:t>Answer 378: Das Bundes-Immissionsschutzgesetz (BImSchG) ist ein deutsches Gesetz...Answer 378: Das Bundes-Immissionsschutzgesetz (BImSchG) ist ein deutsches Gesetz...Answer 378: Das Bundes-Immissionsschutzgesetz (BImSchG) ist ein deutsches Gesetz...Answer 378: Das Bundes-Immissionsschutzgesetz (BImSchG) ist ein deutsches Gesetz...Answer 378: Das Bundes-Immissionsschutzgesetz (BImSchG) ist ein deutsches Gesetz...Answer 378: Das Bundes-Immissionsschutzgesetz (BImSchG) ist ein deutsches Gesetz...Answer 378: Das Bundes-Immissionsschutzgesetz (BImSchG) ist ein deutsches Gesetz...Answer 378: Das Bundes-Immissionsschutzgesetz (BImSchG) ist ein deutsches Gesetz...Answer 378: Das Bundes-Immissionsschutzgesetz (BImSchG) ist ein deutsches Gesetz...Answer 378: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(759)</w:t>
      </w:r>
    </w:p>
    <w:p>
      <w:pPr>
        <w:pStyle w:val="BodyText"/>
      </w:pPr>
      <w:r>
        <w:rPr>
          <w:color w:val="808080"/>
          <w:sz w:val="18"/>
        </w:rPr>
        <w:t>⏰ 2025-10-11 07:01:58.278908</w:t>
      </w:r>
    </w:p>
    <w:p>
      <w:pPr>
        <w:pStyle w:val="BodyText"/>
      </w:pPr>
      <w:r>
        <w:t>Question 379: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(760)</w:t>
      </w:r>
    </w:p>
    <w:p>
      <w:pPr>
        <w:pStyle w:val="BodyText"/>
      </w:pPr>
      <w:r>
        <w:rPr>
          <w:color w:val="808080"/>
          <w:sz w:val="18"/>
        </w:rPr>
        <w:t>⏰ 2025-10-11 07:02:28.278909</w:t>
      </w:r>
    </w:p>
    <w:p>
      <w:pPr>
        <w:pStyle w:val="BodyText"/>
      </w:pPr>
      <w:r>
        <w:t>Answer 379: Das Bundes-Immissionsschutzgesetz (BImSchG) ist ein deutsches Gesetz...Answer 379: Das Bundes-Immissionsschutzgesetz (BImSchG) ist ein deutsches Gesetz...Answer 379: Das Bundes-Immissionsschutzgesetz (BImSchG) ist ein deutsches Gesetz...Answer 379: Das Bundes-Immissionsschutzgesetz (BImSchG) ist ein deutsches Gesetz...Answer 379: Das Bundes-Immissionsschutzgesetz (BImSchG) ist ein deutsches Gesetz...Answer 379: Das Bundes-Immissionsschutzgesetz (BImSchG) ist ein deutsches Gesetz...Answer 379: Das Bundes-Immissionsschutzgesetz (BImSchG) ist ein deutsches Gesetz...Answer 379: Das Bundes-Immissionsschutzgesetz (BImSchG) ist ein deutsches Gesetz...Answer 379: Das Bundes-Immissionsschutzgesetz (BImSchG) ist ein deutsches Gesetz...Answer 379: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(761)</w:t>
      </w:r>
    </w:p>
    <w:p>
      <w:pPr>
        <w:pStyle w:val="BodyText"/>
      </w:pPr>
      <w:r>
        <w:rPr>
          <w:color w:val="808080"/>
          <w:sz w:val="18"/>
        </w:rPr>
        <w:t>⏰ 2025-10-11 07:02:58.278912</w:t>
      </w:r>
    </w:p>
    <w:p>
      <w:pPr>
        <w:pStyle w:val="BodyText"/>
      </w:pPr>
      <w:r>
        <w:t>Question 380: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(762)</w:t>
      </w:r>
    </w:p>
    <w:p>
      <w:pPr>
        <w:pStyle w:val="BodyText"/>
      </w:pPr>
      <w:r>
        <w:rPr>
          <w:color w:val="808080"/>
          <w:sz w:val="18"/>
        </w:rPr>
        <w:t>⏰ 2025-10-11 07:03:28.278914</w:t>
      </w:r>
    </w:p>
    <w:p>
      <w:pPr>
        <w:pStyle w:val="BodyText"/>
      </w:pPr>
      <w:r>
        <w:t>Answer 380: Das Bundes-Immissionsschutzgesetz (BImSchG) ist ein deutsches Gesetz...Answer 380: Das Bundes-Immissionsschutzgesetz (BImSchG) ist ein deutsches Gesetz...Answer 380: Das Bundes-Immissionsschutzgesetz (BImSchG) ist ein deutsches Gesetz...Answer 380: Das Bundes-Immissionsschutzgesetz (BImSchG) ist ein deutsches Gesetz...Answer 380: Das Bundes-Immissionsschutzgesetz (BImSchG) ist ein deutsches Gesetz...Answer 380: Das Bundes-Immissionsschutzgesetz (BImSchG) ist ein deutsches Gesetz...Answer 380: Das Bundes-Immissionsschutzgesetz (BImSchG) ist ein deutsches Gesetz...Answer 380: Das Bundes-Immissionsschutzgesetz (BImSchG) ist ein deutsches Gesetz...Answer 380: Das Bundes-Immissionsschutzgesetz (BImSchG) ist ein deutsches Gesetz...Answer 380: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(763)</w:t>
      </w:r>
    </w:p>
    <w:p>
      <w:pPr>
        <w:pStyle w:val="BodyText"/>
      </w:pPr>
      <w:r>
        <w:rPr>
          <w:color w:val="808080"/>
          <w:sz w:val="18"/>
        </w:rPr>
        <w:t>⏰ 2025-10-11 07:03:58.278917</w:t>
      </w:r>
    </w:p>
    <w:p>
      <w:pPr>
        <w:pStyle w:val="BodyText"/>
      </w:pPr>
      <w:r>
        <w:t>Question 381: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(764)</w:t>
      </w:r>
    </w:p>
    <w:p>
      <w:pPr>
        <w:pStyle w:val="BodyText"/>
      </w:pPr>
      <w:r>
        <w:rPr>
          <w:color w:val="808080"/>
          <w:sz w:val="18"/>
        </w:rPr>
        <w:t>⏰ 2025-10-11 07:04:28.278918</w:t>
      </w:r>
    </w:p>
    <w:p>
      <w:pPr>
        <w:pStyle w:val="BodyText"/>
      </w:pPr>
      <w:r>
        <w:t>Answer 381: Das Bundes-Immissionsschutzgesetz (BImSchG) ist ein deutsches Gesetz...Answer 381: Das Bundes-Immissionsschutzgesetz (BImSchG) ist ein deutsches Gesetz...Answer 381: Das Bundes-Immissionsschutzgesetz (BImSchG) ist ein deutsches Gesetz...Answer 381: Das Bundes-Immissionsschutzgesetz (BImSchG) ist ein deutsches Gesetz...Answer 381: Das Bundes-Immissionsschutzgesetz (BImSchG) ist ein deutsches Gesetz...Answer 381: Das Bundes-Immissionsschutzgesetz (BImSchG) ist ein deutsches Gesetz...Answer 381: Das Bundes-Immissionsschutzgesetz (BImSchG) ist ein deutsches Gesetz...Answer 381: Das Bundes-Immissionsschutzgesetz (BImSchG) ist ein deutsches Gesetz...Answer 381: Das Bundes-Immissionsschutzgesetz (BImSchG) ist ein deutsches Gesetz...Answer 381: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(765)</w:t>
      </w:r>
    </w:p>
    <w:p>
      <w:pPr>
        <w:pStyle w:val="BodyText"/>
      </w:pPr>
      <w:r>
        <w:rPr>
          <w:color w:val="808080"/>
          <w:sz w:val="18"/>
        </w:rPr>
        <w:t>⏰ 2025-10-11 07:04:58.278921</w:t>
      </w:r>
    </w:p>
    <w:p>
      <w:pPr>
        <w:pStyle w:val="BodyText"/>
      </w:pPr>
      <w:r>
        <w:t>Question 382: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(766)</w:t>
      </w:r>
    </w:p>
    <w:p>
      <w:pPr>
        <w:pStyle w:val="BodyText"/>
      </w:pPr>
      <w:r>
        <w:rPr>
          <w:color w:val="808080"/>
          <w:sz w:val="18"/>
        </w:rPr>
        <w:t>⏰ 2025-10-11 07:05:28.278922</w:t>
      </w:r>
    </w:p>
    <w:p>
      <w:pPr>
        <w:pStyle w:val="BodyText"/>
      </w:pPr>
      <w:r>
        <w:t>Answer 382: Das Bundes-Immissionsschutzgesetz (BImSchG) ist ein deutsches Gesetz...Answer 382: Das Bundes-Immissionsschutzgesetz (BImSchG) ist ein deutsches Gesetz...Answer 382: Das Bundes-Immissionsschutzgesetz (BImSchG) ist ein deutsches Gesetz...Answer 382: Das Bundes-Immissionsschutzgesetz (BImSchG) ist ein deutsches Gesetz...Answer 382: Das Bundes-Immissionsschutzgesetz (BImSchG) ist ein deutsches Gesetz...Answer 382: Das Bundes-Immissionsschutzgesetz (BImSchG) ist ein deutsches Gesetz...Answer 382: Das Bundes-Immissionsschutzgesetz (BImSchG) ist ein deutsches Gesetz...Answer 382: Das Bundes-Immissionsschutzgesetz (BImSchG) ist ein deutsches Gesetz...Answer 382: Das Bundes-Immissionsschutzgesetz (BImSchG) ist ein deutsches Gesetz...Answer 382: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(767)</w:t>
      </w:r>
    </w:p>
    <w:p>
      <w:pPr>
        <w:pStyle w:val="BodyText"/>
      </w:pPr>
      <w:r>
        <w:rPr>
          <w:color w:val="808080"/>
          <w:sz w:val="18"/>
        </w:rPr>
        <w:t>⏰ 2025-10-11 07:05:58.278926</w:t>
      </w:r>
    </w:p>
    <w:p>
      <w:pPr>
        <w:pStyle w:val="BodyText"/>
      </w:pPr>
      <w:r>
        <w:t>Question 383: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(768)</w:t>
      </w:r>
    </w:p>
    <w:p>
      <w:pPr>
        <w:pStyle w:val="BodyText"/>
      </w:pPr>
      <w:r>
        <w:rPr>
          <w:color w:val="808080"/>
          <w:sz w:val="18"/>
        </w:rPr>
        <w:t>⏰ 2025-10-11 07:06:28.278927</w:t>
      </w:r>
    </w:p>
    <w:p>
      <w:pPr>
        <w:pStyle w:val="BodyText"/>
      </w:pPr>
      <w:r>
        <w:t>Answer 383: Das Bundes-Immissionsschutzgesetz (BImSchG) ist ein deutsches Gesetz...Answer 383: Das Bundes-Immissionsschutzgesetz (BImSchG) ist ein deutsches Gesetz...Answer 383: Das Bundes-Immissionsschutzgesetz (BImSchG) ist ein deutsches Gesetz...Answer 383: Das Bundes-Immissionsschutzgesetz (BImSchG) ist ein deutsches Gesetz...Answer 383: Das Bundes-Immissionsschutzgesetz (BImSchG) ist ein deutsches Gesetz...Answer 383: Das Bundes-Immissionsschutzgesetz (BImSchG) ist ein deutsches Gesetz...Answer 383: Das Bundes-Immissionsschutzgesetz (BImSchG) ist ein deutsches Gesetz...Answer 383: Das Bundes-Immissionsschutzgesetz (BImSchG) ist ein deutsches Gesetz...Answer 383: Das Bundes-Immissionsschutzgesetz (BImSchG) ist ein deutsches Gesetz...Answer 383: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(769)</w:t>
      </w:r>
    </w:p>
    <w:p>
      <w:pPr>
        <w:pStyle w:val="BodyText"/>
      </w:pPr>
      <w:r>
        <w:rPr>
          <w:color w:val="808080"/>
          <w:sz w:val="18"/>
        </w:rPr>
        <w:t>⏰ 2025-10-11 07:06:58.278931</w:t>
      </w:r>
    </w:p>
    <w:p>
      <w:pPr>
        <w:pStyle w:val="BodyText"/>
      </w:pPr>
      <w:r>
        <w:t>Question 384: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(770)</w:t>
      </w:r>
    </w:p>
    <w:p>
      <w:pPr>
        <w:pStyle w:val="BodyText"/>
      </w:pPr>
      <w:r>
        <w:rPr>
          <w:color w:val="808080"/>
          <w:sz w:val="18"/>
        </w:rPr>
        <w:t>⏰ 2025-10-11 07:07:28.278932</w:t>
      </w:r>
    </w:p>
    <w:p>
      <w:pPr>
        <w:pStyle w:val="BodyText"/>
      </w:pPr>
      <w:r>
        <w:t>Answer 384: Das Bundes-Immissionsschutzgesetz (BImSchG) ist ein deutsches Gesetz...Answer 384: Das Bundes-Immissionsschutzgesetz (BImSchG) ist ein deutsches Gesetz...Answer 384: Das Bundes-Immissionsschutzgesetz (BImSchG) ist ein deutsches Gesetz...Answer 384: Das Bundes-Immissionsschutzgesetz (BImSchG) ist ein deutsches Gesetz...Answer 384: Das Bundes-Immissionsschutzgesetz (BImSchG) ist ein deutsches Gesetz...Answer 384: Das Bundes-Immissionsschutzgesetz (BImSchG) ist ein deutsches Gesetz...Answer 384: Das Bundes-Immissionsschutzgesetz (BImSchG) ist ein deutsches Gesetz...Answer 384: Das Bundes-Immissionsschutzgesetz (BImSchG) ist ein deutsches Gesetz...Answer 384: Das Bundes-Immissionsschutzgesetz (BImSchG) ist ein deutsches Gesetz...Answer 384: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(771)</w:t>
      </w:r>
    </w:p>
    <w:p>
      <w:pPr>
        <w:pStyle w:val="BodyText"/>
      </w:pPr>
      <w:r>
        <w:rPr>
          <w:color w:val="808080"/>
          <w:sz w:val="18"/>
        </w:rPr>
        <w:t>⏰ 2025-10-11 07:07:58.278935</w:t>
      </w:r>
    </w:p>
    <w:p>
      <w:pPr>
        <w:pStyle w:val="BodyText"/>
      </w:pPr>
      <w:r>
        <w:t>Question 385: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(772)</w:t>
      </w:r>
    </w:p>
    <w:p>
      <w:pPr>
        <w:pStyle w:val="BodyText"/>
      </w:pPr>
      <w:r>
        <w:rPr>
          <w:color w:val="808080"/>
          <w:sz w:val="18"/>
        </w:rPr>
        <w:t>⏰ 2025-10-11 07:08:28.278936</w:t>
      </w:r>
    </w:p>
    <w:p>
      <w:pPr>
        <w:pStyle w:val="BodyText"/>
      </w:pPr>
      <w:r>
        <w:t>Answer 385: Das Bundes-Immissionsschutzgesetz (BImSchG) ist ein deutsches Gesetz...Answer 385: Das Bundes-Immissionsschutzgesetz (BImSchG) ist ein deutsches Gesetz...Answer 385: Das Bundes-Immissionsschutzgesetz (BImSchG) ist ein deutsches Gesetz...Answer 385: Das Bundes-Immissionsschutzgesetz (BImSchG) ist ein deutsches Gesetz...Answer 385: Das Bundes-Immissionsschutzgesetz (BImSchG) ist ein deutsches Gesetz...Answer 385: Das Bundes-Immissionsschutzgesetz (BImSchG) ist ein deutsches Gesetz...Answer 385: Das Bundes-Immissionsschutzgesetz (BImSchG) ist ein deutsches Gesetz...Answer 385: Das Bundes-Immissionsschutzgesetz (BImSchG) ist ein deutsches Gesetz...Answer 385: Das Bundes-Immissionsschutzgesetz (BImSchG) ist ein deutsches Gesetz...Answer 385: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(773)</w:t>
      </w:r>
    </w:p>
    <w:p>
      <w:pPr>
        <w:pStyle w:val="BodyText"/>
      </w:pPr>
      <w:r>
        <w:rPr>
          <w:color w:val="808080"/>
          <w:sz w:val="18"/>
        </w:rPr>
        <w:t>⏰ 2025-10-11 07:08:58.278939</w:t>
      </w:r>
    </w:p>
    <w:p>
      <w:pPr>
        <w:pStyle w:val="BodyText"/>
      </w:pPr>
      <w:r>
        <w:t>Question 386: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(774)</w:t>
      </w:r>
    </w:p>
    <w:p>
      <w:pPr>
        <w:pStyle w:val="BodyText"/>
      </w:pPr>
      <w:r>
        <w:rPr>
          <w:color w:val="808080"/>
          <w:sz w:val="18"/>
        </w:rPr>
        <w:t>⏰ 2025-10-11 07:09:28.278940</w:t>
      </w:r>
    </w:p>
    <w:p>
      <w:pPr>
        <w:pStyle w:val="BodyText"/>
      </w:pPr>
      <w:r>
        <w:t>Answer 386: Das Bundes-Immissionsschutzgesetz (BImSchG) ist ein deutsches Gesetz...Answer 386: Das Bundes-Immissionsschutzgesetz (BImSchG) ist ein deutsches Gesetz...Answer 386: Das Bundes-Immissionsschutzgesetz (BImSchG) ist ein deutsches Gesetz...Answer 386: Das Bundes-Immissionsschutzgesetz (BImSchG) ist ein deutsches Gesetz...Answer 386: Das Bundes-Immissionsschutzgesetz (BImSchG) ist ein deutsches Gesetz...Answer 386: Das Bundes-Immissionsschutzgesetz (BImSchG) ist ein deutsches Gesetz...Answer 386: Das Bundes-Immissionsschutzgesetz (BImSchG) ist ein deutsches Gesetz...Answer 386: Das Bundes-Immissionsschutzgesetz (BImSchG) ist ein deutsches Gesetz...Answer 386: Das Bundes-Immissionsschutzgesetz (BImSchG) ist ein deutsches Gesetz...Answer 386: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(775)</w:t>
      </w:r>
    </w:p>
    <w:p>
      <w:pPr>
        <w:pStyle w:val="BodyText"/>
      </w:pPr>
      <w:r>
        <w:rPr>
          <w:color w:val="808080"/>
          <w:sz w:val="18"/>
        </w:rPr>
        <w:t>⏰ 2025-10-11 07:09:58.278942</w:t>
      </w:r>
    </w:p>
    <w:p>
      <w:pPr>
        <w:pStyle w:val="BodyText"/>
      </w:pPr>
      <w:r>
        <w:t>Question 387: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(776)</w:t>
      </w:r>
    </w:p>
    <w:p>
      <w:pPr>
        <w:pStyle w:val="BodyText"/>
      </w:pPr>
      <w:r>
        <w:rPr>
          <w:color w:val="808080"/>
          <w:sz w:val="18"/>
        </w:rPr>
        <w:t>⏰ 2025-10-11 07:10:28.278944</w:t>
      </w:r>
    </w:p>
    <w:p>
      <w:pPr>
        <w:pStyle w:val="BodyText"/>
      </w:pPr>
      <w:r>
        <w:t>Answer 387: Das Bundes-Immissionsschutzgesetz (BImSchG) ist ein deutsches Gesetz...Answer 387: Das Bundes-Immissionsschutzgesetz (BImSchG) ist ein deutsches Gesetz...Answer 387: Das Bundes-Immissionsschutzgesetz (BImSchG) ist ein deutsches Gesetz...Answer 387: Das Bundes-Immissionsschutzgesetz (BImSchG) ist ein deutsches Gesetz...Answer 387: Das Bundes-Immissionsschutzgesetz (BImSchG) ist ein deutsches Gesetz...Answer 387: Das Bundes-Immissionsschutzgesetz (BImSchG) ist ein deutsches Gesetz...Answer 387: Das Bundes-Immissionsschutzgesetz (BImSchG) ist ein deutsches Gesetz...Answer 387: Das Bundes-Immissionsschutzgesetz (BImSchG) ist ein deutsches Gesetz...Answer 387: Das Bundes-Immissionsschutzgesetz (BImSchG) ist ein deutsches Gesetz...Answer 387: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(777)</w:t>
      </w:r>
    </w:p>
    <w:p>
      <w:pPr>
        <w:pStyle w:val="BodyText"/>
      </w:pPr>
      <w:r>
        <w:rPr>
          <w:color w:val="808080"/>
          <w:sz w:val="18"/>
        </w:rPr>
        <w:t>⏰ 2025-10-11 07:10:58.278947</w:t>
      </w:r>
    </w:p>
    <w:p>
      <w:pPr>
        <w:pStyle w:val="BodyText"/>
      </w:pPr>
      <w:r>
        <w:t>Question 388: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(778)</w:t>
      </w:r>
    </w:p>
    <w:p>
      <w:pPr>
        <w:pStyle w:val="BodyText"/>
      </w:pPr>
      <w:r>
        <w:rPr>
          <w:color w:val="808080"/>
          <w:sz w:val="18"/>
        </w:rPr>
        <w:t>⏰ 2025-10-11 07:11:28.278948</w:t>
      </w:r>
    </w:p>
    <w:p>
      <w:pPr>
        <w:pStyle w:val="BodyText"/>
      </w:pPr>
      <w:r>
        <w:t>Answer 388: Das Bundes-Immissionsschutzgesetz (BImSchG) ist ein deutsches Gesetz...Answer 388: Das Bundes-Immissionsschutzgesetz (BImSchG) ist ein deutsches Gesetz...Answer 388: Das Bundes-Immissionsschutzgesetz (BImSchG) ist ein deutsches Gesetz...Answer 388: Das Bundes-Immissionsschutzgesetz (BImSchG) ist ein deutsches Gesetz...Answer 388: Das Bundes-Immissionsschutzgesetz (BImSchG) ist ein deutsches Gesetz...Answer 388: Das Bundes-Immissionsschutzgesetz (BImSchG) ist ein deutsches Gesetz...Answer 388: Das Bundes-Immissionsschutzgesetz (BImSchG) ist ein deutsches Gesetz...Answer 388: Das Bundes-Immissionsschutzgesetz (BImSchG) ist ein deutsches Gesetz...Answer 388: Das Bundes-Immissionsschutzgesetz (BImSchG) ist ein deutsches Gesetz...Answer 388: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(779)</w:t>
      </w:r>
    </w:p>
    <w:p>
      <w:pPr>
        <w:pStyle w:val="BodyText"/>
      </w:pPr>
      <w:r>
        <w:rPr>
          <w:color w:val="808080"/>
          <w:sz w:val="18"/>
        </w:rPr>
        <w:t>⏰ 2025-10-11 07:11:58.278952</w:t>
      </w:r>
    </w:p>
    <w:p>
      <w:pPr>
        <w:pStyle w:val="BodyText"/>
      </w:pPr>
      <w:r>
        <w:t>Question 389: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(780)</w:t>
      </w:r>
    </w:p>
    <w:p>
      <w:pPr>
        <w:pStyle w:val="BodyText"/>
      </w:pPr>
      <w:r>
        <w:rPr>
          <w:color w:val="808080"/>
          <w:sz w:val="18"/>
        </w:rPr>
        <w:t>⏰ 2025-10-11 07:12:28.278953</w:t>
      </w:r>
    </w:p>
    <w:p>
      <w:pPr>
        <w:pStyle w:val="BodyText"/>
      </w:pPr>
      <w:r>
        <w:t>Answer 389: Das Bundes-Immissionsschutzgesetz (BImSchG) ist ein deutsches Gesetz...Answer 389: Das Bundes-Immissionsschutzgesetz (BImSchG) ist ein deutsches Gesetz...Answer 389: Das Bundes-Immissionsschutzgesetz (BImSchG) ist ein deutsches Gesetz...Answer 389: Das Bundes-Immissionsschutzgesetz (BImSchG) ist ein deutsches Gesetz...Answer 389: Das Bundes-Immissionsschutzgesetz (BImSchG) ist ein deutsches Gesetz...Answer 389: Das Bundes-Immissionsschutzgesetz (BImSchG) ist ein deutsches Gesetz...Answer 389: Das Bundes-Immissionsschutzgesetz (BImSchG) ist ein deutsches Gesetz...Answer 389: Das Bundes-Immissionsschutzgesetz (BImSchG) ist ein deutsches Gesetz...Answer 389: Das Bundes-Immissionsschutzgesetz (BImSchG) ist ein deutsches Gesetz...Answer 389: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(781)</w:t>
      </w:r>
    </w:p>
    <w:p>
      <w:pPr>
        <w:pStyle w:val="BodyText"/>
      </w:pPr>
      <w:r>
        <w:rPr>
          <w:color w:val="808080"/>
          <w:sz w:val="18"/>
        </w:rPr>
        <w:t>⏰ 2025-10-11 07:12:58.278957</w:t>
      </w:r>
    </w:p>
    <w:p>
      <w:pPr>
        <w:pStyle w:val="BodyText"/>
      </w:pPr>
      <w:r>
        <w:t>Question 390: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(782)</w:t>
      </w:r>
    </w:p>
    <w:p>
      <w:pPr>
        <w:pStyle w:val="BodyText"/>
      </w:pPr>
      <w:r>
        <w:rPr>
          <w:color w:val="808080"/>
          <w:sz w:val="18"/>
        </w:rPr>
        <w:t>⏰ 2025-10-11 07:13:28.278958</w:t>
      </w:r>
    </w:p>
    <w:p>
      <w:pPr>
        <w:pStyle w:val="BodyText"/>
      </w:pPr>
      <w:r>
        <w:t>Answer 390: Das Bundes-Immissionsschutzgesetz (BImSchG) ist ein deutsches Gesetz...Answer 390: Das Bundes-Immissionsschutzgesetz (BImSchG) ist ein deutsches Gesetz...Answer 390: Das Bundes-Immissionsschutzgesetz (BImSchG) ist ein deutsches Gesetz...Answer 390: Das Bundes-Immissionsschutzgesetz (BImSchG) ist ein deutsches Gesetz...Answer 390: Das Bundes-Immissionsschutzgesetz (BImSchG) ist ein deutsches Gesetz...Answer 390: Das Bundes-Immissionsschutzgesetz (BImSchG) ist ein deutsches Gesetz...Answer 390: Das Bundes-Immissionsschutzgesetz (BImSchG) ist ein deutsches Gesetz...Answer 390: Das Bundes-Immissionsschutzgesetz (BImSchG) ist ein deutsches Gesetz...Answer 390: Das Bundes-Immissionsschutzgesetz (BImSchG) ist ein deutsches Gesetz...Answer 390: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(783)</w:t>
      </w:r>
    </w:p>
    <w:p>
      <w:pPr>
        <w:pStyle w:val="BodyText"/>
      </w:pPr>
      <w:r>
        <w:rPr>
          <w:color w:val="808080"/>
          <w:sz w:val="18"/>
        </w:rPr>
        <w:t>⏰ 2025-10-11 07:13:58.278962</w:t>
      </w:r>
    </w:p>
    <w:p>
      <w:pPr>
        <w:pStyle w:val="BodyText"/>
      </w:pPr>
      <w:r>
        <w:t>Question 391: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(784)</w:t>
      </w:r>
    </w:p>
    <w:p>
      <w:pPr>
        <w:pStyle w:val="BodyText"/>
      </w:pPr>
      <w:r>
        <w:rPr>
          <w:color w:val="808080"/>
          <w:sz w:val="18"/>
        </w:rPr>
        <w:t>⏰ 2025-10-11 07:14:28.278963</w:t>
      </w:r>
    </w:p>
    <w:p>
      <w:pPr>
        <w:pStyle w:val="BodyText"/>
      </w:pPr>
      <w:r>
        <w:t>Answer 391: Das Bundes-Immissionsschutzgesetz (BImSchG) ist ein deutsches Gesetz...Answer 391: Das Bundes-Immissionsschutzgesetz (BImSchG) ist ein deutsches Gesetz...Answer 391: Das Bundes-Immissionsschutzgesetz (BImSchG) ist ein deutsches Gesetz...Answer 391: Das Bundes-Immissionsschutzgesetz (BImSchG) ist ein deutsches Gesetz...Answer 391: Das Bundes-Immissionsschutzgesetz (BImSchG) ist ein deutsches Gesetz...Answer 391: Das Bundes-Immissionsschutzgesetz (BImSchG) ist ein deutsches Gesetz...Answer 391: Das Bundes-Immissionsschutzgesetz (BImSchG) ist ein deutsches Gesetz...Answer 391: Das Bundes-Immissionsschutzgesetz (BImSchG) ist ein deutsches Gesetz...Answer 391: Das Bundes-Immissionsschutzgesetz (BImSchG) ist ein deutsches Gesetz...Answer 391: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(785)</w:t>
      </w:r>
    </w:p>
    <w:p>
      <w:pPr>
        <w:pStyle w:val="BodyText"/>
      </w:pPr>
      <w:r>
        <w:rPr>
          <w:color w:val="808080"/>
          <w:sz w:val="18"/>
        </w:rPr>
        <w:t>⏰ 2025-10-11 07:14:58.278966</w:t>
      </w:r>
    </w:p>
    <w:p>
      <w:pPr>
        <w:pStyle w:val="BodyText"/>
      </w:pPr>
      <w:r>
        <w:t>Question 392: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(786)</w:t>
      </w:r>
    </w:p>
    <w:p>
      <w:pPr>
        <w:pStyle w:val="BodyText"/>
      </w:pPr>
      <w:r>
        <w:rPr>
          <w:color w:val="808080"/>
          <w:sz w:val="18"/>
        </w:rPr>
        <w:t>⏰ 2025-10-11 07:15:28.278967</w:t>
      </w:r>
    </w:p>
    <w:p>
      <w:pPr>
        <w:pStyle w:val="BodyText"/>
      </w:pPr>
      <w:r>
        <w:t>Answer 392: Das Bundes-Immissionsschutzgesetz (BImSchG) ist ein deutsches Gesetz...Answer 392: Das Bundes-Immissionsschutzgesetz (BImSchG) ist ein deutsches Gesetz...Answer 392: Das Bundes-Immissionsschutzgesetz (BImSchG) ist ein deutsches Gesetz...Answer 392: Das Bundes-Immissionsschutzgesetz (BImSchG) ist ein deutsches Gesetz...Answer 392: Das Bundes-Immissionsschutzgesetz (BImSchG) ist ein deutsches Gesetz...Answer 392: Das Bundes-Immissionsschutzgesetz (BImSchG) ist ein deutsches Gesetz...Answer 392: Das Bundes-Immissionsschutzgesetz (BImSchG) ist ein deutsches Gesetz...Answer 392: Das Bundes-Immissionsschutzgesetz (BImSchG) ist ein deutsches Gesetz...Answer 392: Das Bundes-Immissionsschutzgesetz (BImSchG) ist ein deutsches Gesetz...Answer 392: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(787)</w:t>
      </w:r>
    </w:p>
    <w:p>
      <w:pPr>
        <w:pStyle w:val="BodyText"/>
      </w:pPr>
      <w:r>
        <w:rPr>
          <w:color w:val="808080"/>
          <w:sz w:val="18"/>
        </w:rPr>
        <w:t>⏰ 2025-10-11 07:15:58.278970</w:t>
      </w:r>
    </w:p>
    <w:p>
      <w:pPr>
        <w:pStyle w:val="BodyText"/>
      </w:pPr>
      <w:r>
        <w:t>Question 393: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(788)</w:t>
      </w:r>
    </w:p>
    <w:p>
      <w:pPr>
        <w:pStyle w:val="BodyText"/>
      </w:pPr>
      <w:r>
        <w:rPr>
          <w:color w:val="808080"/>
          <w:sz w:val="18"/>
        </w:rPr>
        <w:t>⏰ 2025-10-11 07:16:28.278971</w:t>
      </w:r>
    </w:p>
    <w:p>
      <w:pPr>
        <w:pStyle w:val="BodyText"/>
      </w:pPr>
      <w:r>
        <w:t>Answer 393: Das Bundes-Immissionsschutzgesetz (BImSchG) ist ein deutsches Gesetz...Answer 393: Das Bundes-Immissionsschutzgesetz (BImSchG) ist ein deutsches Gesetz...Answer 393: Das Bundes-Immissionsschutzgesetz (BImSchG) ist ein deutsches Gesetz...Answer 393: Das Bundes-Immissionsschutzgesetz (BImSchG) ist ein deutsches Gesetz...Answer 393: Das Bundes-Immissionsschutzgesetz (BImSchG) ist ein deutsches Gesetz...Answer 393: Das Bundes-Immissionsschutzgesetz (BImSchG) ist ein deutsches Gesetz...Answer 393: Das Bundes-Immissionsschutzgesetz (BImSchG) ist ein deutsches Gesetz...Answer 393: Das Bundes-Immissionsschutzgesetz (BImSchG) ist ein deutsches Gesetz...Answer 393: Das Bundes-Immissionsschutzgesetz (BImSchG) ist ein deutsches Gesetz...Answer 393: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(789)</w:t>
      </w:r>
    </w:p>
    <w:p>
      <w:pPr>
        <w:pStyle w:val="BodyText"/>
      </w:pPr>
      <w:r>
        <w:rPr>
          <w:color w:val="808080"/>
          <w:sz w:val="18"/>
        </w:rPr>
        <w:t>⏰ 2025-10-11 07:16:58.278975</w:t>
      </w:r>
    </w:p>
    <w:p>
      <w:pPr>
        <w:pStyle w:val="BodyText"/>
      </w:pPr>
      <w:r>
        <w:t>Question 394: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(790)</w:t>
      </w:r>
    </w:p>
    <w:p>
      <w:pPr>
        <w:pStyle w:val="BodyText"/>
      </w:pPr>
      <w:r>
        <w:rPr>
          <w:color w:val="808080"/>
          <w:sz w:val="18"/>
        </w:rPr>
        <w:t>⏰ 2025-10-11 07:17:28.278976</w:t>
      </w:r>
    </w:p>
    <w:p>
      <w:pPr>
        <w:pStyle w:val="BodyText"/>
      </w:pPr>
      <w:r>
        <w:t>Answer 394: Das Bundes-Immissionsschutzgesetz (BImSchG) ist ein deutsches Gesetz...Answer 394: Das Bundes-Immissionsschutzgesetz (BImSchG) ist ein deutsches Gesetz...Answer 394: Das Bundes-Immissionsschutzgesetz (BImSchG) ist ein deutsches Gesetz...Answer 394: Das Bundes-Immissionsschutzgesetz (BImSchG) ist ein deutsches Gesetz...Answer 394: Das Bundes-Immissionsschutzgesetz (BImSchG) ist ein deutsches Gesetz...Answer 394: Das Bundes-Immissionsschutzgesetz (BImSchG) ist ein deutsches Gesetz...Answer 394: Das Bundes-Immissionsschutzgesetz (BImSchG) ist ein deutsches Gesetz...Answer 394: Das Bundes-Immissionsschutzgesetz (BImSchG) ist ein deutsches Gesetz...Answer 394: Das Bundes-Immissionsschutzgesetz (BImSchG) ist ein deutsches Gesetz...Answer 394: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(791)</w:t>
      </w:r>
    </w:p>
    <w:p>
      <w:pPr>
        <w:pStyle w:val="BodyText"/>
      </w:pPr>
      <w:r>
        <w:rPr>
          <w:color w:val="808080"/>
          <w:sz w:val="18"/>
        </w:rPr>
        <w:t>⏰ 2025-10-11 07:17:58.278979</w:t>
      </w:r>
    </w:p>
    <w:p>
      <w:pPr>
        <w:pStyle w:val="BodyText"/>
      </w:pPr>
      <w:r>
        <w:t>Question 395: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(792)</w:t>
      </w:r>
    </w:p>
    <w:p>
      <w:pPr>
        <w:pStyle w:val="BodyText"/>
      </w:pPr>
      <w:r>
        <w:rPr>
          <w:color w:val="808080"/>
          <w:sz w:val="18"/>
        </w:rPr>
        <w:t>⏰ 2025-10-11 07:18:28.278980</w:t>
      </w:r>
    </w:p>
    <w:p>
      <w:pPr>
        <w:pStyle w:val="BodyText"/>
      </w:pPr>
      <w:r>
        <w:t>Answer 395: Das Bundes-Immissionsschutzgesetz (BImSchG) ist ein deutsches Gesetz...Answer 395: Das Bundes-Immissionsschutzgesetz (BImSchG) ist ein deutsches Gesetz...Answer 395: Das Bundes-Immissionsschutzgesetz (BImSchG) ist ein deutsches Gesetz...Answer 395: Das Bundes-Immissionsschutzgesetz (BImSchG) ist ein deutsches Gesetz...Answer 395: Das Bundes-Immissionsschutzgesetz (BImSchG) ist ein deutsches Gesetz...Answer 395: Das Bundes-Immissionsschutzgesetz (BImSchG) ist ein deutsches Gesetz...Answer 395: Das Bundes-Immissionsschutzgesetz (BImSchG) ist ein deutsches Gesetz...Answer 395: Das Bundes-Immissionsschutzgesetz (BImSchG) ist ein deutsches Gesetz...Answer 395: Das Bundes-Immissionsschutzgesetz (BImSchG) ist ein deutsches Gesetz...Answer 395: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(793)</w:t>
      </w:r>
    </w:p>
    <w:p>
      <w:pPr>
        <w:pStyle w:val="BodyText"/>
      </w:pPr>
      <w:r>
        <w:rPr>
          <w:color w:val="808080"/>
          <w:sz w:val="18"/>
        </w:rPr>
        <w:t>⏰ 2025-10-11 07:18:58.278983</w:t>
      </w:r>
    </w:p>
    <w:p>
      <w:pPr>
        <w:pStyle w:val="BodyText"/>
      </w:pPr>
      <w:r>
        <w:t>Question 396: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(794)</w:t>
      </w:r>
    </w:p>
    <w:p>
      <w:pPr>
        <w:pStyle w:val="BodyText"/>
      </w:pPr>
      <w:r>
        <w:rPr>
          <w:color w:val="808080"/>
          <w:sz w:val="18"/>
        </w:rPr>
        <w:t>⏰ 2025-10-11 07:19:28.278984</w:t>
      </w:r>
    </w:p>
    <w:p>
      <w:pPr>
        <w:pStyle w:val="BodyText"/>
      </w:pPr>
      <w:r>
        <w:t>Answer 396: Das Bundes-Immissionsschutzgesetz (BImSchG) ist ein deutsches Gesetz...Answer 396: Das Bundes-Immissionsschutzgesetz (BImSchG) ist ein deutsches Gesetz...Answer 396: Das Bundes-Immissionsschutzgesetz (BImSchG) ist ein deutsches Gesetz...Answer 396: Das Bundes-Immissionsschutzgesetz (BImSchG) ist ein deutsches Gesetz...Answer 396: Das Bundes-Immissionsschutzgesetz (BImSchG) ist ein deutsches Gesetz...Answer 396: Das Bundes-Immissionsschutzgesetz (BImSchG) ist ein deutsches Gesetz...Answer 396: Das Bundes-Immissionsschutzgesetz (BImSchG) ist ein deutsches Gesetz...Answer 396: Das Bundes-Immissionsschutzgesetz (BImSchG) ist ein deutsches Gesetz...Answer 396: Das Bundes-Immissionsschutzgesetz (BImSchG) ist ein deutsches Gesetz...Answer 396: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(795)</w:t>
      </w:r>
    </w:p>
    <w:p>
      <w:pPr>
        <w:pStyle w:val="BodyText"/>
      </w:pPr>
      <w:r>
        <w:rPr>
          <w:color w:val="808080"/>
          <w:sz w:val="18"/>
        </w:rPr>
        <w:t>⏰ 2025-10-11 07:19:58.278987</w:t>
      </w:r>
    </w:p>
    <w:p>
      <w:pPr>
        <w:pStyle w:val="BodyText"/>
      </w:pPr>
      <w:r>
        <w:t>Question 397: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(796)</w:t>
      </w:r>
    </w:p>
    <w:p>
      <w:pPr>
        <w:pStyle w:val="BodyText"/>
      </w:pPr>
      <w:r>
        <w:rPr>
          <w:color w:val="808080"/>
          <w:sz w:val="18"/>
        </w:rPr>
        <w:t>⏰ 2025-10-11 07:20:28.278988</w:t>
      </w:r>
    </w:p>
    <w:p>
      <w:pPr>
        <w:pStyle w:val="BodyText"/>
      </w:pPr>
      <w:r>
        <w:t>Answer 397: Das Bundes-Immissionsschutzgesetz (BImSchG) ist ein deutsches Gesetz...Answer 397: Das Bundes-Immissionsschutzgesetz (BImSchG) ist ein deutsches Gesetz...Answer 397: Das Bundes-Immissionsschutzgesetz (BImSchG) ist ein deutsches Gesetz...Answer 397: Das Bundes-Immissionsschutzgesetz (BImSchG) ist ein deutsches Gesetz...Answer 397: Das Bundes-Immissionsschutzgesetz (BImSchG) ist ein deutsches Gesetz...Answer 397: Das Bundes-Immissionsschutzgesetz (BImSchG) ist ein deutsches Gesetz...Answer 397: Das Bundes-Immissionsschutzgesetz (BImSchG) ist ein deutsches Gesetz...Answer 397: Das Bundes-Immissionsschutzgesetz (BImSchG) ist ein deutsches Gesetz...Answer 397: Das Bundes-Immissionsschutzgesetz (BImSchG) ist ein deutsches Gesetz...Answer 397: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(797)</w:t>
      </w:r>
    </w:p>
    <w:p>
      <w:pPr>
        <w:pStyle w:val="BodyText"/>
      </w:pPr>
      <w:r>
        <w:rPr>
          <w:color w:val="808080"/>
          <w:sz w:val="18"/>
        </w:rPr>
        <w:t>⏰ 2025-10-11 07:20:58.278990</w:t>
      </w:r>
    </w:p>
    <w:p>
      <w:pPr>
        <w:pStyle w:val="BodyText"/>
      </w:pPr>
      <w:r>
        <w:t>Question 398: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(798)</w:t>
      </w:r>
    </w:p>
    <w:p>
      <w:pPr>
        <w:pStyle w:val="BodyText"/>
      </w:pPr>
      <w:r>
        <w:rPr>
          <w:color w:val="808080"/>
          <w:sz w:val="18"/>
        </w:rPr>
        <w:t>⏰ 2025-10-11 07:21:28.278992</w:t>
      </w:r>
    </w:p>
    <w:p>
      <w:pPr>
        <w:pStyle w:val="BodyText"/>
      </w:pPr>
      <w:r>
        <w:t>Answer 398: Das Bundes-Immissionsschutzgesetz (BImSchG) ist ein deutsches Gesetz...Answer 398: Das Bundes-Immissionsschutzgesetz (BImSchG) ist ein deutsches Gesetz...Answer 398: Das Bundes-Immissionsschutzgesetz (BImSchG) ist ein deutsches Gesetz...Answer 398: Das Bundes-Immissionsschutzgesetz (BImSchG) ist ein deutsches Gesetz...Answer 398: Das Bundes-Immissionsschutzgesetz (BImSchG) ist ein deutsches Gesetz...Answer 398: Das Bundes-Immissionsschutzgesetz (BImSchG) ist ein deutsches Gesetz...Answer 398: Das Bundes-Immissionsschutzgesetz (BImSchG) ist ein deutsches Gesetz...Answer 398: Das Bundes-Immissionsschutzgesetz (BImSchG) ist ein deutsches Gesetz...Answer 398: Das Bundes-Immissionsschutzgesetz (BImSchG) ist ein deutsches Gesetz...Answer 398: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(799)</w:t>
      </w:r>
    </w:p>
    <w:p>
      <w:pPr>
        <w:pStyle w:val="BodyText"/>
      </w:pPr>
      <w:r>
        <w:rPr>
          <w:color w:val="808080"/>
          <w:sz w:val="18"/>
        </w:rPr>
        <w:t>⏰ 2025-10-11 07:21:58.278996</w:t>
      </w:r>
    </w:p>
    <w:p>
      <w:pPr>
        <w:pStyle w:val="BodyText"/>
      </w:pPr>
      <w:r>
        <w:t>Question 399: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(800)</w:t>
      </w:r>
    </w:p>
    <w:p>
      <w:pPr>
        <w:pStyle w:val="BodyText"/>
      </w:pPr>
      <w:r>
        <w:rPr>
          <w:color w:val="808080"/>
          <w:sz w:val="18"/>
        </w:rPr>
        <w:t>⏰ 2025-10-11 07:22:28.278998</w:t>
      </w:r>
    </w:p>
    <w:p>
      <w:pPr>
        <w:pStyle w:val="BodyText"/>
      </w:pPr>
      <w:r>
        <w:t>Answer 399: Das Bundes-Immissionsschutzgesetz (BImSchG) ist ein deutsches Gesetz...Answer 399: Das Bundes-Immissionsschutzgesetz (BImSchG) ist ein deutsches Gesetz...Answer 399: Das Bundes-Immissionsschutzgesetz (BImSchG) ist ein deutsches Gesetz...Answer 399: Das Bundes-Immissionsschutzgesetz (BImSchG) ist ein deutsches Gesetz...Answer 399: Das Bundes-Immissionsschutzgesetz (BImSchG) ist ein deutsches Gesetz...Answer 399: Das Bundes-Immissionsschutzgesetz (BImSchG) ist ein deutsches Gesetz...Answer 399: Das Bundes-Immissionsschutzgesetz (BImSchG) ist ein deutsches Gesetz...Answer 399: Das Bundes-Immissionsschutzgesetz (BImSchG) ist ein deutsches Gesetz...Answer 399: Das Bundes-Immissionsschutzgesetz (BImSchG) ist ein deutsches Gesetz...Answer 399: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(801)</w:t>
      </w:r>
    </w:p>
    <w:p>
      <w:pPr>
        <w:pStyle w:val="BodyText"/>
      </w:pPr>
      <w:r>
        <w:rPr>
          <w:color w:val="808080"/>
          <w:sz w:val="18"/>
        </w:rPr>
        <w:t>⏰ 2025-10-11 07:22:58.279000</w:t>
      </w:r>
    </w:p>
    <w:p>
      <w:pPr>
        <w:pStyle w:val="BodyText"/>
      </w:pPr>
      <w:r>
        <w:t>Question 400: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(802)</w:t>
      </w:r>
    </w:p>
    <w:p>
      <w:pPr>
        <w:pStyle w:val="BodyText"/>
      </w:pPr>
      <w:r>
        <w:rPr>
          <w:color w:val="808080"/>
          <w:sz w:val="18"/>
        </w:rPr>
        <w:t>⏰ 2025-10-11 07:23:28.279002</w:t>
      </w:r>
    </w:p>
    <w:p>
      <w:pPr>
        <w:pStyle w:val="BodyText"/>
      </w:pPr>
      <w:r>
        <w:t>Answer 400: Das Bundes-Immissionsschutzgesetz (BImSchG) ist ein deutsches Gesetz...Answer 400: Das Bundes-Immissionsschutzgesetz (BImSchG) ist ein deutsches Gesetz...Answer 400: Das Bundes-Immissionsschutzgesetz (BImSchG) ist ein deutsches Gesetz...Answer 400: Das Bundes-Immissionsschutzgesetz (BImSchG) ist ein deutsches Gesetz...Answer 400: Das Bundes-Immissionsschutzgesetz (BImSchG) ist ein deutsches Gesetz...Answer 400: Das Bundes-Immissionsschutzgesetz (BImSchG) ist ein deutsches Gesetz...Answer 400: Das Bundes-Immissionsschutzgesetz (BImSchG) ist ein deutsches Gesetz...Answer 400: Das Bundes-Immissionsschutzgesetz (BImSchG) ist ein deutsches Gesetz...Answer 400: Das Bundes-Immissionsschutzgesetz (BImSchG) ist ein deutsches Gesetz...Answer 400: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(803)</w:t>
      </w:r>
    </w:p>
    <w:p>
      <w:pPr>
        <w:pStyle w:val="BodyText"/>
      </w:pPr>
      <w:r>
        <w:rPr>
          <w:color w:val="808080"/>
          <w:sz w:val="18"/>
        </w:rPr>
        <w:t>⏰ 2025-10-11 07:23:58.279004</w:t>
      </w:r>
    </w:p>
    <w:p>
      <w:pPr>
        <w:pStyle w:val="BodyText"/>
      </w:pPr>
      <w:r>
        <w:t>Question 401: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(804)</w:t>
      </w:r>
    </w:p>
    <w:p>
      <w:pPr>
        <w:pStyle w:val="BodyText"/>
      </w:pPr>
      <w:r>
        <w:rPr>
          <w:color w:val="808080"/>
          <w:sz w:val="18"/>
        </w:rPr>
        <w:t>⏰ 2025-10-11 07:24:28.279005</w:t>
      </w:r>
    </w:p>
    <w:p>
      <w:pPr>
        <w:pStyle w:val="BodyText"/>
      </w:pPr>
      <w:r>
        <w:t>Answer 401: Das Bundes-Immissionsschutzgesetz (BImSchG) ist ein deutsches Gesetz...Answer 401: Das Bundes-Immissionsschutzgesetz (BImSchG) ist ein deutsches Gesetz...Answer 401: Das Bundes-Immissionsschutzgesetz (BImSchG) ist ein deutsches Gesetz...Answer 401: Das Bundes-Immissionsschutzgesetz (BImSchG) ist ein deutsches Gesetz...Answer 401: Das Bundes-Immissionsschutzgesetz (BImSchG) ist ein deutsches Gesetz...Answer 401: Das Bundes-Immissionsschutzgesetz (BImSchG) ist ein deutsches Gesetz...Answer 401: Das Bundes-Immissionsschutzgesetz (BImSchG) ist ein deutsches Gesetz...Answer 401: Das Bundes-Immissionsschutzgesetz (BImSchG) ist ein deutsches Gesetz...Answer 401: Das Bundes-Immissionsschutzgesetz (BImSchG) ist ein deutsches Gesetz...Answer 401: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(805)</w:t>
      </w:r>
    </w:p>
    <w:p>
      <w:pPr>
        <w:pStyle w:val="BodyText"/>
      </w:pPr>
      <w:r>
        <w:rPr>
          <w:color w:val="808080"/>
          <w:sz w:val="18"/>
        </w:rPr>
        <w:t>⏰ 2025-10-11 07:24:58.279008</w:t>
      </w:r>
    </w:p>
    <w:p>
      <w:pPr>
        <w:pStyle w:val="BodyText"/>
      </w:pPr>
      <w:r>
        <w:t>Question 402: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(806)</w:t>
      </w:r>
    </w:p>
    <w:p>
      <w:pPr>
        <w:pStyle w:val="BodyText"/>
      </w:pPr>
      <w:r>
        <w:rPr>
          <w:color w:val="808080"/>
          <w:sz w:val="18"/>
        </w:rPr>
        <w:t>⏰ 2025-10-11 07:25:28.279010</w:t>
      </w:r>
    </w:p>
    <w:p>
      <w:pPr>
        <w:pStyle w:val="BodyText"/>
      </w:pPr>
      <w:r>
        <w:t>Answer 402: Das Bundes-Immissionsschutzgesetz (BImSchG) ist ein deutsches Gesetz...Answer 402: Das Bundes-Immissionsschutzgesetz (BImSchG) ist ein deutsches Gesetz...Answer 402: Das Bundes-Immissionsschutzgesetz (BImSchG) ist ein deutsches Gesetz...Answer 402: Das Bundes-Immissionsschutzgesetz (BImSchG) ist ein deutsches Gesetz...Answer 402: Das Bundes-Immissionsschutzgesetz (BImSchG) ist ein deutsches Gesetz...Answer 402: Das Bundes-Immissionsschutzgesetz (BImSchG) ist ein deutsches Gesetz...Answer 402: Das Bundes-Immissionsschutzgesetz (BImSchG) ist ein deutsches Gesetz...Answer 402: Das Bundes-Immissionsschutzgesetz (BImSchG) ist ein deutsches Gesetz...Answer 402: Das Bundes-Immissionsschutzgesetz (BImSchG) ist ein deutsches Gesetz...Answer 402: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(807)</w:t>
      </w:r>
    </w:p>
    <w:p>
      <w:pPr>
        <w:pStyle w:val="BodyText"/>
      </w:pPr>
      <w:r>
        <w:rPr>
          <w:color w:val="808080"/>
          <w:sz w:val="18"/>
        </w:rPr>
        <w:t>⏰ 2025-10-11 07:25:58.279013</w:t>
      </w:r>
    </w:p>
    <w:p>
      <w:pPr>
        <w:pStyle w:val="BodyText"/>
      </w:pPr>
      <w:r>
        <w:t>Question 403: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(808)</w:t>
      </w:r>
    </w:p>
    <w:p>
      <w:pPr>
        <w:pStyle w:val="BodyText"/>
      </w:pPr>
      <w:r>
        <w:rPr>
          <w:color w:val="808080"/>
          <w:sz w:val="18"/>
        </w:rPr>
        <w:t>⏰ 2025-10-11 07:26:28.279014</w:t>
      </w:r>
    </w:p>
    <w:p>
      <w:pPr>
        <w:pStyle w:val="BodyText"/>
      </w:pPr>
      <w:r>
        <w:t>Answer 403: Das Bundes-Immissionsschutzgesetz (BImSchG) ist ein deutsches Gesetz...Answer 403: Das Bundes-Immissionsschutzgesetz (BImSchG) ist ein deutsches Gesetz...Answer 403: Das Bundes-Immissionsschutzgesetz (BImSchG) ist ein deutsches Gesetz...Answer 403: Das Bundes-Immissionsschutzgesetz (BImSchG) ist ein deutsches Gesetz...Answer 403: Das Bundes-Immissionsschutzgesetz (BImSchG) ist ein deutsches Gesetz...Answer 403: Das Bundes-Immissionsschutzgesetz (BImSchG) ist ein deutsches Gesetz...Answer 403: Das Bundes-Immissionsschutzgesetz (BImSchG) ist ein deutsches Gesetz...Answer 403: Das Bundes-Immissionsschutzgesetz (BImSchG) ist ein deutsches Gesetz...Answer 403: Das Bundes-Immissionsschutzgesetz (BImSchG) ist ein deutsches Gesetz...Answer 403: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(809)</w:t>
      </w:r>
    </w:p>
    <w:p>
      <w:pPr>
        <w:pStyle w:val="BodyText"/>
      </w:pPr>
      <w:r>
        <w:rPr>
          <w:color w:val="808080"/>
          <w:sz w:val="18"/>
        </w:rPr>
        <w:t>⏰ 2025-10-11 07:26:58.279017</w:t>
      </w:r>
    </w:p>
    <w:p>
      <w:pPr>
        <w:pStyle w:val="BodyText"/>
      </w:pPr>
      <w:r>
        <w:t>Question 404: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(810)</w:t>
      </w:r>
    </w:p>
    <w:p>
      <w:pPr>
        <w:pStyle w:val="BodyText"/>
      </w:pPr>
      <w:r>
        <w:rPr>
          <w:color w:val="808080"/>
          <w:sz w:val="18"/>
        </w:rPr>
        <w:t>⏰ 2025-10-11 07:27:28.279019</w:t>
      </w:r>
    </w:p>
    <w:p>
      <w:pPr>
        <w:pStyle w:val="BodyText"/>
      </w:pPr>
      <w:r>
        <w:t>Answer 404: Das Bundes-Immissionsschutzgesetz (BImSchG) ist ein deutsches Gesetz...Answer 404: Das Bundes-Immissionsschutzgesetz (BImSchG) ist ein deutsches Gesetz...Answer 404: Das Bundes-Immissionsschutzgesetz (BImSchG) ist ein deutsches Gesetz...Answer 404: Das Bundes-Immissionsschutzgesetz (BImSchG) ist ein deutsches Gesetz...Answer 404: Das Bundes-Immissionsschutzgesetz (BImSchG) ist ein deutsches Gesetz...Answer 404: Das Bundes-Immissionsschutzgesetz (BImSchG) ist ein deutsches Gesetz...Answer 404: Das Bundes-Immissionsschutzgesetz (BImSchG) ist ein deutsches Gesetz...Answer 404: Das Bundes-Immissionsschutzgesetz (BImSchG) ist ein deutsches Gesetz...Answer 404: Das Bundes-Immissionsschutzgesetz (BImSchG) ist ein deutsches Gesetz...Answer 404: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(811)</w:t>
      </w:r>
    </w:p>
    <w:p>
      <w:pPr>
        <w:pStyle w:val="BodyText"/>
      </w:pPr>
      <w:r>
        <w:rPr>
          <w:color w:val="808080"/>
          <w:sz w:val="18"/>
        </w:rPr>
        <w:t>⏰ 2025-10-11 07:27:58.279021</w:t>
      </w:r>
    </w:p>
    <w:p>
      <w:pPr>
        <w:pStyle w:val="BodyText"/>
      </w:pPr>
      <w:r>
        <w:t>Question 405: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(812)</w:t>
      </w:r>
    </w:p>
    <w:p>
      <w:pPr>
        <w:pStyle w:val="BodyText"/>
      </w:pPr>
      <w:r>
        <w:rPr>
          <w:color w:val="808080"/>
          <w:sz w:val="18"/>
        </w:rPr>
        <w:t>⏰ 2025-10-11 07:28:28.279022</w:t>
      </w:r>
    </w:p>
    <w:p>
      <w:pPr>
        <w:pStyle w:val="BodyText"/>
      </w:pPr>
      <w:r>
        <w:t>Answer 405: Das Bundes-Immissionsschutzgesetz (BImSchG) ist ein deutsches Gesetz...Answer 405: Das Bundes-Immissionsschutzgesetz (BImSchG) ist ein deutsches Gesetz...Answer 405: Das Bundes-Immissionsschutzgesetz (BImSchG) ist ein deutsches Gesetz...Answer 405: Das Bundes-Immissionsschutzgesetz (BImSchG) ist ein deutsches Gesetz...Answer 405: Das Bundes-Immissionsschutzgesetz (BImSchG) ist ein deutsches Gesetz...Answer 405: Das Bundes-Immissionsschutzgesetz (BImSchG) ist ein deutsches Gesetz...Answer 405: Das Bundes-Immissionsschutzgesetz (BImSchG) ist ein deutsches Gesetz...Answer 405: Das Bundes-Immissionsschutzgesetz (BImSchG) ist ein deutsches Gesetz...Answer 405: Das Bundes-Immissionsschutzgesetz (BImSchG) ist ein deutsches Gesetz...Answer 405: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(813)</w:t>
      </w:r>
    </w:p>
    <w:p>
      <w:pPr>
        <w:pStyle w:val="BodyText"/>
      </w:pPr>
      <w:r>
        <w:rPr>
          <w:color w:val="808080"/>
          <w:sz w:val="18"/>
        </w:rPr>
        <w:t>⏰ 2025-10-11 07:28:58.279025</w:t>
      </w:r>
    </w:p>
    <w:p>
      <w:pPr>
        <w:pStyle w:val="BodyText"/>
      </w:pPr>
      <w:r>
        <w:t>Question 406: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(814)</w:t>
      </w:r>
    </w:p>
    <w:p>
      <w:pPr>
        <w:pStyle w:val="BodyText"/>
      </w:pPr>
      <w:r>
        <w:rPr>
          <w:color w:val="808080"/>
          <w:sz w:val="18"/>
        </w:rPr>
        <w:t>⏰ 2025-10-11 07:29:28.279026</w:t>
      </w:r>
    </w:p>
    <w:p>
      <w:pPr>
        <w:pStyle w:val="BodyText"/>
      </w:pPr>
      <w:r>
        <w:t>Answer 406: Das Bundes-Immissionsschutzgesetz (BImSchG) ist ein deutsches Gesetz...Answer 406: Das Bundes-Immissionsschutzgesetz (BImSchG) ist ein deutsches Gesetz...Answer 406: Das Bundes-Immissionsschutzgesetz (BImSchG) ist ein deutsches Gesetz...Answer 406: Das Bundes-Immissionsschutzgesetz (BImSchG) ist ein deutsches Gesetz...Answer 406: Das Bundes-Immissionsschutzgesetz (BImSchG) ist ein deutsches Gesetz...Answer 406: Das Bundes-Immissionsschutzgesetz (BImSchG) ist ein deutsches Gesetz...Answer 406: Das Bundes-Immissionsschutzgesetz (BImSchG) ist ein deutsches Gesetz...Answer 406: Das Bundes-Immissionsschutzgesetz (BImSchG) ist ein deutsches Gesetz...Answer 406: Das Bundes-Immissionsschutzgesetz (BImSchG) ist ein deutsches Gesetz...Answer 406: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(815)</w:t>
      </w:r>
    </w:p>
    <w:p>
      <w:pPr>
        <w:pStyle w:val="BodyText"/>
      </w:pPr>
      <w:r>
        <w:rPr>
          <w:color w:val="808080"/>
          <w:sz w:val="18"/>
        </w:rPr>
        <w:t>⏰ 2025-10-11 07:29:58.279031</w:t>
      </w:r>
    </w:p>
    <w:p>
      <w:pPr>
        <w:pStyle w:val="BodyText"/>
      </w:pPr>
      <w:r>
        <w:t>Question 407: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(816)</w:t>
      </w:r>
    </w:p>
    <w:p>
      <w:pPr>
        <w:pStyle w:val="BodyText"/>
      </w:pPr>
      <w:r>
        <w:rPr>
          <w:color w:val="808080"/>
          <w:sz w:val="18"/>
        </w:rPr>
        <w:t>⏰ 2025-10-11 07:30:28.279032</w:t>
      </w:r>
    </w:p>
    <w:p>
      <w:pPr>
        <w:pStyle w:val="BodyText"/>
      </w:pPr>
      <w:r>
        <w:t>Answer 407: Das Bundes-Immissionsschutzgesetz (BImSchG) ist ein deutsches Gesetz...Answer 407: Das Bundes-Immissionsschutzgesetz (BImSchG) ist ein deutsches Gesetz...Answer 407: Das Bundes-Immissionsschutzgesetz (BImSchG) ist ein deutsches Gesetz...Answer 407: Das Bundes-Immissionsschutzgesetz (BImSchG) ist ein deutsches Gesetz...Answer 407: Das Bundes-Immissionsschutzgesetz (BImSchG) ist ein deutsches Gesetz...Answer 407: Das Bundes-Immissionsschutzgesetz (BImSchG) ist ein deutsches Gesetz...Answer 407: Das Bundes-Immissionsschutzgesetz (BImSchG) ist ein deutsches Gesetz...Answer 407: Das Bundes-Immissionsschutzgesetz (BImSchG) ist ein deutsches Gesetz...Answer 407: Das Bundes-Immissionsschutzgesetz (BImSchG) ist ein deutsches Gesetz...Answer 407: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(817)</w:t>
      </w:r>
    </w:p>
    <w:p>
      <w:pPr>
        <w:pStyle w:val="BodyText"/>
      </w:pPr>
      <w:r>
        <w:rPr>
          <w:color w:val="808080"/>
          <w:sz w:val="18"/>
        </w:rPr>
        <w:t>⏰ 2025-10-11 07:30:58.279034</w:t>
      </w:r>
    </w:p>
    <w:p>
      <w:pPr>
        <w:pStyle w:val="BodyText"/>
      </w:pPr>
      <w:r>
        <w:t>Question 408: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(818)</w:t>
      </w:r>
    </w:p>
    <w:p>
      <w:pPr>
        <w:pStyle w:val="BodyText"/>
      </w:pPr>
      <w:r>
        <w:rPr>
          <w:color w:val="808080"/>
          <w:sz w:val="18"/>
        </w:rPr>
        <w:t>⏰ 2025-10-11 07:31:28.279036</w:t>
      </w:r>
    </w:p>
    <w:p>
      <w:pPr>
        <w:pStyle w:val="BodyText"/>
      </w:pPr>
      <w:r>
        <w:t>Answer 408: Das Bundes-Immissionsschutzgesetz (BImSchG) ist ein deutsches Gesetz...Answer 408: Das Bundes-Immissionsschutzgesetz (BImSchG) ist ein deutsches Gesetz...Answer 408: Das Bundes-Immissionsschutzgesetz (BImSchG) ist ein deutsches Gesetz...Answer 408: Das Bundes-Immissionsschutzgesetz (BImSchG) ist ein deutsches Gesetz...Answer 408: Das Bundes-Immissionsschutzgesetz (BImSchG) ist ein deutsches Gesetz...Answer 408: Das Bundes-Immissionsschutzgesetz (BImSchG) ist ein deutsches Gesetz...Answer 408: Das Bundes-Immissionsschutzgesetz (BImSchG) ist ein deutsches Gesetz...Answer 408: Das Bundes-Immissionsschutzgesetz (BImSchG) ist ein deutsches Gesetz...Answer 408: Das Bundes-Immissionsschutzgesetz (BImSchG) ist ein deutsches Gesetz...Answer 408: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(819)</w:t>
      </w:r>
    </w:p>
    <w:p>
      <w:pPr>
        <w:pStyle w:val="BodyText"/>
      </w:pPr>
      <w:r>
        <w:rPr>
          <w:color w:val="808080"/>
          <w:sz w:val="18"/>
        </w:rPr>
        <w:t>⏰ 2025-10-11 07:31:58.279039</w:t>
      </w:r>
    </w:p>
    <w:p>
      <w:pPr>
        <w:pStyle w:val="BodyText"/>
      </w:pPr>
      <w:r>
        <w:t>Question 409: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(820)</w:t>
      </w:r>
    </w:p>
    <w:p>
      <w:pPr>
        <w:pStyle w:val="BodyText"/>
      </w:pPr>
      <w:r>
        <w:rPr>
          <w:color w:val="808080"/>
          <w:sz w:val="18"/>
        </w:rPr>
        <w:t>⏰ 2025-10-11 07:32:28.279041</w:t>
      </w:r>
    </w:p>
    <w:p>
      <w:pPr>
        <w:pStyle w:val="BodyText"/>
      </w:pPr>
      <w:r>
        <w:t>Answer 409: Das Bundes-Immissionsschutzgesetz (BImSchG) ist ein deutsches Gesetz...Answer 409: Das Bundes-Immissionsschutzgesetz (BImSchG) ist ein deutsches Gesetz...Answer 409: Das Bundes-Immissionsschutzgesetz (BImSchG) ist ein deutsches Gesetz...Answer 409: Das Bundes-Immissionsschutzgesetz (BImSchG) ist ein deutsches Gesetz...Answer 409: Das Bundes-Immissionsschutzgesetz (BImSchG) ist ein deutsches Gesetz...Answer 409: Das Bundes-Immissionsschutzgesetz (BImSchG) ist ein deutsches Gesetz...Answer 409: Das Bundes-Immissionsschutzgesetz (BImSchG) ist ein deutsches Gesetz...Answer 409: Das Bundes-Immissionsschutzgesetz (BImSchG) ist ein deutsches Gesetz...Answer 409: Das Bundes-Immissionsschutzgesetz (BImSchG) ist ein deutsches Gesetz...Answer 409: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(821)</w:t>
      </w:r>
    </w:p>
    <w:p>
      <w:pPr>
        <w:pStyle w:val="BodyText"/>
      </w:pPr>
      <w:r>
        <w:rPr>
          <w:color w:val="808080"/>
          <w:sz w:val="18"/>
        </w:rPr>
        <w:t>⏰ 2025-10-11 07:32:58.279043</w:t>
      </w:r>
    </w:p>
    <w:p>
      <w:pPr>
        <w:pStyle w:val="BodyText"/>
      </w:pPr>
      <w:r>
        <w:t>Question 410: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(822)</w:t>
      </w:r>
    </w:p>
    <w:p>
      <w:pPr>
        <w:pStyle w:val="BodyText"/>
      </w:pPr>
      <w:r>
        <w:rPr>
          <w:color w:val="808080"/>
          <w:sz w:val="18"/>
        </w:rPr>
        <w:t>⏰ 2025-10-11 07:33:28.279044</w:t>
      </w:r>
    </w:p>
    <w:p>
      <w:pPr>
        <w:pStyle w:val="BodyText"/>
      </w:pPr>
      <w:r>
        <w:t>Answer 410: Das Bundes-Immissionsschutzgesetz (BImSchG) ist ein deutsches Gesetz...Answer 410: Das Bundes-Immissionsschutzgesetz (BImSchG) ist ein deutsches Gesetz...Answer 410: Das Bundes-Immissionsschutzgesetz (BImSchG) ist ein deutsches Gesetz...Answer 410: Das Bundes-Immissionsschutzgesetz (BImSchG) ist ein deutsches Gesetz...Answer 410: Das Bundes-Immissionsschutzgesetz (BImSchG) ist ein deutsches Gesetz...Answer 410: Das Bundes-Immissionsschutzgesetz (BImSchG) ist ein deutsches Gesetz...Answer 410: Das Bundes-Immissionsschutzgesetz (BImSchG) ist ein deutsches Gesetz...Answer 410: Das Bundes-Immissionsschutzgesetz (BImSchG) ist ein deutsches Gesetz...Answer 410: Das Bundes-Immissionsschutzgesetz (BImSchG) ist ein deutsches Gesetz...Answer 410: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(823)</w:t>
      </w:r>
    </w:p>
    <w:p>
      <w:pPr>
        <w:pStyle w:val="BodyText"/>
      </w:pPr>
      <w:r>
        <w:rPr>
          <w:color w:val="808080"/>
          <w:sz w:val="18"/>
        </w:rPr>
        <w:t>⏰ 2025-10-11 07:33:58.279047</w:t>
      </w:r>
    </w:p>
    <w:p>
      <w:pPr>
        <w:pStyle w:val="BodyText"/>
      </w:pPr>
      <w:r>
        <w:t>Question 411: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(824)</w:t>
      </w:r>
    </w:p>
    <w:p>
      <w:pPr>
        <w:pStyle w:val="BodyText"/>
      </w:pPr>
      <w:r>
        <w:rPr>
          <w:color w:val="808080"/>
          <w:sz w:val="18"/>
        </w:rPr>
        <w:t>⏰ 2025-10-11 07:34:28.279049</w:t>
      </w:r>
    </w:p>
    <w:p>
      <w:pPr>
        <w:pStyle w:val="BodyText"/>
      </w:pPr>
      <w:r>
        <w:t>Answer 411: Das Bundes-Immissionsschutzgesetz (BImSchG) ist ein deutsches Gesetz...Answer 411: Das Bundes-Immissionsschutzgesetz (BImSchG) ist ein deutsches Gesetz...Answer 411: Das Bundes-Immissionsschutzgesetz (BImSchG) ist ein deutsches Gesetz...Answer 411: Das Bundes-Immissionsschutzgesetz (BImSchG) ist ein deutsches Gesetz...Answer 411: Das Bundes-Immissionsschutzgesetz (BImSchG) ist ein deutsches Gesetz...Answer 411: Das Bundes-Immissionsschutzgesetz (BImSchG) ist ein deutsches Gesetz...Answer 411: Das Bundes-Immissionsschutzgesetz (BImSchG) ist ein deutsches Gesetz...Answer 411: Das Bundes-Immissionsschutzgesetz (BImSchG) ist ein deutsches Gesetz...Answer 411: Das Bundes-Immissionsschutzgesetz (BImSchG) ist ein deutsches Gesetz...Answer 411: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(825)</w:t>
      </w:r>
    </w:p>
    <w:p>
      <w:pPr>
        <w:pStyle w:val="BodyText"/>
      </w:pPr>
      <w:r>
        <w:rPr>
          <w:color w:val="808080"/>
          <w:sz w:val="18"/>
        </w:rPr>
        <w:t>⏰ 2025-10-11 07:34:58.279051</w:t>
      </w:r>
    </w:p>
    <w:p>
      <w:pPr>
        <w:pStyle w:val="BodyText"/>
      </w:pPr>
      <w:r>
        <w:t>Question 412: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(826)</w:t>
      </w:r>
    </w:p>
    <w:p>
      <w:pPr>
        <w:pStyle w:val="BodyText"/>
      </w:pPr>
      <w:r>
        <w:rPr>
          <w:color w:val="808080"/>
          <w:sz w:val="18"/>
        </w:rPr>
        <w:t>⏰ 2025-10-11 07:35:28.279053</w:t>
      </w:r>
    </w:p>
    <w:p>
      <w:pPr>
        <w:pStyle w:val="BodyText"/>
      </w:pPr>
      <w:r>
        <w:t>Answer 412: Das Bundes-Immissionsschutzgesetz (BImSchG) ist ein deutsches Gesetz...Answer 412: Das Bundes-Immissionsschutzgesetz (BImSchG) ist ein deutsches Gesetz...Answer 412: Das Bundes-Immissionsschutzgesetz (BImSchG) ist ein deutsches Gesetz...Answer 412: Das Bundes-Immissionsschutzgesetz (BImSchG) ist ein deutsches Gesetz...Answer 412: Das Bundes-Immissionsschutzgesetz (BImSchG) ist ein deutsches Gesetz...Answer 412: Das Bundes-Immissionsschutzgesetz (BImSchG) ist ein deutsches Gesetz...Answer 412: Das Bundes-Immissionsschutzgesetz (BImSchG) ist ein deutsches Gesetz...Answer 412: Das Bundes-Immissionsschutzgesetz (BImSchG) ist ein deutsches Gesetz...Answer 412: Das Bundes-Immissionsschutzgesetz (BImSchG) ist ein deutsches Gesetz...Answer 412: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(827)</w:t>
      </w:r>
    </w:p>
    <w:p>
      <w:pPr>
        <w:pStyle w:val="BodyText"/>
      </w:pPr>
      <w:r>
        <w:rPr>
          <w:color w:val="808080"/>
          <w:sz w:val="18"/>
        </w:rPr>
        <w:t>⏰ 2025-10-11 07:35:58.279055</w:t>
      </w:r>
    </w:p>
    <w:p>
      <w:pPr>
        <w:pStyle w:val="BodyText"/>
      </w:pPr>
      <w:r>
        <w:t>Question 413: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(828)</w:t>
      </w:r>
    </w:p>
    <w:p>
      <w:pPr>
        <w:pStyle w:val="BodyText"/>
      </w:pPr>
      <w:r>
        <w:rPr>
          <w:color w:val="808080"/>
          <w:sz w:val="18"/>
        </w:rPr>
        <w:t>⏰ 2025-10-11 07:36:28.279057</w:t>
      </w:r>
    </w:p>
    <w:p>
      <w:pPr>
        <w:pStyle w:val="BodyText"/>
      </w:pPr>
      <w:r>
        <w:t>Answer 413: Das Bundes-Immissionsschutzgesetz (BImSchG) ist ein deutsches Gesetz...Answer 413: Das Bundes-Immissionsschutzgesetz (BImSchG) ist ein deutsches Gesetz...Answer 413: Das Bundes-Immissionsschutzgesetz (BImSchG) ist ein deutsches Gesetz...Answer 413: Das Bundes-Immissionsschutzgesetz (BImSchG) ist ein deutsches Gesetz...Answer 413: Das Bundes-Immissionsschutzgesetz (BImSchG) ist ein deutsches Gesetz...Answer 413: Das Bundes-Immissionsschutzgesetz (BImSchG) ist ein deutsches Gesetz...Answer 413: Das Bundes-Immissionsschutzgesetz (BImSchG) ist ein deutsches Gesetz...Answer 413: Das Bundes-Immissionsschutzgesetz (BImSchG) ist ein deutsches Gesetz...Answer 413: Das Bundes-Immissionsschutzgesetz (BImSchG) ist ein deutsches Gesetz...Answer 413: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(829)</w:t>
      </w:r>
    </w:p>
    <w:p>
      <w:pPr>
        <w:pStyle w:val="BodyText"/>
      </w:pPr>
      <w:r>
        <w:rPr>
          <w:color w:val="808080"/>
          <w:sz w:val="18"/>
        </w:rPr>
        <w:t>⏰ 2025-10-11 07:36:58.279060</w:t>
      </w:r>
    </w:p>
    <w:p>
      <w:pPr>
        <w:pStyle w:val="BodyText"/>
      </w:pPr>
      <w:r>
        <w:t>Question 414: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(830)</w:t>
      </w:r>
    </w:p>
    <w:p>
      <w:pPr>
        <w:pStyle w:val="BodyText"/>
      </w:pPr>
      <w:r>
        <w:rPr>
          <w:color w:val="808080"/>
          <w:sz w:val="18"/>
        </w:rPr>
        <w:t>⏰ 2025-10-11 07:37:28.279062</w:t>
      </w:r>
    </w:p>
    <w:p>
      <w:pPr>
        <w:pStyle w:val="BodyText"/>
      </w:pPr>
      <w:r>
        <w:t>Answer 414: Das Bundes-Immissionsschutzgesetz (BImSchG) ist ein deutsches Gesetz...Answer 414: Das Bundes-Immissionsschutzgesetz (BImSchG) ist ein deutsches Gesetz...Answer 414: Das Bundes-Immissionsschutzgesetz (BImSchG) ist ein deutsches Gesetz...Answer 414: Das Bundes-Immissionsschutzgesetz (BImSchG) ist ein deutsches Gesetz...Answer 414: Das Bundes-Immissionsschutzgesetz (BImSchG) ist ein deutsches Gesetz...Answer 414: Das Bundes-Immissionsschutzgesetz (BImSchG) ist ein deutsches Gesetz...Answer 414: Das Bundes-Immissionsschutzgesetz (BImSchG) ist ein deutsches Gesetz...Answer 414: Das Bundes-Immissionsschutzgesetz (BImSchG) ist ein deutsches Gesetz...Answer 414: Das Bundes-Immissionsschutzgesetz (BImSchG) ist ein deutsches Gesetz...Answer 414: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(831)</w:t>
      </w:r>
    </w:p>
    <w:p>
      <w:pPr>
        <w:pStyle w:val="BodyText"/>
      </w:pPr>
      <w:r>
        <w:rPr>
          <w:color w:val="808080"/>
          <w:sz w:val="18"/>
        </w:rPr>
        <w:t>⏰ 2025-10-11 07:37:58.279065</w:t>
      </w:r>
    </w:p>
    <w:p>
      <w:pPr>
        <w:pStyle w:val="BodyText"/>
      </w:pPr>
      <w:r>
        <w:t>Question 415: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(832)</w:t>
      </w:r>
    </w:p>
    <w:p>
      <w:pPr>
        <w:pStyle w:val="BodyText"/>
      </w:pPr>
      <w:r>
        <w:rPr>
          <w:color w:val="808080"/>
          <w:sz w:val="18"/>
        </w:rPr>
        <w:t>⏰ 2025-10-11 07:38:28.279066</w:t>
      </w:r>
    </w:p>
    <w:p>
      <w:pPr>
        <w:pStyle w:val="BodyText"/>
      </w:pPr>
      <w:r>
        <w:t>Answer 415: Das Bundes-Immissionsschutzgesetz (BImSchG) ist ein deutsches Gesetz...Answer 415: Das Bundes-Immissionsschutzgesetz (BImSchG) ist ein deutsches Gesetz...Answer 415: Das Bundes-Immissionsschutzgesetz (BImSchG) ist ein deutsches Gesetz...Answer 415: Das Bundes-Immissionsschutzgesetz (BImSchG) ist ein deutsches Gesetz...Answer 415: Das Bundes-Immissionsschutzgesetz (BImSchG) ist ein deutsches Gesetz...Answer 415: Das Bundes-Immissionsschutzgesetz (BImSchG) ist ein deutsches Gesetz...Answer 415: Das Bundes-Immissionsschutzgesetz (BImSchG) ist ein deutsches Gesetz...Answer 415: Das Bundes-Immissionsschutzgesetz (BImSchG) ist ein deutsches Gesetz...Answer 415: Das Bundes-Immissionsschutzgesetz (BImSchG) ist ein deutsches Gesetz...Answer 415: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(833)</w:t>
      </w:r>
    </w:p>
    <w:p>
      <w:pPr>
        <w:pStyle w:val="BodyText"/>
      </w:pPr>
      <w:r>
        <w:rPr>
          <w:color w:val="808080"/>
          <w:sz w:val="18"/>
        </w:rPr>
        <w:t>⏰ 2025-10-11 07:38:58.279069</w:t>
      </w:r>
    </w:p>
    <w:p>
      <w:pPr>
        <w:pStyle w:val="BodyText"/>
      </w:pPr>
      <w:r>
        <w:t>Question 416: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(834)</w:t>
      </w:r>
    </w:p>
    <w:p>
      <w:pPr>
        <w:pStyle w:val="BodyText"/>
      </w:pPr>
      <w:r>
        <w:rPr>
          <w:color w:val="808080"/>
          <w:sz w:val="18"/>
        </w:rPr>
        <w:t>⏰ 2025-10-11 07:39:28.279070</w:t>
      </w:r>
    </w:p>
    <w:p>
      <w:pPr>
        <w:pStyle w:val="BodyText"/>
      </w:pPr>
      <w:r>
        <w:t>Answer 416: Das Bundes-Immissionsschutzgesetz (BImSchG) ist ein deutsches Gesetz...Answer 416: Das Bundes-Immissionsschutzgesetz (BImSchG) ist ein deutsches Gesetz...Answer 416: Das Bundes-Immissionsschutzgesetz (BImSchG) ist ein deutsches Gesetz...Answer 416: Das Bundes-Immissionsschutzgesetz (BImSchG) ist ein deutsches Gesetz...Answer 416: Das Bundes-Immissionsschutzgesetz (BImSchG) ist ein deutsches Gesetz...Answer 416: Das Bundes-Immissionsschutzgesetz (BImSchG) ist ein deutsches Gesetz...Answer 416: Das Bundes-Immissionsschutzgesetz (BImSchG) ist ein deutsches Gesetz...Answer 416: Das Bundes-Immissionsschutzgesetz (BImSchG) ist ein deutsches Gesetz...Answer 416: Das Bundes-Immissionsschutzgesetz (BImSchG) ist ein deutsches Gesetz...Answer 416: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(835)</w:t>
      </w:r>
    </w:p>
    <w:p>
      <w:pPr>
        <w:pStyle w:val="BodyText"/>
      </w:pPr>
      <w:r>
        <w:rPr>
          <w:color w:val="808080"/>
          <w:sz w:val="18"/>
        </w:rPr>
        <w:t>⏰ 2025-10-11 07:39:58.279073</w:t>
      </w:r>
    </w:p>
    <w:p>
      <w:pPr>
        <w:pStyle w:val="BodyText"/>
      </w:pPr>
      <w:r>
        <w:t>Question 417: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(836)</w:t>
      </w:r>
    </w:p>
    <w:p>
      <w:pPr>
        <w:pStyle w:val="BodyText"/>
      </w:pPr>
      <w:r>
        <w:rPr>
          <w:color w:val="808080"/>
          <w:sz w:val="18"/>
        </w:rPr>
        <w:t>⏰ 2025-10-11 07:40:28.279075</w:t>
      </w:r>
    </w:p>
    <w:p>
      <w:pPr>
        <w:pStyle w:val="BodyText"/>
      </w:pPr>
      <w:r>
        <w:t>Answer 417: Das Bundes-Immissionsschutzgesetz (BImSchG) ist ein deutsches Gesetz...Answer 417: Das Bundes-Immissionsschutzgesetz (BImSchG) ist ein deutsches Gesetz...Answer 417: Das Bundes-Immissionsschutzgesetz (BImSchG) ist ein deutsches Gesetz...Answer 417: Das Bundes-Immissionsschutzgesetz (BImSchG) ist ein deutsches Gesetz...Answer 417: Das Bundes-Immissionsschutzgesetz (BImSchG) ist ein deutsches Gesetz...Answer 417: Das Bundes-Immissionsschutzgesetz (BImSchG) ist ein deutsches Gesetz...Answer 417: Das Bundes-Immissionsschutzgesetz (BImSchG) ist ein deutsches Gesetz...Answer 417: Das Bundes-Immissionsschutzgesetz (BImSchG) ist ein deutsches Gesetz...Answer 417: Das Bundes-Immissionsschutzgesetz (BImSchG) ist ein deutsches Gesetz...Answer 417: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(837)</w:t>
      </w:r>
    </w:p>
    <w:p>
      <w:pPr>
        <w:pStyle w:val="BodyText"/>
      </w:pPr>
      <w:r>
        <w:rPr>
          <w:color w:val="808080"/>
          <w:sz w:val="18"/>
        </w:rPr>
        <w:t>⏰ 2025-10-11 07:40:58.279078</w:t>
      </w:r>
    </w:p>
    <w:p>
      <w:pPr>
        <w:pStyle w:val="BodyText"/>
      </w:pPr>
      <w:r>
        <w:t>Question 418: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(838)</w:t>
      </w:r>
    </w:p>
    <w:p>
      <w:pPr>
        <w:pStyle w:val="BodyText"/>
      </w:pPr>
      <w:r>
        <w:rPr>
          <w:color w:val="808080"/>
          <w:sz w:val="18"/>
        </w:rPr>
        <w:t>⏰ 2025-10-11 07:41:28.279079</w:t>
      </w:r>
    </w:p>
    <w:p>
      <w:pPr>
        <w:pStyle w:val="BodyText"/>
      </w:pPr>
      <w:r>
        <w:t>Answer 418: Das Bundes-Immissionsschutzgesetz (BImSchG) ist ein deutsches Gesetz...Answer 418: Das Bundes-Immissionsschutzgesetz (BImSchG) ist ein deutsches Gesetz...Answer 418: Das Bundes-Immissionsschutzgesetz (BImSchG) ist ein deutsches Gesetz...Answer 418: Das Bundes-Immissionsschutzgesetz (BImSchG) ist ein deutsches Gesetz...Answer 418: Das Bundes-Immissionsschutzgesetz (BImSchG) ist ein deutsches Gesetz...Answer 418: Das Bundes-Immissionsschutzgesetz (BImSchG) ist ein deutsches Gesetz...Answer 418: Das Bundes-Immissionsschutzgesetz (BImSchG) ist ein deutsches Gesetz...Answer 418: Das Bundes-Immissionsschutzgesetz (BImSchG) ist ein deutsches Gesetz...Answer 418: Das Bundes-Immissionsschutzgesetz (BImSchG) ist ein deutsches Gesetz...Answer 418: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(839)</w:t>
      </w:r>
    </w:p>
    <w:p>
      <w:pPr>
        <w:pStyle w:val="BodyText"/>
      </w:pPr>
      <w:r>
        <w:rPr>
          <w:color w:val="808080"/>
          <w:sz w:val="18"/>
        </w:rPr>
        <w:t>⏰ 2025-10-11 07:41:58.279083</w:t>
      </w:r>
    </w:p>
    <w:p>
      <w:pPr>
        <w:pStyle w:val="BodyText"/>
      </w:pPr>
      <w:r>
        <w:t>Question 419: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(840)</w:t>
      </w:r>
    </w:p>
    <w:p>
      <w:pPr>
        <w:pStyle w:val="BodyText"/>
      </w:pPr>
      <w:r>
        <w:rPr>
          <w:color w:val="808080"/>
          <w:sz w:val="18"/>
        </w:rPr>
        <w:t>⏰ 2025-10-11 07:42:28.279084</w:t>
      </w:r>
    </w:p>
    <w:p>
      <w:pPr>
        <w:pStyle w:val="BodyText"/>
      </w:pPr>
      <w:r>
        <w:t>Answer 419: Das Bundes-Immissionsschutzgesetz (BImSchG) ist ein deutsches Gesetz...Answer 419: Das Bundes-Immissionsschutzgesetz (BImSchG) ist ein deutsches Gesetz...Answer 419: Das Bundes-Immissionsschutzgesetz (BImSchG) ist ein deutsches Gesetz...Answer 419: Das Bundes-Immissionsschutzgesetz (BImSchG) ist ein deutsches Gesetz...Answer 419: Das Bundes-Immissionsschutzgesetz (BImSchG) ist ein deutsches Gesetz...Answer 419: Das Bundes-Immissionsschutzgesetz (BImSchG) ist ein deutsches Gesetz...Answer 419: Das Bundes-Immissionsschutzgesetz (BImSchG) ist ein deutsches Gesetz...Answer 419: Das Bundes-Immissionsschutzgesetz (BImSchG) ist ein deutsches Gesetz...Answer 419: Das Bundes-Immissionsschutzgesetz (BImSchG) ist ein deutsches Gesetz...Answer 419: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(841)</w:t>
      </w:r>
    </w:p>
    <w:p>
      <w:pPr>
        <w:pStyle w:val="BodyText"/>
      </w:pPr>
      <w:r>
        <w:rPr>
          <w:color w:val="808080"/>
          <w:sz w:val="18"/>
        </w:rPr>
        <w:t>⏰ 2025-10-11 07:42:58.279087</w:t>
      </w:r>
    </w:p>
    <w:p>
      <w:pPr>
        <w:pStyle w:val="BodyText"/>
      </w:pPr>
      <w:r>
        <w:t>Question 420: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(842)</w:t>
      </w:r>
    </w:p>
    <w:p>
      <w:pPr>
        <w:pStyle w:val="BodyText"/>
      </w:pPr>
      <w:r>
        <w:rPr>
          <w:color w:val="808080"/>
          <w:sz w:val="18"/>
        </w:rPr>
        <w:t>⏰ 2025-10-11 07:43:28.279088</w:t>
      </w:r>
    </w:p>
    <w:p>
      <w:pPr>
        <w:pStyle w:val="BodyText"/>
      </w:pPr>
      <w:r>
        <w:t>Answer 420: Das Bundes-Immissionsschutzgesetz (BImSchG) ist ein deutsches Gesetz...Answer 420: Das Bundes-Immissionsschutzgesetz (BImSchG) ist ein deutsches Gesetz...Answer 420: Das Bundes-Immissionsschutzgesetz (BImSchG) ist ein deutsches Gesetz...Answer 420: Das Bundes-Immissionsschutzgesetz (BImSchG) ist ein deutsches Gesetz...Answer 420: Das Bundes-Immissionsschutzgesetz (BImSchG) ist ein deutsches Gesetz...Answer 420: Das Bundes-Immissionsschutzgesetz (BImSchG) ist ein deutsches Gesetz...Answer 420: Das Bundes-Immissionsschutzgesetz (BImSchG) ist ein deutsches Gesetz...Answer 420: Das Bundes-Immissionsschutzgesetz (BImSchG) ist ein deutsches Gesetz...Answer 420: Das Bundes-Immissionsschutzgesetz (BImSchG) ist ein deutsches Gesetz...Answer 420: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(843)</w:t>
      </w:r>
    </w:p>
    <w:p>
      <w:pPr>
        <w:pStyle w:val="BodyText"/>
      </w:pPr>
      <w:r>
        <w:rPr>
          <w:color w:val="808080"/>
          <w:sz w:val="18"/>
        </w:rPr>
        <w:t>⏰ 2025-10-11 07:43:58.279091</w:t>
      </w:r>
    </w:p>
    <w:p>
      <w:pPr>
        <w:pStyle w:val="BodyText"/>
      </w:pPr>
      <w:r>
        <w:t>Question 421: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(844)</w:t>
      </w:r>
    </w:p>
    <w:p>
      <w:pPr>
        <w:pStyle w:val="BodyText"/>
      </w:pPr>
      <w:r>
        <w:rPr>
          <w:color w:val="808080"/>
          <w:sz w:val="18"/>
        </w:rPr>
        <w:t>⏰ 2025-10-11 07:44:28.279092</w:t>
      </w:r>
    </w:p>
    <w:p>
      <w:pPr>
        <w:pStyle w:val="BodyText"/>
      </w:pPr>
      <w:r>
        <w:t>Answer 421: Das Bundes-Immissionsschutzgesetz (BImSchG) ist ein deutsches Gesetz...Answer 421: Das Bundes-Immissionsschutzgesetz (BImSchG) ist ein deutsches Gesetz...Answer 421: Das Bundes-Immissionsschutzgesetz (BImSchG) ist ein deutsches Gesetz...Answer 421: Das Bundes-Immissionsschutzgesetz (BImSchG) ist ein deutsches Gesetz...Answer 421: Das Bundes-Immissionsschutzgesetz (BImSchG) ist ein deutsches Gesetz...Answer 421: Das Bundes-Immissionsschutzgesetz (BImSchG) ist ein deutsches Gesetz...Answer 421: Das Bundes-Immissionsschutzgesetz (BImSchG) ist ein deutsches Gesetz...Answer 421: Das Bundes-Immissionsschutzgesetz (BImSchG) ist ein deutsches Gesetz...Answer 421: Das Bundes-Immissionsschutzgesetz (BImSchG) ist ein deutsches Gesetz...Answer 421: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(845)</w:t>
      </w:r>
    </w:p>
    <w:p>
      <w:pPr>
        <w:pStyle w:val="BodyText"/>
      </w:pPr>
      <w:r>
        <w:rPr>
          <w:color w:val="808080"/>
          <w:sz w:val="18"/>
        </w:rPr>
        <w:t>⏰ 2025-10-11 07:44:58.279094</w:t>
      </w:r>
    </w:p>
    <w:p>
      <w:pPr>
        <w:pStyle w:val="BodyText"/>
      </w:pPr>
      <w:r>
        <w:t>Question 422: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(846)</w:t>
      </w:r>
    </w:p>
    <w:p>
      <w:pPr>
        <w:pStyle w:val="BodyText"/>
      </w:pPr>
      <w:r>
        <w:rPr>
          <w:color w:val="808080"/>
          <w:sz w:val="18"/>
        </w:rPr>
        <w:t>⏰ 2025-10-11 07:45:28.279097</w:t>
      </w:r>
    </w:p>
    <w:p>
      <w:pPr>
        <w:pStyle w:val="BodyText"/>
      </w:pPr>
      <w:r>
        <w:t>Answer 422: Das Bundes-Immissionsschutzgesetz (BImSchG) ist ein deutsches Gesetz...Answer 422: Das Bundes-Immissionsschutzgesetz (BImSchG) ist ein deutsches Gesetz...Answer 422: Das Bundes-Immissionsschutzgesetz (BImSchG) ist ein deutsches Gesetz...Answer 422: Das Bundes-Immissionsschutzgesetz (BImSchG) ist ein deutsches Gesetz...Answer 422: Das Bundes-Immissionsschutzgesetz (BImSchG) ist ein deutsches Gesetz...Answer 422: Das Bundes-Immissionsschutzgesetz (BImSchG) ist ein deutsches Gesetz...Answer 422: Das Bundes-Immissionsschutzgesetz (BImSchG) ist ein deutsches Gesetz...Answer 422: Das Bundes-Immissionsschutzgesetz (BImSchG) ist ein deutsches Gesetz...Answer 422: Das Bundes-Immissionsschutzgesetz (BImSchG) ist ein deutsches Gesetz...Answer 422: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(847)</w:t>
      </w:r>
    </w:p>
    <w:p>
      <w:pPr>
        <w:pStyle w:val="BodyText"/>
      </w:pPr>
      <w:r>
        <w:rPr>
          <w:color w:val="808080"/>
          <w:sz w:val="18"/>
        </w:rPr>
        <w:t>⏰ 2025-10-11 07:45:58.279100</w:t>
      </w:r>
    </w:p>
    <w:p>
      <w:pPr>
        <w:pStyle w:val="BodyText"/>
      </w:pPr>
      <w:r>
        <w:t>Question 423: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(848)</w:t>
      </w:r>
    </w:p>
    <w:p>
      <w:pPr>
        <w:pStyle w:val="BodyText"/>
      </w:pPr>
      <w:r>
        <w:rPr>
          <w:color w:val="808080"/>
          <w:sz w:val="18"/>
        </w:rPr>
        <w:t>⏰ 2025-10-11 07:46:28.279101</w:t>
      </w:r>
    </w:p>
    <w:p>
      <w:pPr>
        <w:pStyle w:val="BodyText"/>
      </w:pPr>
      <w:r>
        <w:t>Answer 423: Das Bundes-Immissionsschutzgesetz (BImSchG) ist ein deutsches Gesetz...Answer 423: Das Bundes-Immissionsschutzgesetz (BImSchG) ist ein deutsches Gesetz...Answer 423: Das Bundes-Immissionsschutzgesetz (BImSchG) ist ein deutsches Gesetz...Answer 423: Das Bundes-Immissionsschutzgesetz (BImSchG) ist ein deutsches Gesetz...Answer 423: Das Bundes-Immissionsschutzgesetz (BImSchG) ist ein deutsches Gesetz...Answer 423: Das Bundes-Immissionsschutzgesetz (BImSchG) ist ein deutsches Gesetz...Answer 423: Das Bundes-Immissionsschutzgesetz (BImSchG) ist ein deutsches Gesetz...Answer 423: Das Bundes-Immissionsschutzgesetz (BImSchG) ist ein deutsches Gesetz...Answer 423: Das Bundes-Immissionsschutzgesetz (BImSchG) ist ein deutsches Gesetz...Answer 423: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(849)</w:t>
      </w:r>
    </w:p>
    <w:p>
      <w:pPr>
        <w:pStyle w:val="BodyText"/>
      </w:pPr>
      <w:r>
        <w:rPr>
          <w:color w:val="808080"/>
          <w:sz w:val="18"/>
        </w:rPr>
        <w:t>⏰ 2025-10-11 07:46:58.279105</w:t>
      </w:r>
    </w:p>
    <w:p>
      <w:pPr>
        <w:pStyle w:val="BodyText"/>
      </w:pPr>
      <w:r>
        <w:t>Question 424: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(850)</w:t>
      </w:r>
    </w:p>
    <w:p>
      <w:pPr>
        <w:pStyle w:val="BodyText"/>
      </w:pPr>
      <w:r>
        <w:rPr>
          <w:color w:val="808080"/>
          <w:sz w:val="18"/>
        </w:rPr>
        <w:t>⏰ 2025-10-11 07:47:28.279106</w:t>
      </w:r>
    </w:p>
    <w:p>
      <w:pPr>
        <w:pStyle w:val="BodyText"/>
      </w:pPr>
      <w:r>
        <w:t>Answer 424: Das Bundes-Immissionsschutzgesetz (BImSchG) ist ein deutsches Gesetz...Answer 424: Das Bundes-Immissionsschutzgesetz (BImSchG) ist ein deutsches Gesetz...Answer 424: Das Bundes-Immissionsschutzgesetz (BImSchG) ist ein deutsches Gesetz...Answer 424: Das Bundes-Immissionsschutzgesetz (BImSchG) ist ein deutsches Gesetz...Answer 424: Das Bundes-Immissionsschutzgesetz (BImSchG) ist ein deutsches Gesetz...Answer 424: Das Bundes-Immissionsschutzgesetz (BImSchG) ist ein deutsches Gesetz...Answer 424: Das Bundes-Immissionsschutzgesetz (BImSchG) ist ein deutsches Gesetz...Answer 424: Das Bundes-Immissionsschutzgesetz (BImSchG) ist ein deutsches Gesetz...Answer 424: Das Bundes-Immissionsschutzgesetz (BImSchG) ist ein deutsches Gesetz...Answer 424: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(851)</w:t>
      </w:r>
    </w:p>
    <w:p>
      <w:pPr>
        <w:pStyle w:val="BodyText"/>
      </w:pPr>
      <w:r>
        <w:rPr>
          <w:color w:val="808080"/>
          <w:sz w:val="18"/>
        </w:rPr>
        <w:t>⏰ 2025-10-11 07:47:58.279109</w:t>
      </w:r>
    </w:p>
    <w:p>
      <w:pPr>
        <w:pStyle w:val="BodyText"/>
      </w:pPr>
      <w:r>
        <w:t>Question 425: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(852)</w:t>
      </w:r>
    </w:p>
    <w:p>
      <w:pPr>
        <w:pStyle w:val="BodyText"/>
      </w:pPr>
      <w:r>
        <w:rPr>
          <w:color w:val="808080"/>
          <w:sz w:val="18"/>
        </w:rPr>
        <w:t>⏰ 2025-10-11 07:48:28.279110</w:t>
      </w:r>
    </w:p>
    <w:p>
      <w:pPr>
        <w:pStyle w:val="BodyText"/>
      </w:pPr>
      <w:r>
        <w:t>Answer 425: Das Bundes-Immissionsschutzgesetz (BImSchG) ist ein deutsches Gesetz...Answer 425: Das Bundes-Immissionsschutzgesetz (BImSchG) ist ein deutsches Gesetz...Answer 425: Das Bundes-Immissionsschutzgesetz (BImSchG) ist ein deutsches Gesetz...Answer 425: Das Bundes-Immissionsschutzgesetz (BImSchG) ist ein deutsches Gesetz...Answer 425: Das Bundes-Immissionsschutzgesetz (BImSchG) ist ein deutsches Gesetz...Answer 425: Das Bundes-Immissionsschutzgesetz (BImSchG) ist ein deutsches Gesetz...Answer 425: Das Bundes-Immissionsschutzgesetz (BImSchG) ist ein deutsches Gesetz...Answer 425: Das Bundes-Immissionsschutzgesetz (BImSchG) ist ein deutsches Gesetz...Answer 425: Das Bundes-Immissionsschutzgesetz (BImSchG) ist ein deutsches Gesetz...Answer 425: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(853)</w:t>
      </w:r>
    </w:p>
    <w:p>
      <w:pPr>
        <w:pStyle w:val="BodyText"/>
      </w:pPr>
      <w:r>
        <w:rPr>
          <w:color w:val="808080"/>
          <w:sz w:val="18"/>
        </w:rPr>
        <w:t>⏰ 2025-10-11 07:48:58.279113</w:t>
      </w:r>
    </w:p>
    <w:p>
      <w:pPr>
        <w:pStyle w:val="BodyText"/>
      </w:pPr>
      <w:r>
        <w:t>Question 426: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(854)</w:t>
      </w:r>
    </w:p>
    <w:p>
      <w:pPr>
        <w:pStyle w:val="BodyText"/>
      </w:pPr>
      <w:r>
        <w:rPr>
          <w:color w:val="808080"/>
          <w:sz w:val="18"/>
        </w:rPr>
        <w:t>⏰ 2025-10-11 07:49:28.279114</w:t>
      </w:r>
    </w:p>
    <w:p>
      <w:pPr>
        <w:pStyle w:val="BodyText"/>
      </w:pPr>
      <w:r>
        <w:t>Answer 426: Das Bundes-Immissionsschutzgesetz (BImSchG) ist ein deutsches Gesetz...Answer 426: Das Bundes-Immissionsschutzgesetz (BImSchG) ist ein deutsches Gesetz...Answer 426: Das Bundes-Immissionsschutzgesetz (BImSchG) ist ein deutsches Gesetz...Answer 426: Das Bundes-Immissionsschutzgesetz (BImSchG) ist ein deutsches Gesetz...Answer 426: Das Bundes-Immissionsschutzgesetz (BImSchG) ist ein deutsches Gesetz...Answer 426: Das Bundes-Immissionsschutzgesetz (BImSchG) ist ein deutsches Gesetz...Answer 426: Das Bundes-Immissionsschutzgesetz (BImSchG) ist ein deutsches Gesetz...Answer 426: Das Bundes-Immissionsschutzgesetz (BImSchG) ist ein deutsches Gesetz...Answer 426: Das Bundes-Immissionsschutzgesetz (BImSchG) ist ein deutsches Gesetz...Answer 426: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(855)</w:t>
      </w:r>
    </w:p>
    <w:p>
      <w:pPr>
        <w:pStyle w:val="BodyText"/>
      </w:pPr>
      <w:r>
        <w:rPr>
          <w:color w:val="808080"/>
          <w:sz w:val="18"/>
        </w:rPr>
        <w:t>⏰ 2025-10-11 07:49:58.279117</w:t>
      </w:r>
    </w:p>
    <w:p>
      <w:pPr>
        <w:pStyle w:val="BodyText"/>
      </w:pPr>
      <w:r>
        <w:t>Question 427: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(856)</w:t>
      </w:r>
    </w:p>
    <w:p>
      <w:pPr>
        <w:pStyle w:val="BodyText"/>
      </w:pPr>
      <w:r>
        <w:rPr>
          <w:color w:val="808080"/>
          <w:sz w:val="18"/>
        </w:rPr>
        <w:t>⏰ 2025-10-11 07:50:28.279118</w:t>
      </w:r>
    </w:p>
    <w:p>
      <w:pPr>
        <w:pStyle w:val="BodyText"/>
      </w:pPr>
      <w:r>
        <w:t>Answer 427: Das Bundes-Immissionsschutzgesetz (BImSchG) ist ein deutsches Gesetz...Answer 427: Das Bundes-Immissionsschutzgesetz (BImSchG) ist ein deutsches Gesetz...Answer 427: Das Bundes-Immissionsschutzgesetz (BImSchG) ist ein deutsches Gesetz...Answer 427: Das Bundes-Immissionsschutzgesetz (BImSchG) ist ein deutsches Gesetz...Answer 427: Das Bundes-Immissionsschutzgesetz (BImSchG) ist ein deutsches Gesetz...Answer 427: Das Bundes-Immissionsschutzgesetz (BImSchG) ist ein deutsches Gesetz...Answer 427: Das Bundes-Immissionsschutzgesetz (BImSchG) ist ein deutsches Gesetz...Answer 427: Das Bundes-Immissionsschutzgesetz (BImSchG) ist ein deutsches Gesetz...Answer 427: Das Bundes-Immissionsschutzgesetz (BImSchG) ist ein deutsches Gesetz...Answer 427: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(857)</w:t>
      </w:r>
    </w:p>
    <w:p>
      <w:pPr>
        <w:pStyle w:val="BodyText"/>
      </w:pPr>
      <w:r>
        <w:rPr>
          <w:color w:val="808080"/>
          <w:sz w:val="18"/>
        </w:rPr>
        <w:t>⏰ 2025-10-11 07:50:58.279120</w:t>
      </w:r>
    </w:p>
    <w:p>
      <w:pPr>
        <w:pStyle w:val="BodyText"/>
      </w:pPr>
      <w:r>
        <w:t>Question 428: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(858)</w:t>
      </w:r>
    </w:p>
    <w:p>
      <w:pPr>
        <w:pStyle w:val="BodyText"/>
      </w:pPr>
      <w:r>
        <w:rPr>
          <w:color w:val="808080"/>
          <w:sz w:val="18"/>
        </w:rPr>
        <w:t>⏰ 2025-10-11 07:51:28.279122</w:t>
      </w:r>
    </w:p>
    <w:p>
      <w:pPr>
        <w:pStyle w:val="BodyText"/>
      </w:pPr>
      <w:r>
        <w:t>Answer 428: Das Bundes-Immissionsschutzgesetz (BImSchG) ist ein deutsches Gesetz...Answer 428: Das Bundes-Immissionsschutzgesetz (BImSchG) ist ein deutsches Gesetz...Answer 428: Das Bundes-Immissionsschutzgesetz (BImSchG) ist ein deutsches Gesetz...Answer 428: Das Bundes-Immissionsschutzgesetz (BImSchG) ist ein deutsches Gesetz...Answer 428: Das Bundes-Immissionsschutzgesetz (BImSchG) ist ein deutsches Gesetz...Answer 428: Das Bundes-Immissionsschutzgesetz (BImSchG) ist ein deutsches Gesetz...Answer 428: Das Bundes-Immissionsschutzgesetz (BImSchG) ist ein deutsches Gesetz...Answer 428: Das Bundes-Immissionsschutzgesetz (BImSchG) ist ein deutsches Gesetz...Answer 428: Das Bundes-Immissionsschutzgesetz (BImSchG) ist ein deutsches Gesetz...Answer 428: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(859)</w:t>
      </w:r>
    </w:p>
    <w:p>
      <w:pPr>
        <w:pStyle w:val="BodyText"/>
      </w:pPr>
      <w:r>
        <w:rPr>
          <w:color w:val="808080"/>
          <w:sz w:val="18"/>
        </w:rPr>
        <w:t>⏰ 2025-10-11 07:51:58.279125</w:t>
      </w:r>
    </w:p>
    <w:p>
      <w:pPr>
        <w:pStyle w:val="BodyText"/>
      </w:pPr>
      <w:r>
        <w:t>Question 429: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(860)</w:t>
      </w:r>
    </w:p>
    <w:p>
      <w:pPr>
        <w:pStyle w:val="BodyText"/>
      </w:pPr>
      <w:r>
        <w:rPr>
          <w:color w:val="808080"/>
          <w:sz w:val="18"/>
        </w:rPr>
        <w:t>⏰ 2025-10-11 07:52:28.279127</w:t>
      </w:r>
    </w:p>
    <w:p>
      <w:pPr>
        <w:pStyle w:val="BodyText"/>
      </w:pPr>
      <w:r>
        <w:t>Answer 429: Das Bundes-Immissionsschutzgesetz (BImSchG) ist ein deutsches Gesetz...Answer 429: Das Bundes-Immissionsschutzgesetz (BImSchG) ist ein deutsches Gesetz...Answer 429: Das Bundes-Immissionsschutzgesetz (BImSchG) ist ein deutsches Gesetz...Answer 429: Das Bundes-Immissionsschutzgesetz (BImSchG) ist ein deutsches Gesetz...Answer 429: Das Bundes-Immissionsschutzgesetz (BImSchG) ist ein deutsches Gesetz...Answer 429: Das Bundes-Immissionsschutzgesetz (BImSchG) ist ein deutsches Gesetz...Answer 429: Das Bundes-Immissionsschutzgesetz (BImSchG) ist ein deutsches Gesetz...Answer 429: Das Bundes-Immissionsschutzgesetz (BImSchG) ist ein deutsches Gesetz...Answer 429: Das Bundes-Immissionsschutzgesetz (BImSchG) ist ein deutsches Gesetz...Answer 429: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(861)</w:t>
      </w:r>
    </w:p>
    <w:p>
      <w:pPr>
        <w:pStyle w:val="BodyText"/>
      </w:pPr>
      <w:r>
        <w:rPr>
          <w:color w:val="808080"/>
          <w:sz w:val="18"/>
        </w:rPr>
        <w:t>⏰ 2025-10-11 07:52:58.279130</w:t>
      </w:r>
    </w:p>
    <w:p>
      <w:pPr>
        <w:pStyle w:val="BodyText"/>
      </w:pPr>
      <w:r>
        <w:t>Question 430: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(862)</w:t>
      </w:r>
    </w:p>
    <w:p>
      <w:pPr>
        <w:pStyle w:val="BodyText"/>
      </w:pPr>
      <w:r>
        <w:rPr>
          <w:color w:val="808080"/>
          <w:sz w:val="18"/>
        </w:rPr>
        <w:t>⏰ 2025-10-11 07:53:28.279133</w:t>
      </w:r>
    </w:p>
    <w:p>
      <w:pPr>
        <w:pStyle w:val="BodyText"/>
      </w:pPr>
      <w:r>
        <w:t>Answer 430: Das Bundes-Immissionsschutzgesetz (BImSchG) ist ein deutsches Gesetz...Answer 430: Das Bundes-Immissionsschutzgesetz (BImSchG) ist ein deutsches Gesetz...Answer 430: Das Bundes-Immissionsschutzgesetz (BImSchG) ist ein deutsches Gesetz...Answer 430: Das Bundes-Immissionsschutzgesetz (BImSchG) ist ein deutsches Gesetz...Answer 430: Das Bundes-Immissionsschutzgesetz (BImSchG) ist ein deutsches Gesetz...Answer 430: Das Bundes-Immissionsschutzgesetz (BImSchG) ist ein deutsches Gesetz...Answer 430: Das Bundes-Immissionsschutzgesetz (BImSchG) ist ein deutsches Gesetz...Answer 430: Das Bundes-Immissionsschutzgesetz (BImSchG) ist ein deutsches Gesetz...Answer 430: Das Bundes-Immissionsschutzgesetz (BImSchG) ist ein deutsches Gesetz...Answer 430: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(863)</w:t>
      </w:r>
    </w:p>
    <w:p>
      <w:pPr>
        <w:pStyle w:val="BodyText"/>
      </w:pPr>
      <w:r>
        <w:rPr>
          <w:color w:val="808080"/>
          <w:sz w:val="18"/>
        </w:rPr>
        <w:t>⏰ 2025-10-11 07:53:58.279135</w:t>
      </w:r>
    </w:p>
    <w:p>
      <w:pPr>
        <w:pStyle w:val="BodyText"/>
      </w:pPr>
      <w:r>
        <w:t>Question 431: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(864)</w:t>
      </w:r>
    </w:p>
    <w:p>
      <w:pPr>
        <w:pStyle w:val="BodyText"/>
      </w:pPr>
      <w:r>
        <w:rPr>
          <w:color w:val="808080"/>
          <w:sz w:val="18"/>
        </w:rPr>
        <w:t>⏰ 2025-10-11 07:54:28.279137</w:t>
      </w:r>
    </w:p>
    <w:p>
      <w:pPr>
        <w:pStyle w:val="BodyText"/>
      </w:pPr>
      <w:r>
        <w:t>Answer 431: Das Bundes-Immissionsschutzgesetz (BImSchG) ist ein deutsches Gesetz...Answer 431: Das Bundes-Immissionsschutzgesetz (BImSchG) ist ein deutsches Gesetz...Answer 431: Das Bundes-Immissionsschutzgesetz (BImSchG) ist ein deutsches Gesetz...Answer 431: Das Bundes-Immissionsschutzgesetz (BImSchG) ist ein deutsches Gesetz...Answer 431: Das Bundes-Immissionsschutzgesetz (BImSchG) ist ein deutsches Gesetz...Answer 431: Das Bundes-Immissionsschutzgesetz (BImSchG) ist ein deutsches Gesetz...Answer 431: Das Bundes-Immissionsschutzgesetz (BImSchG) ist ein deutsches Gesetz...Answer 431: Das Bundes-Immissionsschutzgesetz (BImSchG) ist ein deutsches Gesetz...Answer 431: Das Bundes-Immissionsschutzgesetz (BImSchG) ist ein deutsches Gesetz...Answer 431: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(865)</w:t>
      </w:r>
    </w:p>
    <w:p>
      <w:pPr>
        <w:pStyle w:val="BodyText"/>
      </w:pPr>
      <w:r>
        <w:rPr>
          <w:color w:val="808080"/>
          <w:sz w:val="18"/>
        </w:rPr>
        <w:t>⏰ 2025-10-11 07:54:58.279139</w:t>
      </w:r>
    </w:p>
    <w:p>
      <w:pPr>
        <w:pStyle w:val="BodyText"/>
      </w:pPr>
      <w:r>
        <w:t>Question 432: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(866)</w:t>
      </w:r>
    </w:p>
    <w:p>
      <w:pPr>
        <w:pStyle w:val="BodyText"/>
      </w:pPr>
      <w:r>
        <w:rPr>
          <w:color w:val="808080"/>
          <w:sz w:val="18"/>
        </w:rPr>
        <w:t>⏰ 2025-10-11 07:55:28.279142</w:t>
      </w:r>
    </w:p>
    <w:p>
      <w:pPr>
        <w:pStyle w:val="BodyText"/>
      </w:pPr>
      <w:r>
        <w:t>Answer 432: Das Bundes-Immissionsschutzgesetz (BImSchG) ist ein deutsches Gesetz...Answer 432: Das Bundes-Immissionsschutzgesetz (BImSchG) ist ein deutsches Gesetz...Answer 432: Das Bundes-Immissionsschutzgesetz (BImSchG) ist ein deutsches Gesetz...Answer 432: Das Bundes-Immissionsschutzgesetz (BImSchG) ist ein deutsches Gesetz...Answer 432: Das Bundes-Immissionsschutzgesetz (BImSchG) ist ein deutsches Gesetz...Answer 432: Das Bundes-Immissionsschutzgesetz (BImSchG) ist ein deutsches Gesetz...Answer 432: Das Bundes-Immissionsschutzgesetz (BImSchG) ist ein deutsches Gesetz...Answer 432: Das Bundes-Immissionsschutzgesetz (BImSchG) ist ein deutsches Gesetz...Answer 432: Das Bundes-Immissionsschutzgesetz (BImSchG) ist ein deutsches Gesetz...Answer 432: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(867)</w:t>
      </w:r>
    </w:p>
    <w:p>
      <w:pPr>
        <w:pStyle w:val="BodyText"/>
      </w:pPr>
      <w:r>
        <w:rPr>
          <w:color w:val="808080"/>
          <w:sz w:val="18"/>
        </w:rPr>
        <w:t>⏰ 2025-10-11 07:55:58.279144</w:t>
      </w:r>
    </w:p>
    <w:p>
      <w:pPr>
        <w:pStyle w:val="BodyText"/>
      </w:pPr>
      <w:r>
        <w:t>Question 433: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(868)</w:t>
      </w:r>
    </w:p>
    <w:p>
      <w:pPr>
        <w:pStyle w:val="BodyText"/>
      </w:pPr>
      <w:r>
        <w:rPr>
          <w:color w:val="808080"/>
          <w:sz w:val="18"/>
        </w:rPr>
        <w:t>⏰ 2025-10-11 07:56:28.279146</w:t>
      </w:r>
    </w:p>
    <w:p>
      <w:pPr>
        <w:pStyle w:val="BodyText"/>
      </w:pPr>
      <w:r>
        <w:t>Answer 433: Das Bundes-Immissionsschutzgesetz (BImSchG) ist ein deutsches Gesetz...Answer 433: Das Bundes-Immissionsschutzgesetz (BImSchG) ist ein deutsches Gesetz...Answer 433: Das Bundes-Immissionsschutzgesetz (BImSchG) ist ein deutsches Gesetz...Answer 433: Das Bundes-Immissionsschutzgesetz (BImSchG) ist ein deutsches Gesetz...Answer 433: Das Bundes-Immissionsschutzgesetz (BImSchG) ist ein deutsches Gesetz...Answer 433: Das Bundes-Immissionsschutzgesetz (BImSchG) ist ein deutsches Gesetz...Answer 433: Das Bundes-Immissionsschutzgesetz (BImSchG) ist ein deutsches Gesetz...Answer 433: Das Bundes-Immissionsschutzgesetz (BImSchG) ist ein deutsches Gesetz...Answer 433: Das Bundes-Immissionsschutzgesetz (BImSchG) ist ein deutsches Gesetz...Answer 433: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(869)</w:t>
      </w:r>
    </w:p>
    <w:p>
      <w:pPr>
        <w:pStyle w:val="BodyText"/>
      </w:pPr>
      <w:r>
        <w:rPr>
          <w:color w:val="808080"/>
          <w:sz w:val="18"/>
        </w:rPr>
        <w:t>⏰ 2025-10-11 07:56:58.279148</w:t>
      </w:r>
    </w:p>
    <w:p>
      <w:pPr>
        <w:pStyle w:val="BodyText"/>
      </w:pPr>
      <w:r>
        <w:t>Question 434: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(870)</w:t>
      </w:r>
    </w:p>
    <w:p>
      <w:pPr>
        <w:pStyle w:val="BodyText"/>
      </w:pPr>
      <w:r>
        <w:rPr>
          <w:color w:val="808080"/>
          <w:sz w:val="18"/>
        </w:rPr>
        <w:t>⏰ 2025-10-11 07:57:28.279149</w:t>
      </w:r>
    </w:p>
    <w:p>
      <w:pPr>
        <w:pStyle w:val="BodyText"/>
      </w:pPr>
      <w:r>
        <w:t>Answer 434: Das Bundes-Immissionsschutzgesetz (BImSchG) ist ein deutsches Gesetz...Answer 434: Das Bundes-Immissionsschutzgesetz (BImSchG) ist ein deutsches Gesetz...Answer 434: Das Bundes-Immissionsschutzgesetz (BImSchG) ist ein deutsches Gesetz...Answer 434: Das Bundes-Immissionsschutzgesetz (BImSchG) ist ein deutsches Gesetz...Answer 434: Das Bundes-Immissionsschutzgesetz (BImSchG) ist ein deutsches Gesetz...Answer 434: Das Bundes-Immissionsschutzgesetz (BImSchG) ist ein deutsches Gesetz...Answer 434: Das Bundes-Immissionsschutzgesetz (BImSchG) ist ein deutsches Gesetz...Answer 434: Das Bundes-Immissionsschutzgesetz (BImSchG) ist ein deutsches Gesetz...Answer 434: Das Bundes-Immissionsschutzgesetz (BImSchG) ist ein deutsches Gesetz...Answer 434: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(871)</w:t>
      </w:r>
    </w:p>
    <w:p>
      <w:pPr>
        <w:pStyle w:val="BodyText"/>
      </w:pPr>
      <w:r>
        <w:rPr>
          <w:color w:val="808080"/>
          <w:sz w:val="18"/>
        </w:rPr>
        <w:t>⏰ 2025-10-11 07:57:58.279153</w:t>
      </w:r>
    </w:p>
    <w:p>
      <w:pPr>
        <w:pStyle w:val="BodyText"/>
      </w:pPr>
      <w:r>
        <w:t>Question 435: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(872)</w:t>
      </w:r>
    </w:p>
    <w:p>
      <w:pPr>
        <w:pStyle w:val="BodyText"/>
      </w:pPr>
      <w:r>
        <w:rPr>
          <w:color w:val="808080"/>
          <w:sz w:val="18"/>
        </w:rPr>
        <w:t>⏰ 2025-10-11 07:58:28.279155</w:t>
      </w:r>
    </w:p>
    <w:p>
      <w:pPr>
        <w:pStyle w:val="BodyText"/>
      </w:pPr>
      <w:r>
        <w:t>Answer 435: Das Bundes-Immissionsschutzgesetz (BImSchG) ist ein deutsches Gesetz...Answer 435: Das Bundes-Immissionsschutzgesetz (BImSchG) ist ein deutsches Gesetz...Answer 435: Das Bundes-Immissionsschutzgesetz (BImSchG) ist ein deutsches Gesetz...Answer 435: Das Bundes-Immissionsschutzgesetz (BImSchG) ist ein deutsches Gesetz...Answer 435: Das Bundes-Immissionsschutzgesetz (BImSchG) ist ein deutsches Gesetz...Answer 435: Das Bundes-Immissionsschutzgesetz (BImSchG) ist ein deutsches Gesetz...Answer 435: Das Bundes-Immissionsschutzgesetz (BImSchG) ist ein deutsches Gesetz...Answer 435: Das Bundes-Immissionsschutzgesetz (BImSchG) ist ein deutsches Gesetz...Answer 435: Das Bundes-Immissionsschutzgesetz (BImSchG) ist ein deutsches Gesetz...Answer 435: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(873)</w:t>
      </w:r>
    </w:p>
    <w:p>
      <w:pPr>
        <w:pStyle w:val="BodyText"/>
      </w:pPr>
      <w:r>
        <w:rPr>
          <w:color w:val="808080"/>
          <w:sz w:val="18"/>
        </w:rPr>
        <w:t>⏰ 2025-10-11 07:58:58.279157</w:t>
      </w:r>
    </w:p>
    <w:p>
      <w:pPr>
        <w:pStyle w:val="BodyText"/>
      </w:pPr>
      <w:r>
        <w:t>Question 436: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(874)</w:t>
      </w:r>
    </w:p>
    <w:p>
      <w:pPr>
        <w:pStyle w:val="BodyText"/>
      </w:pPr>
      <w:r>
        <w:rPr>
          <w:color w:val="808080"/>
          <w:sz w:val="18"/>
        </w:rPr>
        <w:t>⏰ 2025-10-11 07:59:28.279158</w:t>
      </w:r>
    </w:p>
    <w:p>
      <w:pPr>
        <w:pStyle w:val="BodyText"/>
      </w:pPr>
      <w:r>
        <w:t>Answer 436: Das Bundes-Immissionsschutzgesetz (BImSchG) ist ein deutsches Gesetz...Answer 436: Das Bundes-Immissionsschutzgesetz (BImSchG) ist ein deutsches Gesetz...Answer 436: Das Bundes-Immissionsschutzgesetz (BImSchG) ist ein deutsches Gesetz...Answer 436: Das Bundes-Immissionsschutzgesetz (BImSchG) ist ein deutsches Gesetz...Answer 436: Das Bundes-Immissionsschutzgesetz (BImSchG) ist ein deutsches Gesetz...Answer 436: Das Bundes-Immissionsschutzgesetz (BImSchG) ist ein deutsches Gesetz...Answer 436: Das Bundes-Immissionsschutzgesetz (BImSchG) ist ein deutsches Gesetz...Answer 436: Das Bundes-Immissionsschutzgesetz (BImSchG) ist ein deutsches Gesetz...Answer 436: Das Bundes-Immissionsschutzgesetz (BImSchG) ist ein deutsches Gesetz...Answer 436: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(875)</w:t>
      </w:r>
    </w:p>
    <w:p>
      <w:pPr>
        <w:pStyle w:val="BodyText"/>
      </w:pPr>
      <w:r>
        <w:rPr>
          <w:color w:val="808080"/>
          <w:sz w:val="18"/>
        </w:rPr>
        <w:t>⏰ 2025-10-11 07:59:58.279161</w:t>
      </w:r>
    </w:p>
    <w:p>
      <w:pPr>
        <w:pStyle w:val="BodyText"/>
      </w:pPr>
      <w:r>
        <w:t>Question 437: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(876)</w:t>
      </w:r>
    </w:p>
    <w:p>
      <w:pPr>
        <w:pStyle w:val="BodyText"/>
      </w:pPr>
      <w:r>
        <w:rPr>
          <w:color w:val="808080"/>
          <w:sz w:val="18"/>
        </w:rPr>
        <w:t>⏰ 2025-10-11 08:00:28.279162</w:t>
      </w:r>
    </w:p>
    <w:p>
      <w:pPr>
        <w:pStyle w:val="BodyText"/>
      </w:pPr>
      <w:r>
        <w:t>Answer 437: Das Bundes-Immissionsschutzgesetz (BImSchG) ist ein deutsches Gesetz...Answer 437: Das Bundes-Immissionsschutzgesetz (BImSchG) ist ein deutsches Gesetz...Answer 437: Das Bundes-Immissionsschutzgesetz (BImSchG) ist ein deutsches Gesetz...Answer 437: Das Bundes-Immissionsschutzgesetz (BImSchG) ist ein deutsches Gesetz...Answer 437: Das Bundes-Immissionsschutzgesetz (BImSchG) ist ein deutsches Gesetz...Answer 437: Das Bundes-Immissionsschutzgesetz (BImSchG) ist ein deutsches Gesetz...Answer 437: Das Bundes-Immissionsschutzgesetz (BImSchG) ist ein deutsches Gesetz...Answer 437: Das Bundes-Immissionsschutzgesetz (BImSchG) ist ein deutsches Gesetz...Answer 437: Das Bundes-Immissionsschutzgesetz (BImSchG) ist ein deutsches Gesetz...Answer 437: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(877)</w:t>
      </w:r>
    </w:p>
    <w:p>
      <w:pPr>
        <w:pStyle w:val="BodyText"/>
      </w:pPr>
      <w:r>
        <w:rPr>
          <w:color w:val="808080"/>
          <w:sz w:val="18"/>
        </w:rPr>
        <w:t>⏰ 2025-10-11 08:00:58.279165</w:t>
      </w:r>
    </w:p>
    <w:p>
      <w:pPr>
        <w:pStyle w:val="BodyText"/>
      </w:pPr>
      <w:r>
        <w:t>Question 438: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(878)</w:t>
      </w:r>
    </w:p>
    <w:p>
      <w:pPr>
        <w:pStyle w:val="BodyText"/>
      </w:pPr>
      <w:r>
        <w:rPr>
          <w:color w:val="808080"/>
          <w:sz w:val="18"/>
        </w:rPr>
        <w:t>⏰ 2025-10-11 08:01:28.279168</w:t>
      </w:r>
    </w:p>
    <w:p>
      <w:pPr>
        <w:pStyle w:val="BodyText"/>
      </w:pPr>
      <w:r>
        <w:t>Answer 438: Das Bundes-Immissionsschutzgesetz (BImSchG) ist ein deutsches Gesetz...Answer 438: Das Bundes-Immissionsschutzgesetz (BImSchG) ist ein deutsches Gesetz...Answer 438: Das Bundes-Immissionsschutzgesetz (BImSchG) ist ein deutsches Gesetz...Answer 438: Das Bundes-Immissionsschutzgesetz (BImSchG) ist ein deutsches Gesetz...Answer 438: Das Bundes-Immissionsschutzgesetz (BImSchG) ist ein deutsches Gesetz...Answer 438: Das Bundes-Immissionsschutzgesetz (BImSchG) ist ein deutsches Gesetz...Answer 438: Das Bundes-Immissionsschutzgesetz (BImSchG) ist ein deutsches Gesetz...Answer 438: Das Bundes-Immissionsschutzgesetz (BImSchG) ist ein deutsches Gesetz...Answer 438: Das Bundes-Immissionsschutzgesetz (BImSchG) ist ein deutsches Gesetz...Answer 438: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(879)</w:t>
      </w:r>
    </w:p>
    <w:p>
      <w:pPr>
        <w:pStyle w:val="BodyText"/>
      </w:pPr>
      <w:r>
        <w:rPr>
          <w:color w:val="808080"/>
          <w:sz w:val="18"/>
        </w:rPr>
        <w:t>⏰ 2025-10-11 08:01:58.279173</w:t>
      </w:r>
    </w:p>
    <w:p>
      <w:pPr>
        <w:pStyle w:val="BodyText"/>
      </w:pPr>
      <w:r>
        <w:t>Question 439: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(880)</w:t>
      </w:r>
    </w:p>
    <w:p>
      <w:pPr>
        <w:pStyle w:val="BodyText"/>
      </w:pPr>
      <w:r>
        <w:rPr>
          <w:color w:val="808080"/>
          <w:sz w:val="18"/>
        </w:rPr>
        <w:t>⏰ 2025-10-11 08:02:28.279174</w:t>
      </w:r>
    </w:p>
    <w:p>
      <w:pPr>
        <w:pStyle w:val="BodyText"/>
      </w:pPr>
      <w:r>
        <w:t>Answer 439: Das Bundes-Immissionsschutzgesetz (BImSchG) ist ein deutsches Gesetz...Answer 439: Das Bundes-Immissionsschutzgesetz (BImSchG) ist ein deutsches Gesetz...Answer 439: Das Bundes-Immissionsschutzgesetz (BImSchG) ist ein deutsches Gesetz...Answer 439: Das Bundes-Immissionsschutzgesetz (BImSchG) ist ein deutsches Gesetz...Answer 439: Das Bundes-Immissionsschutzgesetz (BImSchG) ist ein deutsches Gesetz...Answer 439: Das Bundes-Immissionsschutzgesetz (BImSchG) ist ein deutsches Gesetz...Answer 439: Das Bundes-Immissionsschutzgesetz (BImSchG) ist ein deutsches Gesetz...Answer 439: Das Bundes-Immissionsschutzgesetz (BImSchG) ist ein deutsches Gesetz...Answer 439: Das Bundes-Immissionsschutzgesetz (BImSchG) ist ein deutsches Gesetz...Answer 439: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(881)</w:t>
      </w:r>
    </w:p>
    <w:p>
      <w:pPr>
        <w:pStyle w:val="BodyText"/>
      </w:pPr>
      <w:r>
        <w:rPr>
          <w:color w:val="808080"/>
          <w:sz w:val="18"/>
        </w:rPr>
        <w:t>⏰ 2025-10-11 08:02:58.279178</w:t>
      </w:r>
    </w:p>
    <w:p>
      <w:pPr>
        <w:pStyle w:val="BodyText"/>
      </w:pPr>
      <w:r>
        <w:t>Question 440: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(882)</w:t>
      </w:r>
    </w:p>
    <w:p>
      <w:pPr>
        <w:pStyle w:val="BodyText"/>
      </w:pPr>
      <w:r>
        <w:rPr>
          <w:color w:val="808080"/>
          <w:sz w:val="18"/>
        </w:rPr>
        <w:t>⏰ 2025-10-11 08:03:28.279179</w:t>
      </w:r>
    </w:p>
    <w:p>
      <w:pPr>
        <w:pStyle w:val="BodyText"/>
      </w:pPr>
      <w:r>
        <w:t>Answer 440: Das Bundes-Immissionsschutzgesetz (BImSchG) ist ein deutsches Gesetz...Answer 440: Das Bundes-Immissionsschutzgesetz (BImSchG) ist ein deutsches Gesetz...Answer 440: Das Bundes-Immissionsschutzgesetz (BImSchG) ist ein deutsches Gesetz...Answer 440: Das Bundes-Immissionsschutzgesetz (BImSchG) ist ein deutsches Gesetz...Answer 440: Das Bundes-Immissionsschutzgesetz (BImSchG) ist ein deutsches Gesetz...Answer 440: Das Bundes-Immissionsschutzgesetz (BImSchG) ist ein deutsches Gesetz...Answer 440: Das Bundes-Immissionsschutzgesetz (BImSchG) ist ein deutsches Gesetz...Answer 440: Das Bundes-Immissionsschutzgesetz (BImSchG) ist ein deutsches Gesetz...Answer 440: Das Bundes-Immissionsschutzgesetz (BImSchG) ist ein deutsches Gesetz...Answer 440: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(883)</w:t>
      </w:r>
    </w:p>
    <w:p>
      <w:pPr>
        <w:pStyle w:val="BodyText"/>
      </w:pPr>
      <w:r>
        <w:rPr>
          <w:color w:val="808080"/>
          <w:sz w:val="18"/>
        </w:rPr>
        <w:t>⏰ 2025-10-11 08:03:58.279182</w:t>
      </w:r>
    </w:p>
    <w:p>
      <w:pPr>
        <w:pStyle w:val="BodyText"/>
      </w:pPr>
      <w:r>
        <w:t>Question 441: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(884)</w:t>
      </w:r>
    </w:p>
    <w:p>
      <w:pPr>
        <w:pStyle w:val="BodyText"/>
      </w:pPr>
      <w:r>
        <w:rPr>
          <w:color w:val="808080"/>
          <w:sz w:val="18"/>
        </w:rPr>
        <w:t>⏰ 2025-10-11 08:04:28.279183</w:t>
      </w:r>
    </w:p>
    <w:p>
      <w:pPr>
        <w:pStyle w:val="BodyText"/>
      </w:pPr>
      <w:r>
        <w:t>Answer 441: Das Bundes-Immissionsschutzgesetz (BImSchG) ist ein deutsches Gesetz...Answer 441: Das Bundes-Immissionsschutzgesetz (BImSchG) ist ein deutsches Gesetz...Answer 441: Das Bundes-Immissionsschutzgesetz (BImSchG) ist ein deutsches Gesetz...Answer 441: Das Bundes-Immissionsschutzgesetz (BImSchG) ist ein deutsches Gesetz...Answer 441: Das Bundes-Immissionsschutzgesetz (BImSchG) ist ein deutsches Gesetz...Answer 441: Das Bundes-Immissionsschutzgesetz (BImSchG) ist ein deutsches Gesetz...Answer 441: Das Bundes-Immissionsschutzgesetz (BImSchG) ist ein deutsches Gesetz...Answer 441: Das Bundes-Immissionsschutzgesetz (BImSchG) ist ein deutsches Gesetz...Answer 441: Das Bundes-Immissionsschutzgesetz (BImSchG) ist ein deutsches Gesetz...Answer 441: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(885)</w:t>
      </w:r>
    </w:p>
    <w:p>
      <w:pPr>
        <w:pStyle w:val="BodyText"/>
      </w:pPr>
      <w:r>
        <w:rPr>
          <w:color w:val="808080"/>
          <w:sz w:val="18"/>
        </w:rPr>
        <w:t>⏰ 2025-10-11 08:04:58.279186</w:t>
      </w:r>
    </w:p>
    <w:p>
      <w:pPr>
        <w:pStyle w:val="BodyText"/>
      </w:pPr>
      <w:r>
        <w:t>Question 442: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(886)</w:t>
      </w:r>
    </w:p>
    <w:p>
      <w:pPr>
        <w:pStyle w:val="BodyText"/>
      </w:pPr>
      <w:r>
        <w:rPr>
          <w:color w:val="808080"/>
          <w:sz w:val="18"/>
        </w:rPr>
        <w:t>⏰ 2025-10-11 08:05:28.279187</w:t>
      </w:r>
    </w:p>
    <w:p>
      <w:pPr>
        <w:pStyle w:val="BodyText"/>
      </w:pPr>
      <w:r>
        <w:t>Answer 442: Das Bundes-Immissionsschutzgesetz (BImSchG) ist ein deutsches Gesetz...Answer 442: Das Bundes-Immissionsschutzgesetz (BImSchG) ist ein deutsches Gesetz...Answer 442: Das Bundes-Immissionsschutzgesetz (BImSchG) ist ein deutsches Gesetz...Answer 442: Das Bundes-Immissionsschutzgesetz (BImSchG) ist ein deutsches Gesetz...Answer 442: Das Bundes-Immissionsschutzgesetz (BImSchG) ist ein deutsches Gesetz...Answer 442: Das Bundes-Immissionsschutzgesetz (BImSchG) ist ein deutsches Gesetz...Answer 442: Das Bundes-Immissionsschutzgesetz (BImSchG) ist ein deutsches Gesetz...Answer 442: Das Bundes-Immissionsschutzgesetz (BImSchG) ist ein deutsches Gesetz...Answer 442: Das Bundes-Immissionsschutzgesetz (BImSchG) ist ein deutsches Gesetz...Answer 442: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(887)</w:t>
      </w:r>
    </w:p>
    <w:p>
      <w:pPr>
        <w:pStyle w:val="BodyText"/>
      </w:pPr>
      <w:r>
        <w:rPr>
          <w:color w:val="808080"/>
          <w:sz w:val="18"/>
        </w:rPr>
        <w:t>⏰ 2025-10-11 08:05:58.279190</w:t>
      </w:r>
    </w:p>
    <w:p>
      <w:pPr>
        <w:pStyle w:val="BodyText"/>
      </w:pPr>
      <w:r>
        <w:t>Question 443: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(888)</w:t>
      </w:r>
    </w:p>
    <w:p>
      <w:pPr>
        <w:pStyle w:val="BodyText"/>
      </w:pPr>
      <w:r>
        <w:rPr>
          <w:color w:val="808080"/>
          <w:sz w:val="18"/>
        </w:rPr>
        <w:t>⏰ 2025-10-11 08:06:28.279191</w:t>
      </w:r>
    </w:p>
    <w:p>
      <w:pPr>
        <w:pStyle w:val="BodyText"/>
      </w:pPr>
      <w:r>
        <w:t>Answer 443: Das Bundes-Immissionsschutzgesetz (BImSchG) ist ein deutsches Gesetz...Answer 443: Das Bundes-Immissionsschutzgesetz (BImSchG) ist ein deutsches Gesetz...Answer 443: Das Bundes-Immissionsschutzgesetz (BImSchG) ist ein deutsches Gesetz...Answer 443: Das Bundes-Immissionsschutzgesetz (BImSchG) ist ein deutsches Gesetz...Answer 443: Das Bundes-Immissionsschutzgesetz (BImSchG) ist ein deutsches Gesetz...Answer 443: Das Bundes-Immissionsschutzgesetz (BImSchG) ist ein deutsches Gesetz...Answer 443: Das Bundes-Immissionsschutzgesetz (BImSchG) ist ein deutsches Gesetz...Answer 443: Das Bundes-Immissionsschutzgesetz (BImSchG) ist ein deutsches Gesetz...Answer 443: Das Bundes-Immissionsschutzgesetz (BImSchG) ist ein deutsches Gesetz...Answer 443: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(889)</w:t>
      </w:r>
    </w:p>
    <w:p>
      <w:pPr>
        <w:pStyle w:val="BodyText"/>
      </w:pPr>
      <w:r>
        <w:rPr>
          <w:color w:val="808080"/>
          <w:sz w:val="18"/>
        </w:rPr>
        <w:t>⏰ 2025-10-11 08:06:58.279194</w:t>
      </w:r>
    </w:p>
    <w:p>
      <w:pPr>
        <w:pStyle w:val="BodyText"/>
      </w:pPr>
      <w:r>
        <w:t>Question 444: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(890)</w:t>
      </w:r>
    </w:p>
    <w:p>
      <w:pPr>
        <w:pStyle w:val="BodyText"/>
      </w:pPr>
      <w:r>
        <w:rPr>
          <w:color w:val="808080"/>
          <w:sz w:val="18"/>
        </w:rPr>
        <w:t>⏰ 2025-10-11 08:07:28.279195</w:t>
      </w:r>
    </w:p>
    <w:p>
      <w:pPr>
        <w:pStyle w:val="BodyText"/>
      </w:pPr>
      <w:r>
        <w:t>Answer 444: Das Bundes-Immissionsschutzgesetz (BImSchG) ist ein deutsches Gesetz...Answer 444: Das Bundes-Immissionsschutzgesetz (BImSchG) ist ein deutsches Gesetz...Answer 444: Das Bundes-Immissionsschutzgesetz (BImSchG) ist ein deutsches Gesetz...Answer 444: Das Bundes-Immissionsschutzgesetz (BImSchG) ist ein deutsches Gesetz...Answer 444: Das Bundes-Immissionsschutzgesetz (BImSchG) ist ein deutsches Gesetz...Answer 444: Das Bundes-Immissionsschutzgesetz (BImSchG) ist ein deutsches Gesetz...Answer 444: Das Bundes-Immissionsschutzgesetz (BImSchG) ist ein deutsches Gesetz...Answer 444: Das Bundes-Immissionsschutzgesetz (BImSchG) ist ein deutsches Gesetz...Answer 444: Das Bundes-Immissionsschutzgesetz (BImSchG) ist ein deutsches Gesetz...Answer 444: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(891)</w:t>
      </w:r>
    </w:p>
    <w:p>
      <w:pPr>
        <w:pStyle w:val="BodyText"/>
      </w:pPr>
      <w:r>
        <w:rPr>
          <w:color w:val="808080"/>
          <w:sz w:val="18"/>
        </w:rPr>
        <w:t>⏰ 2025-10-11 08:07:58.279199</w:t>
      </w:r>
    </w:p>
    <w:p>
      <w:pPr>
        <w:pStyle w:val="BodyText"/>
      </w:pPr>
      <w:r>
        <w:t>Question 445: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(892)</w:t>
      </w:r>
    </w:p>
    <w:p>
      <w:pPr>
        <w:pStyle w:val="BodyText"/>
      </w:pPr>
      <w:r>
        <w:rPr>
          <w:color w:val="808080"/>
          <w:sz w:val="18"/>
        </w:rPr>
        <w:t>⏰ 2025-10-11 08:08:28.279200</w:t>
      </w:r>
    </w:p>
    <w:p>
      <w:pPr>
        <w:pStyle w:val="BodyText"/>
      </w:pPr>
      <w:r>
        <w:t>Answer 445: Das Bundes-Immissionsschutzgesetz (BImSchG) ist ein deutsches Gesetz...Answer 445: Das Bundes-Immissionsschutzgesetz (BImSchG) ist ein deutsches Gesetz...Answer 445: Das Bundes-Immissionsschutzgesetz (BImSchG) ist ein deutsches Gesetz...Answer 445: Das Bundes-Immissionsschutzgesetz (BImSchG) ist ein deutsches Gesetz...Answer 445: Das Bundes-Immissionsschutzgesetz (BImSchG) ist ein deutsches Gesetz...Answer 445: Das Bundes-Immissionsschutzgesetz (BImSchG) ist ein deutsches Gesetz...Answer 445: Das Bundes-Immissionsschutzgesetz (BImSchG) ist ein deutsches Gesetz...Answer 445: Das Bundes-Immissionsschutzgesetz (BImSchG) ist ein deutsches Gesetz...Answer 445: Das Bundes-Immissionsschutzgesetz (BImSchG) ist ein deutsches Gesetz...Answer 445: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(893)</w:t>
      </w:r>
    </w:p>
    <w:p>
      <w:pPr>
        <w:pStyle w:val="BodyText"/>
      </w:pPr>
      <w:r>
        <w:rPr>
          <w:color w:val="808080"/>
          <w:sz w:val="18"/>
        </w:rPr>
        <w:t>⏰ 2025-10-11 08:08:58.279203</w:t>
      </w:r>
    </w:p>
    <w:p>
      <w:pPr>
        <w:pStyle w:val="BodyText"/>
      </w:pPr>
      <w:r>
        <w:t>Question 446: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(894)</w:t>
      </w:r>
    </w:p>
    <w:p>
      <w:pPr>
        <w:pStyle w:val="BodyText"/>
      </w:pPr>
      <w:r>
        <w:rPr>
          <w:color w:val="808080"/>
          <w:sz w:val="18"/>
        </w:rPr>
        <w:t>⏰ 2025-10-11 08:09:28.279205</w:t>
      </w:r>
    </w:p>
    <w:p>
      <w:pPr>
        <w:pStyle w:val="BodyText"/>
      </w:pPr>
      <w:r>
        <w:t>Answer 446: Das Bundes-Immissionsschutzgesetz (BImSchG) ist ein deutsches Gesetz...Answer 446: Das Bundes-Immissionsschutzgesetz (BImSchG) ist ein deutsches Gesetz...Answer 446: Das Bundes-Immissionsschutzgesetz (BImSchG) ist ein deutsches Gesetz...Answer 446: Das Bundes-Immissionsschutzgesetz (BImSchG) ist ein deutsches Gesetz...Answer 446: Das Bundes-Immissionsschutzgesetz (BImSchG) ist ein deutsches Gesetz...Answer 446: Das Bundes-Immissionsschutzgesetz (BImSchG) ist ein deutsches Gesetz...Answer 446: Das Bundes-Immissionsschutzgesetz (BImSchG) ist ein deutsches Gesetz...Answer 446: Das Bundes-Immissionsschutzgesetz (BImSchG) ist ein deutsches Gesetz...Answer 446: Das Bundes-Immissionsschutzgesetz (BImSchG) ist ein deutsches Gesetz...Answer 446: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(895)</w:t>
      </w:r>
    </w:p>
    <w:p>
      <w:pPr>
        <w:pStyle w:val="BodyText"/>
      </w:pPr>
      <w:r>
        <w:rPr>
          <w:color w:val="808080"/>
          <w:sz w:val="18"/>
        </w:rPr>
        <w:t>⏰ 2025-10-11 08:09:58.279207</w:t>
      </w:r>
    </w:p>
    <w:p>
      <w:pPr>
        <w:pStyle w:val="BodyText"/>
      </w:pPr>
      <w:r>
        <w:t>Question 447: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(896)</w:t>
      </w:r>
    </w:p>
    <w:p>
      <w:pPr>
        <w:pStyle w:val="BodyText"/>
      </w:pPr>
      <w:r>
        <w:rPr>
          <w:color w:val="808080"/>
          <w:sz w:val="18"/>
        </w:rPr>
        <w:t>⏰ 2025-10-11 08:10:28.279209</w:t>
      </w:r>
    </w:p>
    <w:p>
      <w:pPr>
        <w:pStyle w:val="BodyText"/>
      </w:pPr>
      <w:r>
        <w:t>Answer 447: Das Bundes-Immissionsschutzgesetz (BImSchG) ist ein deutsches Gesetz...Answer 447: Das Bundes-Immissionsschutzgesetz (BImSchG) ist ein deutsches Gesetz...Answer 447: Das Bundes-Immissionsschutzgesetz (BImSchG) ist ein deutsches Gesetz...Answer 447: Das Bundes-Immissionsschutzgesetz (BImSchG) ist ein deutsches Gesetz...Answer 447: Das Bundes-Immissionsschutzgesetz (BImSchG) ist ein deutsches Gesetz...Answer 447: Das Bundes-Immissionsschutzgesetz (BImSchG) ist ein deutsches Gesetz...Answer 447: Das Bundes-Immissionsschutzgesetz (BImSchG) ist ein deutsches Gesetz...Answer 447: Das Bundes-Immissionsschutzgesetz (BImSchG) ist ein deutsches Gesetz...Answer 447: Das Bundes-Immissionsschutzgesetz (BImSchG) ist ein deutsches Gesetz...Answer 447: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(897)</w:t>
      </w:r>
    </w:p>
    <w:p>
      <w:pPr>
        <w:pStyle w:val="BodyText"/>
      </w:pPr>
      <w:r>
        <w:rPr>
          <w:color w:val="808080"/>
          <w:sz w:val="18"/>
        </w:rPr>
        <w:t>⏰ 2025-10-11 08:10:58.279211</w:t>
      </w:r>
    </w:p>
    <w:p>
      <w:pPr>
        <w:pStyle w:val="BodyText"/>
      </w:pPr>
      <w:r>
        <w:t>Question 448: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(898)</w:t>
      </w:r>
    </w:p>
    <w:p>
      <w:pPr>
        <w:pStyle w:val="BodyText"/>
      </w:pPr>
      <w:r>
        <w:rPr>
          <w:color w:val="808080"/>
          <w:sz w:val="18"/>
        </w:rPr>
        <w:t>⏰ 2025-10-11 08:11:28.279214</w:t>
      </w:r>
    </w:p>
    <w:p>
      <w:pPr>
        <w:pStyle w:val="BodyText"/>
      </w:pPr>
      <w:r>
        <w:t>Answer 448: Das Bundes-Immissionsschutzgesetz (BImSchG) ist ein deutsches Gesetz...Answer 448: Das Bundes-Immissionsschutzgesetz (BImSchG) ist ein deutsches Gesetz...Answer 448: Das Bundes-Immissionsschutzgesetz (BImSchG) ist ein deutsches Gesetz...Answer 448: Das Bundes-Immissionsschutzgesetz (BImSchG) ist ein deutsches Gesetz...Answer 448: Das Bundes-Immissionsschutzgesetz (BImSchG) ist ein deutsches Gesetz...Answer 448: Das Bundes-Immissionsschutzgesetz (BImSchG) ist ein deutsches Gesetz...Answer 448: Das Bundes-Immissionsschutzgesetz (BImSchG) ist ein deutsches Gesetz...Answer 448: Das Bundes-Immissionsschutzgesetz (BImSchG) ist ein deutsches Gesetz...Answer 448: Das Bundes-Immissionsschutzgesetz (BImSchG) ist ein deutsches Gesetz...Answer 448: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(899)</w:t>
      </w:r>
    </w:p>
    <w:p>
      <w:pPr>
        <w:pStyle w:val="BodyText"/>
      </w:pPr>
      <w:r>
        <w:rPr>
          <w:color w:val="808080"/>
          <w:sz w:val="18"/>
        </w:rPr>
        <w:t>⏰ 2025-10-11 08:11:58.279216</w:t>
      </w:r>
    </w:p>
    <w:p>
      <w:pPr>
        <w:pStyle w:val="BodyText"/>
      </w:pPr>
      <w:r>
        <w:t>Question 449: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(900)</w:t>
      </w:r>
    </w:p>
    <w:p>
      <w:pPr>
        <w:pStyle w:val="BodyText"/>
      </w:pPr>
      <w:r>
        <w:rPr>
          <w:color w:val="808080"/>
          <w:sz w:val="18"/>
        </w:rPr>
        <w:t>⏰ 2025-10-11 08:12:28.279218</w:t>
      </w:r>
    </w:p>
    <w:p>
      <w:pPr>
        <w:pStyle w:val="BodyText"/>
      </w:pPr>
      <w:r>
        <w:t>Answer 449: Das Bundes-Immissionsschutzgesetz (BImSchG) ist ein deutsches Gesetz...Answer 449: Das Bundes-Immissionsschutzgesetz (BImSchG) ist ein deutsches Gesetz...Answer 449: Das Bundes-Immissionsschutzgesetz (BImSchG) ist ein deutsches Gesetz...Answer 449: Das Bundes-Immissionsschutzgesetz (BImSchG) ist ein deutsches Gesetz...Answer 449: Das Bundes-Immissionsschutzgesetz (BImSchG) ist ein deutsches Gesetz...Answer 449: Das Bundes-Immissionsschutzgesetz (BImSchG) ist ein deutsches Gesetz...Answer 449: Das Bundes-Immissionsschutzgesetz (BImSchG) ist ein deutsches Gesetz...Answer 449: Das Bundes-Immissionsschutzgesetz (BImSchG) ist ein deutsches Gesetz...Answer 449: Das Bundes-Immissionsschutzgesetz (BImSchG) ist ein deutsches Gesetz...Answer 449: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(901)</w:t>
      </w:r>
    </w:p>
    <w:p>
      <w:pPr>
        <w:pStyle w:val="BodyText"/>
      </w:pPr>
      <w:r>
        <w:rPr>
          <w:color w:val="808080"/>
          <w:sz w:val="18"/>
        </w:rPr>
        <w:t>⏰ 2025-10-11 08:12:58.279221</w:t>
      </w:r>
    </w:p>
    <w:p>
      <w:pPr>
        <w:pStyle w:val="BodyText"/>
      </w:pPr>
      <w:r>
        <w:t>Question 450: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(902)</w:t>
      </w:r>
    </w:p>
    <w:p>
      <w:pPr>
        <w:pStyle w:val="BodyText"/>
      </w:pPr>
      <w:r>
        <w:rPr>
          <w:color w:val="808080"/>
          <w:sz w:val="18"/>
        </w:rPr>
        <w:t>⏰ 2025-10-11 08:13:28.279223</w:t>
      </w:r>
    </w:p>
    <w:p>
      <w:pPr>
        <w:pStyle w:val="BodyText"/>
      </w:pPr>
      <w:r>
        <w:t>Answer 450: Das Bundes-Immissionsschutzgesetz (BImSchG) ist ein deutsches Gesetz...Answer 450: Das Bundes-Immissionsschutzgesetz (BImSchG) ist ein deutsches Gesetz...Answer 450: Das Bundes-Immissionsschutzgesetz (BImSchG) ist ein deutsches Gesetz...Answer 450: Das Bundes-Immissionsschutzgesetz (BImSchG) ist ein deutsches Gesetz...Answer 450: Das Bundes-Immissionsschutzgesetz (BImSchG) ist ein deutsches Gesetz...Answer 450: Das Bundes-Immissionsschutzgesetz (BImSchG) ist ein deutsches Gesetz...Answer 450: Das Bundes-Immissionsschutzgesetz (BImSchG) ist ein deutsches Gesetz...Answer 450: Das Bundes-Immissionsschutzgesetz (BImSchG) ist ein deutsches Gesetz...Answer 450: Das Bundes-Immissionsschutzgesetz (BImSchG) ist ein deutsches Gesetz...Answer 450: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(903)</w:t>
      </w:r>
    </w:p>
    <w:p>
      <w:pPr>
        <w:pStyle w:val="BodyText"/>
      </w:pPr>
      <w:r>
        <w:rPr>
          <w:color w:val="808080"/>
          <w:sz w:val="18"/>
        </w:rPr>
        <w:t>⏰ 2025-10-11 08:13:58.279225</w:t>
      </w:r>
    </w:p>
    <w:p>
      <w:pPr>
        <w:pStyle w:val="BodyText"/>
      </w:pPr>
      <w:r>
        <w:t>Question 451: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(904)</w:t>
      </w:r>
    </w:p>
    <w:p>
      <w:pPr>
        <w:pStyle w:val="BodyText"/>
      </w:pPr>
      <w:r>
        <w:rPr>
          <w:color w:val="808080"/>
          <w:sz w:val="18"/>
        </w:rPr>
        <w:t>⏰ 2025-10-11 08:14:28.279227</w:t>
      </w:r>
    </w:p>
    <w:p>
      <w:pPr>
        <w:pStyle w:val="BodyText"/>
      </w:pPr>
      <w:r>
        <w:t>Answer 451: Das Bundes-Immissionsschutzgesetz (BImSchG) ist ein deutsches Gesetz...Answer 451: Das Bundes-Immissionsschutzgesetz (BImSchG) ist ein deutsches Gesetz...Answer 451: Das Bundes-Immissionsschutzgesetz (BImSchG) ist ein deutsches Gesetz...Answer 451: Das Bundes-Immissionsschutzgesetz (BImSchG) ist ein deutsches Gesetz...Answer 451: Das Bundes-Immissionsschutzgesetz (BImSchG) ist ein deutsches Gesetz...Answer 451: Das Bundes-Immissionsschutzgesetz (BImSchG) ist ein deutsches Gesetz...Answer 451: Das Bundes-Immissionsschutzgesetz (BImSchG) ist ein deutsches Gesetz...Answer 451: Das Bundes-Immissionsschutzgesetz (BImSchG) ist ein deutsches Gesetz...Answer 451: Das Bundes-Immissionsschutzgesetz (BImSchG) ist ein deutsches Gesetz...Answer 451: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(905)</w:t>
      </w:r>
    </w:p>
    <w:p>
      <w:pPr>
        <w:pStyle w:val="BodyText"/>
      </w:pPr>
      <w:r>
        <w:rPr>
          <w:color w:val="808080"/>
          <w:sz w:val="18"/>
        </w:rPr>
        <w:t>⏰ 2025-10-11 08:14:58.279229</w:t>
      </w:r>
    </w:p>
    <w:p>
      <w:pPr>
        <w:pStyle w:val="BodyText"/>
      </w:pPr>
      <w:r>
        <w:t>Question 452: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(906)</w:t>
      </w:r>
    </w:p>
    <w:p>
      <w:pPr>
        <w:pStyle w:val="BodyText"/>
      </w:pPr>
      <w:r>
        <w:rPr>
          <w:color w:val="808080"/>
          <w:sz w:val="18"/>
        </w:rPr>
        <w:t>⏰ 2025-10-11 08:15:28.279231</w:t>
      </w:r>
    </w:p>
    <w:p>
      <w:pPr>
        <w:pStyle w:val="BodyText"/>
      </w:pPr>
      <w:r>
        <w:t>Answer 452: Das Bundes-Immissionsschutzgesetz (BImSchG) ist ein deutsches Gesetz...Answer 452: Das Bundes-Immissionsschutzgesetz (BImSchG) ist ein deutsches Gesetz...Answer 452: Das Bundes-Immissionsschutzgesetz (BImSchG) ist ein deutsches Gesetz...Answer 452: Das Bundes-Immissionsschutzgesetz (BImSchG) ist ein deutsches Gesetz...Answer 452: Das Bundes-Immissionsschutzgesetz (BImSchG) ist ein deutsches Gesetz...Answer 452: Das Bundes-Immissionsschutzgesetz (BImSchG) ist ein deutsches Gesetz...Answer 452: Das Bundes-Immissionsschutzgesetz (BImSchG) ist ein deutsches Gesetz...Answer 452: Das Bundes-Immissionsschutzgesetz (BImSchG) ist ein deutsches Gesetz...Answer 452: Das Bundes-Immissionsschutzgesetz (BImSchG) ist ein deutsches Gesetz...Answer 452: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(907)</w:t>
      </w:r>
    </w:p>
    <w:p>
      <w:pPr>
        <w:pStyle w:val="BodyText"/>
      </w:pPr>
      <w:r>
        <w:rPr>
          <w:color w:val="808080"/>
          <w:sz w:val="18"/>
        </w:rPr>
        <w:t>⏰ 2025-10-11 08:15:58.279233</w:t>
      </w:r>
    </w:p>
    <w:p>
      <w:pPr>
        <w:pStyle w:val="BodyText"/>
      </w:pPr>
      <w:r>
        <w:t>Question 453: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(908)</w:t>
      </w:r>
    </w:p>
    <w:p>
      <w:pPr>
        <w:pStyle w:val="BodyText"/>
      </w:pPr>
      <w:r>
        <w:rPr>
          <w:color w:val="808080"/>
          <w:sz w:val="18"/>
        </w:rPr>
        <w:t>⏰ 2025-10-11 08:16:28.279235</w:t>
      </w:r>
    </w:p>
    <w:p>
      <w:pPr>
        <w:pStyle w:val="BodyText"/>
      </w:pPr>
      <w:r>
        <w:t>Answer 453: Das Bundes-Immissionsschutzgesetz (BImSchG) ist ein deutsches Gesetz...Answer 453: Das Bundes-Immissionsschutzgesetz (BImSchG) ist ein deutsches Gesetz...Answer 453: Das Bundes-Immissionsschutzgesetz (BImSchG) ist ein deutsches Gesetz...Answer 453: Das Bundes-Immissionsschutzgesetz (BImSchG) ist ein deutsches Gesetz...Answer 453: Das Bundes-Immissionsschutzgesetz (BImSchG) ist ein deutsches Gesetz...Answer 453: Das Bundes-Immissionsschutzgesetz (BImSchG) ist ein deutsches Gesetz...Answer 453: Das Bundes-Immissionsschutzgesetz (BImSchG) ist ein deutsches Gesetz...Answer 453: Das Bundes-Immissionsschutzgesetz (BImSchG) ist ein deutsches Gesetz...Answer 453: Das Bundes-Immissionsschutzgesetz (BImSchG) ist ein deutsches Gesetz...Answer 453: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(909)</w:t>
      </w:r>
    </w:p>
    <w:p>
      <w:pPr>
        <w:pStyle w:val="BodyText"/>
      </w:pPr>
      <w:r>
        <w:rPr>
          <w:color w:val="808080"/>
          <w:sz w:val="18"/>
        </w:rPr>
        <w:t>⏰ 2025-10-11 08:16:58.279237</w:t>
      </w:r>
    </w:p>
    <w:p>
      <w:pPr>
        <w:pStyle w:val="BodyText"/>
      </w:pPr>
      <w:r>
        <w:t>Question 454: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(910)</w:t>
      </w:r>
    </w:p>
    <w:p>
      <w:pPr>
        <w:pStyle w:val="BodyText"/>
      </w:pPr>
      <w:r>
        <w:rPr>
          <w:color w:val="808080"/>
          <w:sz w:val="18"/>
        </w:rPr>
        <w:t>⏰ 2025-10-11 08:17:28.279239</w:t>
      </w:r>
    </w:p>
    <w:p>
      <w:pPr>
        <w:pStyle w:val="BodyText"/>
      </w:pPr>
      <w:r>
        <w:t>Answer 454: Das Bundes-Immissionsschutzgesetz (BImSchG) ist ein deutsches Gesetz...Answer 454: Das Bundes-Immissionsschutzgesetz (BImSchG) ist ein deutsches Gesetz...Answer 454: Das Bundes-Immissionsschutzgesetz (BImSchG) ist ein deutsches Gesetz...Answer 454: Das Bundes-Immissionsschutzgesetz (BImSchG) ist ein deutsches Gesetz...Answer 454: Das Bundes-Immissionsschutzgesetz (BImSchG) ist ein deutsches Gesetz...Answer 454: Das Bundes-Immissionsschutzgesetz (BImSchG) ist ein deutsches Gesetz...Answer 454: Das Bundes-Immissionsschutzgesetz (BImSchG) ist ein deutsches Gesetz...Answer 454: Das Bundes-Immissionsschutzgesetz (BImSchG) ist ein deutsches Gesetz...Answer 454: Das Bundes-Immissionsschutzgesetz (BImSchG) ist ein deutsches Gesetz...Answer 454: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(911)</w:t>
      </w:r>
    </w:p>
    <w:p>
      <w:pPr>
        <w:pStyle w:val="BodyText"/>
      </w:pPr>
      <w:r>
        <w:rPr>
          <w:color w:val="808080"/>
          <w:sz w:val="18"/>
        </w:rPr>
        <w:t>⏰ 2025-10-11 08:17:58.279244</w:t>
      </w:r>
    </w:p>
    <w:p>
      <w:pPr>
        <w:pStyle w:val="BodyText"/>
      </w:pPr>
      <w:r>
        <w:t>Question 455: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(912)</w:t>
      </w:r>
    </w:p>
    <w:p>
      <w:pPr>
        <w:pStyle w:val="BodyText"/>
      </w:pPr>
      <w:r>
        <w:rPr>
          <w:color w:val="808080"/>
          <w:sz w:val="18"/>
        </w:rPr>
        <w:t>⏰ 2025-10-11 08:18:28.279245</w:t>
      </w:r>
    </w:p>
    <w:p>
      <w:pPr>
        <w:pStyle w:val="BodyText"/>
      </w:pPr>
      <w:r>
        <w:t>Answer 455: Das Bundes-Immissionsschutzgesetz (BImSchG) ist ein deutsches Gesetz...Answer 455: Das Bundes-Immissionsschutzgesetz (BImSchG) ist ein deutsches Gesetz...Answer 455: Das Bundes-Immissionsschutzgesetz (BImSchG) ist ein deutsches Gesetz...Answer 455: Das Bundes-Immissionsschutzgesetz (BImSchG) ist ein deutsches Gesetz...Answer 455: Das Bundes-Immissionsschutzgesetz (BImSchG) ist ein deutsches Gesetz...Answer 455: Das Bundes-Immissionsschutzgesetz (BImSchG) ist ein deutsches Gesetz...Answer 455: Das Bundes-Immissionsschutzgesetz (BImSchG) ist ein deutsches Gesetz...Answer 455: Das Bundes-Immissionsschutzgesetz (BImSchG) ist ein deutsches Gesetz...Answer 455: Das Bundes-Immissionsschutzgesetz (BImSchG) ist ein deutsches Gesetz...Answer 455: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(913)</w:t>
      </w:r>
    </w:p>
    <w:p>
      <w:pPr>
        <w:pStyle w:val="BodyText"/>
      </w:pPr>
      <w:r>
        <w:rPr>
          <w:color w:val="808080"/>
          <w:sz w:val="18"/>
        </w:rPr>
        <w:t>⏰ 2025-10-11 08:18:58.279248</w:t>
      </w:r>
    </w:p>
    <w:p>
      <w:pPr>
        <w:pStyle w:val="BodyText"/>
      </w:pPr>
      <w:r>
        <w:t>Question 456: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(914)</w:t>
      </w:r>
    </w:p>
    <w:p>
      <w:pPr>
        <w:pStyle w:val="BodyText"/>
      </w:pPr>
      <w:r>
        <w:rPr>
          <w:color w:val="808080"/>
          <w:sz w:val="18"/>
        </w:rPr>
        <w:t>⏰ 2025-10-11 08:19:28.279249</w:t>
      </w:r>
    </w:p>
    <w:p>
      <w:pPr>
        <w:pStyle w:val="BodyText"/>
      </w:pPr>
      <w:r>
        <w:t>Answer 456: Das Bundes-Immissionsschutzgesetz (BImSchG) ist ein deutsches Gesetz...Answer 456: Das Bundes-Immissionsschutzgesetz (BImSchG) ist ein deutsches Gesetz...Answer 456: Das Bundes-Immissionsschutzgesetz (BImSchG) ist ein deutsches Gesetz...Answer 456: Das Bundes-Immissionsschutzgesetz (BImSchG) ist ein deutsches Gesetz...Answer 456: Das Bundes-Immissionsschutzgesetz (BImSchG) ist ein deutsches Gesetz...Answer 456: Das Bundes-Immissionsschutzgesetz (BImSchG) ist ein deutsches Gesetz...Answer 456: Das Bundes-Immissionsschutzgesetz (BImSchG) ist ein deutsches Gesetz...Answer 456: Das Bundes-Immissionsschutzgesetz (BImSchG) ist ein deutsches Gesetz...Answer 456: Das Bundes-Immissionsschutzgesetz (BImSchG) ist ein deutsches Gesetz...Answer 456: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(915)</w:t>
      </w:r>
    </w:p>
    <w:p>
      <w:pPr>
        <w:pStyle w:val="BodyText"/>
      </w:pPr>
      <w:r>
        <w:rPr>
          <w:color w:val="808080"/>
          <w:sz w:val="18"/>
        </w:rPr>
        <w:t>⏰ 2025-10-11 08:19:58.279252</w:t>
      </w:r>
    </w:p>
    <w:p>
      <w:pPr>
        <w:pStyle w:val="BodyText"/>
      </w:pPr>
      <w:r>
        <w:t>Question 457: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(916)</w:t>
      </w:r>
    </w:p>
    <w:p>
      <w:pPr>
        <w:pStyle w:val="BodyText"/>
      </w:pPr>
      <w:r>
        <w:rPr>
          <w:color w:val="808080"/>
          <w:sz w:val="18"/>
        </w:rPr>
        <w:t>⏰ 2025-10-11 08:20:28.279253</w:t>
      </w:r>
    </w:p>
    <w:p>
      <w:pPr>
        <w:pStyle w:val="BodyText"/>
      </w:pPr>
      <w:r>
        <w:t>Answer 457: Das Bundes-Immissionsschutzgesetz (BImSchG) ist ein deutsches Gesetz...Answer 457: Das Bundes-Immissionsschutzgesetz (BImSchG) ist ein deutsches Gesetz...Answer 457: Das Bundes-Immissionsschutzgesetz (BImSchG) ist ein deutsches Gesetz...Answer 457: Das Bundes-Immissionsschutzgesetz (BImSchG) ist ein deutsches Gesetz...Answer 457: Das Bundes-Immissionsschutzgesetz (BImSchG) ist ein deutsches Gesetz...Answer 457: Das Bundes-Immissionsschutzgesetz (BImSchG) ist ein deutsches Gesetz...Answer 457: Das Bundes-Immissionsschutzgesetz (BImSchG) ist ein deutsches Gesetz...Answer 457: Das Bundes-Immissionsschutzgesetz (BImSchG) ist ein deutsches Gesetz...Answer 457: Das Bundes-Immissionsschutzgesetz (BImSchG) ist ein deutsches Gesetz...Answer 457: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(917)</w:t>
      </w:r>
    </w:p>
    <w:p>
      <w:pPr>
        <w:pStyle w:val="BodyText"/>
      </w:pPr>
      <w:r>
        <w:rPr>
          <w:color w:val="808080"/>
          <w:sz w:val="18"/>
        </w:rPr>
        <w:t>⏰ 2025-10-11 08:20:58.279256</w:t>
      </w:r>
    </w:p>
    <w:p>
      <w:pPr>
        <w:pStyle w:val="BodyText"/>
      </w:pPr>
      <w:r>
        <w:t>Question 458: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(918)</w:t>
      </w:r>
    </w:p>
    <w:p>
      <w:pPr>
        <w:pStyle w:val="BodyText"/>
      </w:pPr>
      <w:r>
        <w:rPr>
          <w:color w:val="808080"/>
          <w:sz w:val="18"/>
        </w:rPr>
        <w:t>⏰ 2025-10-11 08:21:28.279257</w:t>
      </w:r>
    </w:p>
    <w:p>
      <w:pPr>
        <w:pStyle w:val="BodyText"/>
      </w:pPr>
      <w:r>
        <w:t>Answer 458: Das Bundes-Immissionsschutzgesetz (BImSchG) ist ein deutsches Gesetz...Answer 458: Das Bundes-Immissionsschutzgesetz (BImSchG) ist ein deutsches Gesetz...Answer 458: Das Bundes-Immissionsschutzgesetz (BImSchG) ist ein deutsches Gesetz...Answer 458: Das Bundes-Immissionsschutzgesetz (BImSchG) ist ein deutsches Gesetz...Answer 458: Das Bundes-Immissionsschutzgesetz (BImSchG) ist ein deutsches Gesetz...Answer 458: Das Bundes-Immissionsschutzgesetz (BImSchG) ist ein deutsches Gesetz...Answer 458: Das Bundes-Immissionsschutzgesetz (BImSchG) ist ein deutsches Gesetz...Answer 458: Das Bundes-Immissionsschutzgesetz (BImSchG) ist ein deutsches Gesetz...Answer 458: Das Bundes-Immissionsschutzgesetz (BImSchG) ist ein deutsches Gesetz...Answer 458: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(919)</w:t>
      </w:r>
    </w:p>
    <w:p>
      <w:pPr>
        <w:pStyle w:val="BodyText"/>
      </w:pPr>
      <w:r>
        <w:rPr>
          <w:color w:val="808080"/>
          <w:sz w:val="18"/>
        </w:rPr>
        <w:t>⏰ 2025-10-11 08:21:58.279260</w:t>
      </w:r>
    </w:p>
    <w:p>
      <w:pPr>
        <w:pStyle w:val="BodyText"/>
      </w:pPr>
      <w:r>
        <w:t>Question 459: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(920)</w:t>
      </w:r>
    </w:p>
    <w:p>
      <w:pPr>
        <w:pStyle w:val="BodyText"/>
      </w:pPr>
      <w:r>
        <w:rPr>
          <w:color w:val="808080"/>
          <w:sz w:val="18"/>
        </w:rPr>
        <w:t>⏰ 2025-10-11 08:22:28.279261</w:t>
      </w:r>
    </w:p>
    <w:p>
      <w:pPr>
        <w:pStyle w:val="BodyText"/>
      </w:pPr>
      <w:r>
        <w:t>Answer 459: Das Bundes-Immissionsschutzgesetz (BImSchG) ist ein deutsches Gesetz...Answer 459: Das Bundes-Immissionsschutzgesetz (BImSchG) ist ein deutsches Gesetz...Answer 459: Das Bundes-Immissionsschutzgesetz (BImSchG) ist ein deutsches Gesetz...Answer 459: Das Bundes-Immissionsschutzgesetz (BImSchG) ist ein deutsches Gesetz...Answer 459: Das Bundes-Immissionsschutzgesetz (BImSchG) ist ein deutsches Gesetz...Answer 459: Das Bundes-Immissionsschutzgesetz (BImSchG) ist ein deutsches Gesetz...Answer 459: Das Bundes-Immissionsschutzgesetz (BImSchG) ist ein deutsches Gesetz...Answer 459: Das Bundes-Immissionsschutzgesetz (BImSchG) ist ein deutsches Gesetz...Answer 459: Das Bundes-Immissionsschutzgesetz (BImSchG) ist ein deutsches Gesetz...Answer 459: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(921)</w:t>
      </w:r>
    </w:p>
    <w:p>
      <w:pPr>
        <w:pStyle w:val="BodyText"/>
      </w:pPr>
      <w:r>
        <w:rPr>
          <w:color w:val="808080"/>
          <w:sz w:val="18"/>
        </w:rPr>
        <w:t>⏰ 2025-10-11 08:22:58.279264</w:t>
      </w:r>
    </w:p>
    <w:p>
      <w:pPr>
        <w:pStyle w:val="BodyText"/>
      </w:pPr>
      <w:r>
        <w:t>Question 460: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(922)</w:t>
      </w:r>
    </w:p>
    <w:p>
      <w:pPr>
        <w:pStyle w:val="BodyText"/>
      </w:pPr>
      <w:r>
        <w:rPr>
          <w:color w:val="808080"/>
          <w:sz w:val="18"/>
        </w:rPr>
        <w:t>⏰ 2025-10-11 08:23:28.279266</w:t>
      </w:r>
    </w:p>
    <w:p>
      <w:pPr>
        <w:pStyle w:val="BodyText"/>
      </w:pPr>
      <w:r>
        <w:t>Answer 460: Das Bundes-Immissionsschutzgesetz (BImSchG) ist ein deutsches Gesetz...Answer 460: Das Bundes-Immissionsschutzgesetz (BImSchG) ist ein deutsches Gesetz...Answer 460: Das Bundes-Immissionsschutzgesetz (BImSchG) ist ein deutsches Gesetz...Answer 460: Das Bundes-Immissionsschutzgesetz (BImSchG) ist ein deutsches Gesetz...Answer 460: Das Bundes-Immissionsschutzgesetz (BImSchG) ist ein deutsches Gesetz...Answer 460: Das Bundes-Immissionsschutzgesetz (BImSchG) ist ein deutsches Gesetz...Answer 460: Das Bundes-Immissionsschutzgesetz (BImSchG) ist ein deutsches Gesetz...Answer 460: Das Bundes-Immissionsschutzgesetz (BImSchG) ist ein deutsches Gesetz...Answer 460: Das Bundes-Immissionsschutzgesetz (BImSchG) ist ein deutsches Gesetz...Answer 460: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(923)</w:t>
      </w:r>
    </w:p>
    <w:p>
      <w:pPr>
        <w:pStyle w:val="BodyText"/>
      </w:pPr>
      <w:r>
        <w:rPr>
          <w:color w:val="808080"/>
          <w:sz w:val="18"/>
        </w:rPr>
        <w:t>⏰ 2025-10-11 08:23:58.279268</w:t>
      </w:r>
    </w:p>
    <w:p>
      <w:pPr>
        <w:pStyle w:val="BodyText"/>
      </w:pPr>
      <w:r>
        <w:t>Question 461: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(924)</w:t>
      </w:r>
    </w:p>
    <w:p>
      <w:pPr>
        <w:pStyle w:val="BodyText"/>
      </w:pPr>
      <w:r>
        <w:rPr>
          <w:color w:val="808080"/>
          <w:sz w:val="18"/>
        </w:rPr>
        <w:t>⏰ 2025-10-11 08:24:28.279270</w:t>
      </w:r>
    </w:p>
    <w:p>
      <w:pPr>
        <w:pStyle w:val="BodyText"/>
      </w:pPr>
      <w:r>
        <w:t>Answer 461: Das Bundes-Immissionsschutzgesetz (BImSchG) ist ein deutsches Gesetz...Answer 461: Das Bundes-Immissionsschutzgesetz (BImSchG) ist ein deutsches Gesetz...Answer 461: Das Bundes-Immissionsschutzgesetz (BImSchG) ist ein deutsches Gesetz...Answer 461: Das Bundes-Immissionsschutzgesetz (BImSchG) ist ein deutsches Gesetz...Answer 461: Das Bundes-Immissionsschutzgesetz (BImSchG) ist ein deutsches Gesetz...Answer 461: Das Bundes-Immissionsschutzgesetz (BImSchG) ist ein deutsches Gesetz...Answer 461: Das Bundes-Immissionsschutzgesetz (BImSchG) ist ein deutsches Gesetz...Answer 461: Das Bundes-Immissionsschutzgesetz (BImSchG) ist ein deutsches Gesetz...Answer 461: Das Bundes-Immissionsschutzgesetz (BImSchG) ist ein deutsches Gesetz...Answer 461: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(925)</w:t>
      </w:r>
    </w:p>
    <w:p>
      <w:pPr>
        <w:pStyle w:val="BodyText"/>
      </w:pPr>
      <w:r>
        <w:rPr>
          <w:color w:val="808080"/>
          <w:sz w:val="18"/>
        </w:rPr>
        <w:t>⏰ 2025-10-11 08:24:58.279272</w:t>
      </w:r>
    </w:p>
    <w:p>
      <w:pPr>
        <w:pStyle w:val="BodyText"/>
      </w:pPr>
      <w:r>
        <w:t>Question 462: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(926)</w:t>
      </w:r>
    </w:p>
    <w:p>
      <w:pPr>
        <w:pStyle w:val="BodyText"/>
      </w:pPr>
      <w:r>
        <w:rPr>
          <w:color w:val="808080"/>
          <w:sz w:val="18"/>
        </w:rPr>
        <w:t>⏰ 2025-10-11 08:25:28.279274</w:t>
      </w:r>
    </w:p>
    <w:p>
      <w:pPr>
        <w:pStyle w:val="BodyText"/>
      </w:pPr>
      <w:r>
        <w:t>Answer 462: Das Bundes-Immissionsschutzgesetz (BImSchG) ist ein deutsches Gesetz...Answer 462: Das Bundes-Immissionsschutzgesetz (BImSchG) ist ein deutsches Gesetz...Answer 462: Das Bundes-Immissionsschutzgesetz (BImSchG) ist ein deutsches Gesetz...Answer 462: Das Bundes-Immissionsschutzgesetz (BImSchG) ist ein deutsches Gesetz...Answer 462: Das Bundes-Immissionsschutzgesetz (BImSchG) ist ein deutsches Gesetz...Answer 462: Das Bundes-Immissionsschutzgesetz (BImSchG) ist ein deutsches Gesetz...Answer 462: Das Bundes-Immissionsschutzgesetz (BImSchG) ist ein deutsches Gesetz...Answer 462: Das Bundes-Immissionsschutzgesetz (BImSchG) ist ein deutsches Gesetz...Answer 462: Das Bundes-Immissionsschutzgesetz (BImSchG) ist ein deutsches Gesetz...Answer 462: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(927)</w:t>
      </w:r>
    </w:p>
    <w:p>
      <w:pPr>
        <w:pStyle w:val="BodyText"/>
      </w:pPr>
      <w:r>
        <w:rPr>
          <w:color w:val="808080"/>
          <w:sz w:val="18"/>
        </w:rPr>
        <w:t>⏰ 2025-10-11 08:25:58.279277</w:t>
      </w:r>
    </w:p>
    <w:p>
      <w:pPr>
        <w:pStyle w:val="BodyText"/>
      </w:pPr>
      <w:r>
        <w:t>Question 463: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(928)</w:t>
      </w:r>
    </w:p>
    <w:p>
      <w:pPr>
        <w:pStyle w:val="BodyText"/>
      </w:pPr>
      <w:r>
        <w:rPr>
          <w:color w:val="808080"/>
          <w:sz w:val="18"/>
        </w:rPr>
        <w:t>⏰ 2025-10-11 08:26:28.279278</w:t>
      </w:r>
    </w:p>
    <w:p>
      <w:pPr>
        <w:pStyle w:val="BodyText"/>
      </w:pPr>
      <w:r>
        <w:t>Answer 463: Das Bundes-Immissionsschutzgesetz (BImSchG) ist ein deutsches Gesetz...Answer 463: Das Bundes-Immissionsschutzgesetz (BImSchG) ist ein deutsches Gesetz...Answer 463: Das Bundes-Immissionsschutzgesetz (BImSchG) ist ein deutsches Gesetz...Answer 463: Das Bundes-Immissionsschutzgesetz (BImSchG) ist ein deutsches Gesetz...Answer 463: Das Bundes-Immissionsschutzgesetz (BImSchG) ist ein deutsches Gesetz...Answer 463: Das Bundes-Immissionsschutzgesetz (BImSchG) ist ein deutsches Gesetz...Answer 463: Das Bundes-Immissionsschutzgesetz (BImSchG) ist ein deutsches Gesetz...Answer 463: Das Bundes-Immissionsschutzgesetz (BImSchG) ist ein deutsches Gesetz...Answer 463: Das Bundes-Immissionsschutzgesetz (BImSchG) ist ein deutsches Gesetz...Answer 463: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(929)</w:t>
      </w:r>
    </w:p>
    <w:p>
      <w:pPr>
        <w:pStyle w:val="BodyText"/>
      </w:pPr>
      <w:r>
        <w:rPr>
          <w:color w:val="808080"/>
          <w:sz w:val="18"/>
        </w:rPr>
        <w:t>⏰ 2025-10-11 08:26:58.279281</w:t>
      </w:r>
    </w:p>
    <w:p>
      <w:pPr>
        <w:pStyle w:val="BodyText"/>
      </w:pPr>
      <w:r>
        <w:t>Question 464: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(930)</w:t>
      </w:r>
    </w:p>
    <w:p>
      <w:pPr>
        <w:pStyle w:val="BodyText"/>
      </w:pPr>
      <w:r>
        <w:rPr>
          <w:color w:val="808080"/>
          <w:sz w:val="18"/>
        </w:rPr>
        <w:t>⏰ 2025-10-11 08:27:28.279282</w:t>
      </w:r>
    </w:p>
    <w:p>
      <w:pPr>
        <w:pStyle w:val="BodyText"/>
      </w:pPr>
      <w:r>
        <w:t>Answer 464: Das Bundes-Immissionsschutzgesetz (BImSchG) ist ein deutsches Gesetz...Answer 464: Das Bundes-Immissionsschutzgesetz (BImSchG) ist ein deutsches Gesetz...Answer 464: Das Bundes-Immissionsschutzgesetz (BImSchG) ist ein deutsches Gesetz...Answer 464: Das Bundes-Immissionsschutzgesetz (BImSchG) ist ein deutsches Gesetz...Answer 464: Das Bundes-Immissionsschutzgesetz (BImSchG) ist ein deutsches Gesetz...Answer 464: Das Bundes-Immissionsschutzgesetz (BImSchG) ist ein deutsches Gesetz...Answer 464: Das Bundes-Immissionsschutzgesetz (BImSchG) ist ein deutsches Gesetz...Answer 464: Das Bundes-Immissionsschutzgesetz (BImSchG) ist ein deutsches Gesetz...Answer 464: Das Bundes-Immissionsschutzgesetz (BImSchG) ist ein deutsches Gesetz...Answer 464: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(931)</w:t>
      </w:r>
    </w:p>
    <w:p>
      <w:pPr>
        <w:pStyle w:val="BodyText"/>
      </w:pPr>
      <w:r>
        <w:rPr>
          <w:color w:val="808080"/>
          <w:sz w:val="18"/>
        </w:rPr>
        <w:t>⏰ 2025-10-11 08:27:58.279286</w:t>
      </w:r>
    </w:p>
    <w:p>
      <w:pPr>
        <w:pStyle w:val="BodyText"/>
      </w:pPr>
      <w:r>
        <w:t>Question 465: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(932)</w:t>
      </w:r>
    </w:p>
    <w:p>
      <w:pPr>
        <w:pStyle w:val="BodyText"/>
      </w:pPr>
      <w:r>
        <w:rPr>
          <w:color w:val="808080"/>
          <w:sz w:val="18"/>
        </w:rPr>
        <w:t>⏰ 2025-10-11 08:28:28.279287</w:t>
      </w:r>
    </w:p>
    <w:p>
      <w:pPr>
        <w:pStyle w:val="BodyText"/>
      </w:pPr>
      <w:r>
        <w:t>Answer 465: Das Bundes-Immissionsschutzgesetz (BImSchG) ist ein deutsches Gesetz...Answer 465: Das Bundes-Immissionsschutzgesetz (BImSchG) ist ein deutsches Gesetz...Answer 465: Das Bundes-Immissionsschutzgesetz (BImSchG) ist ein deutsches Gesetz...Answer 465: Das Bundes-Immissionsschutzgesetz (BImSchG) ist ein deutsches Gesetz...Answer 465: Das Bundes-Immissionsschutzgesetz (BImSchG) ist ein deutsches Gesetz...Answer 465: Das Bundes-Immissionsschutzgesetz (BImSchG) ist ein deutsches Gesetz...Answer 465: Das Bundes-Immissionsschutzgesetz (BImSchG) ist ein deutsches Gesetz...Answer 465: Das Bundes-Immissionsschutzgesetz (BImSchG) ist ein deutsches Gesetz...Answer 465: Das Bundes-Immissionsschutzgesetz (BImSchG) ist ein deutsches Gesetz...Answer 465: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(933)</w:t>
      </w:r>
    </w:p>
    <w:p>
      <w:pPr>
        <w:pStyle w:val="BodyText"/>
      </w:pPr>
      <w:r>
        <w:rPr>
          <w:color w:val="808080"/>
          <w:sz w:val="18"/>
        </w:rPr>
        <w:t>⏰ 2025-10-11 08:28:58.279290</w:t>
      </w:r>
    </w:p>
    <w:p>
      <w:pPr>
        <w:pStyle w:val="BodyText"/>
      </w:pPr>
      <w:r>
        <w:t>Question 466: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(934)</w:t>
      </w:r>
    </w:p>
    <w:p>
      <w:pPr>
        <w:pStyle w:val="BodyText"/>
      </w:pPr>
      <w:r>
        <w:rPr>
          <w:color w:val="808080"/>
          <w:sz w:val="18"/>
        </w:rPr>
        <w:t>⏰ 2025-10-11 08:29:28.279291</w:t>
      </w:r>
    </w:p>
    <w:p>
      <w:pPr>
        <w:pStyle w:val="BodyText"/>
      </w:pPr>
      <w:r>
        <w:t>Answer 466: Das Bundes-Immissionsschutzgesetz (BImSchG) ist ein deutsches Gesetz...Answer 466: Das Bundes-Immissionsschutzgesetz (BImSchG) ist ein deutsches Gesetz...Answer 466: Das Bundes-Immissionsschutzgesetz (BImSchG) ist ein deutsches Gesetz...Answer 466: Das Bundes-Immissionsschutzgesetz (BImSchG) ist ein deutsches Gesetz...Answer 466: Das Bundes-Immissionsschutzgesetz (BImSchG) ist ein deutsches Gesetz...Answer 466: Das Bundes-Immissionsschutzgesetz (BImSchG) ist ein deutsches Gesetz...Answer 466: Das Bundes-Immissionsschutzgesetz (BImSchG) ist ein deutsches Gesetz...Answer 466: Das Bundes-Immissionsschutzgesetz (BImSchG) ist ein deutsches Gesetz...Answer 466: Das Bundes-Immissionsschutzgesetz (BImSchG) ist ein deutsches Gesetz...Answer 466: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(935)</w:t>
      </w:r>
    </w:p>
    <w:p>
      <w:pPr>
        <w:pStyle w:val="BodyText"/>
      </w:pPr>
      <w:r>
        <w:rPr>
          <w:color w:val="808080"/>
          <w:sz w:val="18"/>
        </w:rPr>
        <w:t>⏰ 2025-10-11 08:29:58.279294</w:t>
      </w:r>
    </w:p>
    <w:p>
      <w:pPr>
        <w:pStyle w:val="BodyText"/>
      </w:pPr>
      <w:r>
        <w:t>Question 467: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(936)</w:t>
      </w:r>
    </w:p>
    <w:p>
      <w:pPr>
        <w:pStyle w:val="BodyText"/>
      </w:pPr>
      <w:r>
        <w:rPr>
          <w:color w:val="808080"/>
          <w:sz w:val="18"/>
        </w:rPr>
        <w:t>⏰ 2025-10-11 08:30:28.279295</w:t>
      </w:r>
    </w:p>
    <w:p>
      <w:pPr>
        <w:pStyle w:val="BodyText"/>
      </w:pPr>
      <w:r>
        <w:t>Answer 467: Das Bundes-Immissionsschutzgesetz (BImSchG) ist ein deutsches Gesetz...Answer 467: Das Bundes-Immissionsschutzgesetz (BImSchG) ist ein deutsches Gesetz...Answer 467: Das Bundes-Immissionsschutzgesetz (BImSchG) ist ein deutsches Gesetz...Answer 467: Das Bundes-Immissionsschutzgesetz (BImSchG) ist ein deutsches Gesetz...Answer 467: Das Bundes-Immissionsschutzgesetz (BImSchG) ist ein deutsches Gesetz...Answer 467: Das Bundes-Immissionsschutzgesetz (BImSchG) ist ein deutsches Gesetz...Answer 467: Das Bundes-Immissionsschutzgesetz (BImSchG) ist ein deutsches Gesetz...Answer 467: Das Bundes-Immissionsschutzgesetz (BImSchG) ist ein deutsches Gesetz...Answer 467: Das Bundes-Immissionsschutzgesetz (BImSchG) ist ein deutsches Gesetz...Answer 467: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(937)</w:t>
      </w:r>
    </w:p>
    <w:p>
      <w:pPr>
        <w:pStyle w:val="BodyText"/>
      </w:pPr>
      <w:r>
        <w:rPr>
          <w:color w:val="808080"/>
          <w:sz w:val="18"/>
        </w:rPr>
        <w:t>⏰ 2025-10-11 08:30:58.279298</w:t>
      </w:r>
    </w:p>
    <w:p>
      <w:pPr>
        <w:pStyle w:val="BodyText"/>
      </w:pPr>
      <w:r>
        <w:t>Question 468: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(938)</w:t>
      </w:r>
    </w:p>
    <w:p>
      <w:pPr>
        <w:pStyle w:val="BodyText"/>
      </w:pPr>
      <w:r>
        <w:rPr>
          <w:color w:val="808080"/>
          <w:sz w:val="18"/>
        </w:rPr>
        <w:t>⏰ 2025-10-11 08:31:28.279299</w:t>
      </w:r>
    </w:p>
    <w:p>
      <w:pPr>
        <w:pStyle w:val="BodyText"/>
      </w:pPr>
      <w:r>
        <w:t>Answer 468: Das Bundes-Immissionsschutzgesetz (BImSchG) ist ein deutsches Gesetz...Answer 468: Das Bundes-Immissionsschutzgesetz (BImSchG) ist ein deutsches Gesetz...Answer 468: Das Bundes-Immissionsschutzgesetz (BImSchG) ist ein deutsches Gesetz...Answer 468: Das Bundes-Immissionsschutzgesetz (BImSchG) ist ein deutsches Gesetz...Answer 468: Das Bundes-Immissionsschutzgesetz (BImSchG) ist ein deutsches Gesetz...Answer 468: Das Bundes-Immissionsschutzgesetz (BImSchG) ist ein deutsches Gesetz...Answer 468: Das Bundes-Immissionsschutzgesetz (BImSchG) ist ein deutsches Gesetz...Answer 468: Das Bundes-Immissionsschutzgesetz (BImSchG) ist ein deutsches Gesetz...Answer 468: Das Bundes-Immissionsschutzgesetz (BImSchG) ist ein deutsches Gesetz...Answer 468: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(939)</w:t>
      </w:r>
    </w:p>
    <w:p>
      <w:pPr>
        <w:pStyle w:val="BodyText"/>
      </w:pPr>
      <w:r>
        <w:rPr>
          <w:color w:val="808080"/>
          <w:sz w:val="18"/>
        </w:rPr>
        <w:t>⏰ 2025-10-11 08:31:58.279302</w:t>
      </w:r>
    </w:p>
    <w:p>
      <w:pPr>
        <w:pStyle w:val="BodyText"/>
      </w:pPr>
      <w:r>
        <w:t>Question 469: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(940)</w:t>
      </w:r>
    </w:p>
    <w:p>
      <w:pPr>
        <w:pStyle w:val="BodyText"/>
      </w:pPr>
      <w:r>
        <w:rPr>
          <w:color w:val="808080"/>
          <w:sz w:val="18"/>
        </w:rPr>
        <w:t>⏰ 2025-10-11 08:32:28.279303</w:t>
      </w:r>
    </w:p>
    <w:p>
      <w:pPr>
        <w:pStyle w:val="BodyText"/>
      </w:pPr>
      <w:r>
        <w:t>Answer 469: Das Bundes-Immissionsschutzgesetz (BImSchG) ist ein deutsches Gesetz...Answer 469: Das Bundes-Immissionsschutzgesetz (BImSchG) ist ein deutsches Gesetz...Answer 469: Das Bundes-Immissionsschutzgesetz (BImSchG) ist ein deutsches Gesetz...Answer 469: Das Bundes-Immissionsschutzgesetz (BImSchG) ist ein deutsches Gesetz...Answer 469: Das Bundes-Immissionsschutzgesetz (BImSchG) ist ein deutsches Gesetz...Answer 469: Das Bundes-Immissionsschutzgesetz (BImSchG) ist ein deutsches Gesetz...Answer 469: Das Bundes-Immissionsschutzgesetz (BImSchG) ist ein deutsches Gesetz...Answer 469: Das Bundes-Immissionsschutzgesetz (BImSchG) ist ein deutsches Gesetz...Answer 469: Das Bundes-Immissionsschutzgesetz (BImSchG) ist ein deutsches Gesetz...Answer 469: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(941)</w:t>
      </w:r>
    </w:p>
    <w:p>
      <w:pPr>
        <w:pStyle w:val="BodyText"/>
      </w:pPr>
      <w:r>
        <w:rPr>
          <w:color w:val="808080"/>
          <w:sz w:val="18"/>
        </w:rPr>
        <w:t>⏰ 2025-10-11 08:32:58.279306</w:t>
      </w:r>
    </w:p>
    <w:p>
      <w:pPr>
        <w:pStyle w:val="BodyText"/>
      </w:pPr>
      <w:r>
        <w:t>Question 470: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(942)</w:t>
      </w:r>
    </w:p>
    <w:p>
      <w:pPr>
        <w:pStyle w:val="BodyText"/>
      </w:pPr>
      <w:r>
        <w:rPr>
          <w:color w:val="808080"/>
          <w:sz w:val="18"/>
        </w:rPr>
        <w:t>⏰ 2025-10-11 08:33:28.279308</w:t>
      </w:r>
    </w:p>
    <w:p>
      <w:pPr>
        <w:pStyle w:val="BodyText"/>
      </w:pPr>
      <w:r>
        <w:t>Answer 470: Das Bundes-Immissionsschutzgesetz (BImSchG) ist ein deutsches Gesetz...Answer 470: Das Bundes-Immissionsschutzgesetz (BImSchG) ist ein deutsches Gesetz...Answer 470: Das Bundes-Immissionsschutzgesetz (BImSchG) ist ein deutsches Gesetz...Answer 470: Das Bundes-Immissionsschutzgesetz (BImSchG) ist ein deutsches Gesetz...Answer 470: Das Bundes-Immissionsschutzgesetz (BImSchG) ist ein deutsches Gesetz...Answer 470: Das Bundes-Immissionsschutzgesetz (BImSchG) ist ein deutsches Gesetz...Answer 470: Das Bundes-Immissionsschutzgesetz (BImSchG) ist ein deutsches Gesetz...Answer 470: Das Bundes-Immissionsschutzgesetz (BImSchG) ist ein deutsches Gesetz...Answer 470: Das Bundes-Immissionsschutzgesetz (BImSchG) ist ein deutsches Gesetz...Answer 470: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(943)</w:t>
      </w:r>
    </w:p>
    <w:p>
      <w:pPr>
        <w:pStyle w:val="BodyText"/>
      </w:pPr>
      <w:r>
        <w:rPr>
          <w:color w:val="808080"/>
          <w:sz w:val="18"/>
        </w:rPr>
        <w:t>⏰ 2025-10-11 08:33:58.279312</w:t>
      </w:r>
    </w:p>
    <w:p>
      <w:pPr>
        <w:pStyle w:val="BodyText"/>
      </w:pPr>
      <w:r>
        <w:t>Question 471: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(944)</w:t>
      </w:r>
    </w:p>
    <w:p>
      <w:pPr>
        <w:pStyle w:val="BodyText"/>
      </w:pPr>
      <w:r>
        <w:rPr>
          <w:color w:val="808080"/>
          <w:sz w:val="18"/>
        </w:rPr>
        <w:t>⏰ 2025-10-11 08:34:28.279313</w:t>
      </w:r>
    </w:p>
    <w:p>
      <w:pPr>
        <w:pStyle w:val="BodyText"/>
      </w:pPr>
      <w:r>
        <w:t>Answer 471: Das Bundes-Immissionsschutzgesetz (BImSchG) ist ein deutsches Gesetz...Answer 471: Das Bundes-Immissionsschutzgesetz (BImSchG) ist ein deutsches Gesetz...Answer 471: Das Bundes-Immissionsschutzgesetz (BImSchG) ist ein deutsches Gesetz...Answer 471: Das Bundes-Immissionsschutzgesetz (BImSchG) ist ein deutsches Gesetz...Answer 471: Das Bundes-Immissionsschutzgesetz (BImSchG) ist ein deutsches Gesetz...Answer 471: Das Bundes-Immissionsschutzgesetz (BImSchG) ist ein deutsches Gesetz...Answer 471: Das Bundes-Immissionsschutzgesetz (BImSchG) ist ein deutsches Gesetz...Answer 471: Das Bundes-Immissionsschutzgesetz (BImSchG) ist ein deutsches Gesetz...Answer 471: Das Bundes-Immissionsschutzgesetz (BImSchG) ist ein deutsches Gesetz...Answer 471: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(945)</w:t>
      </w:r>
    </w:p>
    <w:p>
      <w:pPr>
        <w:pStyle w:val="BodyText"/>
      </w:pPr>
      <w:r>
        <w:rPr>
          <w:color w:val="808080"/>
          <w:sz w:val="18"/>
        </w:rPr>
        <w:t>⏰ 2025-10-11 08:34:58.279316</w:t>
      </w:r>
    </w:p>
    <w:p>
      <w:pPr>
        <w:pStyle w:val="BodyText"/>
      </w:pPr>
      <w:r>
        <w:t>Question 472: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(946)</w:t>
      </w:r>
    </w:p>
    <w:p>
      <w:pPr>
        <w:pStyle w:val="BodyText"/>
      </w:pPr>
      <w:r>
        <w:rPr>
          <w:color w:val="808080"/>
          <w:sz w:val="18"/>
        </w:rPr>
        <w:t>⏰ 2025-10-11 08:35:28.279317</w:t>
      </w:r>
    </w:p>
    <w:p>
      <w:pPr>
        <w:pStyle w:val="BodyText"/>
      </w:pPr>
      <w:r>
        <w:t>Answer 472: Das Bundes-Immissionsschutzgesetz (BImSchG) ist ein deutsches Gesetz...Answer 472: Das Bundes-Immissionsschutzgesetz (BImSchG) ist ein deutsches Gesetz...Answer 472: Das Bundes-Immissionsschutzgesetz (BImSchG) ist ein deutsches Gesetz...Answer 472: Das Bundes-Immissionsschutzgesetz (BImSchG) ist ein deutsches Gesetz...Answer 472: Das Bundes-Immissionsschutzgesetz (BImSchG) ist ein deutsches Gesetz...Answer 472: Das Bundes-Immissionsschutzgesetz (BImSchG) ist ein deutsches Gesetz...Answer 472: Das Bundes-Immissionsschutzgesetz (BImSchG) ist ein deutsches Gesetz...Answer 472: Das Bundes-Immissionsschutzgesetz (BImSchG) ist ein deutsches Gesetz...Answer 472: Das Bundes-Immissionsschutzgesetz (BImSchG) ist ein deutsches Gesetz...Answer 472: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(947)</w:t>
      </w:r>
    </w:p>
    <w:p>
      <w:pPr>
        <w:pStyle w:val="BodyText"/>
      </w:pPr>
      <w:r>
        <w:rPr>
          <w:color w:val="808080"/>
          <w:sz w:val="18"/>
        </w:rPr>
        <w:t>⏰ 2025-10-11 08:35:58.279320</w:t>
      </w:r>
    </w:p>
    <w:p>
      <w:pPr>
        <w:pStyle w:val="BodyText"/>
      </w:pPr>
      <w:r>
        <w:t>Question 473: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(948)</w:t>
      </w:r>
    </w:p>
    <w:p>
      <w:pPr>
        <w:pStyle w:val="BodyText"/>
      </w:pPr>
      <w:r>
        <w:rPr>
          <w:color w:val="808080"/>
          <w:sz w:val="18"/>
        </w:rPr>
        <w:t>⏰ 2025-10-11 08:36:28.279321</w:t>
      </w:r>
    </w:p>
    <w:p>
      <w:pPr>
        <w:pStyle w:val="BodyText"/>
      </w:pPr>
      <w:r>
        <w:t>Answer 473: Das Bundes-Immissionsschutzgesetz (BImSchG) ist ein deutsches Gesetz...Answer 473: Das Bundes-Immissionsschutzgesetz (BImSchG) ist ein deutsches Gesetz...Answer 473: Das Bundes-Immissionsschutzgesetz (BImSchG) ist ein deutsches Gesetz...Answer 473: Das Bundes-Immissionsschutzgesetz (BImSchG) ist ein deutsches Gesetz...Answer 473: Das Bundes-Immissionsschutzgesetz (BImSchG) ist ein deutsches Gesetz...Answer 473: Das Bundes-Immissionsschutzgesetz (BImSchG) ist ein deutsches Gesetz...Answer 473: Das Bundes-Immissionsschutzgesetz (BImSchG) ist ein deutsches Gesetz...Answer 473: Das Bundes-Immissionsschutzgesetz (BImSchG) ist ein deutsches Gesetz...Answer 473: Das Bundes-Immissionsschutzgesetz (BImSchG) ist ein deutsches Gesetz...Answer 473: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(949)</w:t>
      </w:r>
    </w:p>
    <w:p>
      <w:pPr>
        <w:pStyle w:val="BodyText"/>
      </w:pPr>
      <w:r>
        <w:rPr>
          <w:color w:val="808080"/>
          <w:sz w:val="18"/>
        </w:rPr>
        <w:t>⏰ 2025-10-11 08:36:58.279324</w:t>
      </w:r>
    </w:p>
    <w:p>
      <w:pPr>
        <w:pStyle w:val="BodyText"/>
      </w:pPr>
      <w:r>
        <w:t>Question 474: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(950)</w:t>
      </w:r>
    </w:p>
    <w:p>
      <w:pPr>
        <w:pStyle w:val="BodyText"/>
      </w:pPr>
      <w:r>
        <w:rPr>
          <w:color w:val="808080"/>
          <w:sz w:val="18"/>
        </w:rPr>
        <w:t>⏰ 2025-10-11 08:37:28.279325</w:t>
      </w:r>
    </w:p>
    <w:p>
      <w:pPr>
        <w:pStyle w:val="BodyText"/>
      </w:pPr>
      <w:r>
        <w:t>Answer 474: Das Bundes-Immissionsschutzgesetz (BImSchG) ist ein deutsches Gesetz...Answer 474: Das Bundes-Immissionsschutzgesetz (BImSchG) ist ein deutsches Gesetz...Answer 474: Das Bundes-Immissionsschutzgesetz (BImSchG) ist ein deutsches Gesetz...Answer 474: Das Bundes-Immissionsschutzgesetz (BImSchG) ist ein deutsches Gesetz...Answer 474: Das Bundes-Immissionsschutzgesetz (BImSchG) ist ein deutsches Gesetz...Answer 474: Das Bundes-Immissionsschutzgesetz (BImSchG) ist ein deutsches Gesetz...Answer 474: Das Bundes-Immissionsschutzgesetz (BImSchG) ist ein deutsches Gesetz...Answer 474: Das Bundes-Immissionsschutzgesetz (BImSchG) ist ein deutsches Gesetz...Answer 474: Das Bundes-Immissionsschutzgesetz (BImSchG) ist ein deutsches Gesetz...Answer 474: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(951)</w:t>
      </w:r>
    </w:p>
    <w:p>
      <w:pPr>
        <w:pStyle w:val="BodyText"/>
      </w:pPr>
      <w:r>
        <w:rPr>
          <w:color w:val="808080"/>
          <w:sz w:val="18"/>
        </w:rPr>
        <w:t>⏰ 2025-10-11 08:37:58.279330</w:t>
      </w:r>
    </w:p>
    <w:p>
      <w:pPr>
        <w:pStyle w:val="BodyText"/>
      </w:pPr>
      <w:r>
        <w:t>Question 475: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(952)</w:t>
      </w:r>
    </w:p>
    <w:p>
      <w:pPr>
        <w:pStyle w:val="BodyText"/>
      </w:pPr>
      <w:r>
        <w:rPr>
          <w:color w:val="808080"/>
          <w:sz w:val="18"/>
        </w:rPr>
        <w:t>⏰ 2025-10-11 08:38:28.279331</w:t>
      </w:r>
    </w:p>
    <w:p>
      <w:pPr>
        <w:pStyle w:val="BodyText"/>
      </w:pPr>
      <w:r>
        <w:t>Answer 475: Das Bundes-Immissionsschutzgesetz (BImSchG) ist ein deutsches Gesetz...Answer 475: Das Bundes-Immissionsschutzgesetz (BImSchG) ist ein deutsches Gesetz...Answer 475: Das Bundes-Immissionsschutzgesetz (BImSchG) ist ein deutsches Gesetz...Answer 475: Das Bundes-Immissionsschutzgesetz (BImSchG) ist ein deutsches Gesetz...Answer 475: Das Bundes-Immissionsschutzgesetz (BImSchG) ist ein deutsches Gesetz...Answer 475: Das Bundes-Immissionsschutzgesetz (BImSchG) ist ein deutsches Gesetz...Answer 475: Das Bundes-Immissionsschutzgesetz (BImSchG) ist ein deutsches Gesetz...Answer 475: Das Bundes-Immissionsschutzgesetz (BImSchG) ist ein deutsches Gesetz...Answer 475: Das Bundes-Immissionsschutzgesetz (BImSchG) ist ein deutsches Gesetz...Answer 475: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(953)</w:t>
      </w:r>
    </w:p>
    <w:p>
      <w:pPr>
        <w:pStyle w:val="BodyText"/>
      </w:pPr>
      <w:r>
        <w:rPr>
          <w:color w:val="808080"/>
          <w:sz w:val="18"/>
        </w:rPr>
        <w:t>⏰ 2025-10-11 08:38:58.279334</w:t>
      </w:r>
    </w:p>
    <w:p>
      <w:pPr>
        <w:pStyle w:val="BodyText"/>
      </w:pPr>
      <w:r>
        <w:t>Question 476: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(954)</w:t>
      </w:r>
    </w:p>
    <w:p>
      <w:pPr>
        <w:pStyle w:val="BodyText"/>
      </w:pPr>
      <w:r>
        <w:rPr>
          <w:color w:val="808080"/>
          <w:sz w:val="18"/>
        </w:rPr>
        <w:t>⏰ 2025-10-11 08:39:28.279335</w:t>
      </w:r>
    </w:p>
    <w:p>
      <w:pPr>
        <w:pStyle w:val="BodyText"/>
      </w:pPr>
      <w:r>
        <w:t>Answer 476: Das Bundes-Immissionsschutzgesetz (BImSchG) ist ein deutsches Gesetz...Answer 476: Das Bundes-Immissionsschutzgesetz (BImSchG) ist ein deutsches Gesetz...Answer 476: Das Bundes-Immissionsschutzgesetz (BImSchG) ist ein deutsches Gesetz...Answer 476: Das Bundes-Immissionsschutzgesetz (BImSchG) ist ein deutsches Gesetz...Answer 476: Das Bundes-Immissionsschutzgesetz (BImSchG) ist ein deutsches Gesetz...Answer 476: Das Bundes-Immissionsschutzgesetz (BImSchG) ist ein deutsches Gesetz...Answer 476: Das Bundes-Immissionsschutzgesetz (BImSchG) ist ein deutsches Gesetz...Answer 476: Das Bundes-Immissionsschutzgesetz (BImSchG) ist ein deutsches Gesetz...Answer 476: Das Bundes-Immissionsschutzgesetz (BImSchG) ist ein deutsches Gesetz...Answer 476: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(955)</w:t>
      </w:r>
    </w:p>
    <w:p>
      <w:pPr>
        <w:pStyle w:val="BodyText"/>
      </w:pPr>
      <w:r>
        <w:rPr>
          <w:color w:val="808080"/>
          <w:sz w:val="18"/>
        </w:rPr>
        <w:t>⏰ 2025-10-11 08:39:58.279337</w:t>
      </w:r>
    </w:p>
    <w:p>
      <w:pPr>
        <w:pStyle w:val="BodyText"/>
      </w:pPr>
      <w:r>
        <w:t>Question 477: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(956)</w:t>
      </w:r>
    </w:p>
    <w:p>
      <w:pPr>
        <w:pStyle w:val="BodyText"/>
      </w:pPr>
      <w:r>
        <w:rPr>
          <w:color w:val="808080"/>
          <w:sz w:val="18"/>
        </w:rPr>
        <w:t>⏰ 2025-10-11 08:40:28.279339</w:t>
      </w:r>
    </w:p>
    <w:p>
      <w:pPr>
        <w:pStyle w:val="BodyText"/>
      </w:pPr>
      <w:r>
        <w:t>Answer 477: Das Bundes-Immissionsschutzgesetz (BImSchG) ist ein deutsches Gesetz...Answer 477: Das Bundes-Immissionsschutzgesetz (BImSchG) ist ein deutsches Gesetz...Answer 477: Das Bundes-Immissionsschutzgesetz (BImSchG) ist ein deutsches Gesetz...Answer 477: Das Bundes-Immissionsschutzgesetz (BImSchG) ist ein deutsches Gesetz...Answer 477: Das Bundes-Immissionsschutzgesetz (BImSchG) ist ein deutsches Gesetz...Answer 477: Das Bundes-Immissionsschutzgesetz (BImSchG) ist ein deutsches Gesetz...Answer 477: Das Bundes-Immissionsschutzgesetz (BImSchG) ist ein deutsches Gesetz...Answer 477: Das Bundes-Immissionsschutzgesetz (BImSchG) ist ein deutsches Gesetz...Answer 477: Das Bundes-Immissionsschutzgesetz (BImSchG) ist ein deutsches Gesetz...Answer 477: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(957)</w:t>
      </w:r>
    </w:p>
    <w:p>
      <w:pPr>
        <w:pStyle w:val="BodyText"/>
      </w:pPr>
      <w:r>
        <w:rPr>
          <w:color w:val="808080"/>
          <w:sz w:val="18"/>
        </w:rPr>
        <w:t>⏰ 2025-10-11 08:40:58.279342</w:t>
      </w:r>
    </w:p>
    <w:p>
      <w:pPr>
        <w:pStyle w:val="BodyText"/>
      </w:pPr>
      <w:r>
        <w:t>Question 478: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(958)</w:t>
      </w:r>
    </w:p>
    <w:p>
      <w:pPr>
        <w:pStyle w:val="BodyText"/>
      </w:pPr>
      <w:r>
        <w:rPr>
          <w:color w:val="808080"/>
          <w:sz w:val="18"/>
        </w:rPr>
        <w:t>⏰ 2025-10-11 08:41:28.279343</w:t>
      </w:r>
    </w:p>
    <w:p>
      <w:pPr>
        <w:pStyle w:val="BodyText"/>
      </w:pPr>
      <w:r>
        <w:t>Answer 478: Das Bundes-Immissionsschutzgesetz (BImSchG) ist ein deutsches Gesetz...Answer 478: Das Bundes-Immissionsschutzgesetz (BImSchG) ist ein deutsches Gesetz...Answer 478: Das Bundes-Immissionsschutzgesetz (BImSchG) ist ein deutsches Gesetz...Answer 478: Das Bundes-Immissionsschutzgesetz (BImSchG) ist ein deutsches Gesetz...Answer 478: Das Bundes-Immissionsschutzgesetz (BImSchG) ist ein deutsches Gesetz...Answer 478: Das Bundes-Immissionsschutzgesetz (BImSchG) ist ein deutsches Gesetz...Answer 478: Das Bundes-Immissionsschutzgesetz (BImSchG) ist ein deutsches Gesetz...Answer 478: Das Bundes-Immissionsschutzgesetz (BImSchG) ist ein deutsches Gesetz...Answer 478: Das Bundes-Immissionsschutzgesetz (BImSchG) ist ein deutsches Gesetz...Answer 478: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(959)</w:t>
      </w:r>
    </w:p>
    <w:p>
      <w:pPr>
        <w:pStyle w:val="BodyText"/>
      </w:pPr>
      <w:r>
        <w:rPr>
          <w:color w:val="808080"/>
          <w:sz w:val="18"/>
        </w:rPr>
        <w:t>⏰ 2025-10-11 08:41:58.279346</w:t>
      </w:r>
    </w:p>
    <w:p>
      <w:pPr>
        <w:pStyle w:val="BodyText"/>
      </w:pPr>
      <w:r>
        <w:t>Question 479: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(960)</w:t>
      </w:r>
    </w:p>
    <w:p>
      <w:pPr>
        <w:pStyle w:val="BodyText"/>
      </w:pPr>
      <w:r>
        <w:rPr>
          <w:color w:val="808080"/>
          <w:sz w:val="18"/>
        </w:rPr>
        <w:t>⏰ 2025-10-11 08:42:28.279347</w:t>
      </w:r>
    </w:p>
    <w:p>
      <w:pPr>
        <w:pStyle w:val="BodyText"/>
      </w:pPr>
      <w:r>
        <w:t>Answer 479: Das Bundes-Immissionsschutzgesetz (BImSchG) ist ein deutsches Gesetz...Answer 479: Das Bundes-Immissionsschutzgesetz (BImSchG) ist ein deutsches Gesetz...Answer 479: Das Bundes-Immissionsschutzgesetz (BImSchG) ist ein deutsches Gesetz...Answer 479: Das Bundes-Immissionsschutzgesetz (BImSchG) ist ein deutsches Gesetz...Answer 479: Das Bundes-Immissionsschutzgesetz (BImSchG) ist ein deutsches Gesetz...Answer 479: Das Bundes-Immissionsschutzgesetz (BImSchG) ist ein deutsches Gesetz...Answer 479: Das Bundes-Immissionsschutzgesetz (BImSchG) ist ein deutsches Gesetz...Answer 479: Das Bundes-Immissionsschutzgesetz (BImSchG) ist ein deutsches Gesetz...Answer 479: Das Bundes-Immissionsschutzgesetz (BImSchG) ist ein deutsches Gesetz...Answer 479: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(961)</w:t>
      </w:r>
    </w:p>
    <w:p>
      <w:pPr>
        <w:pStyle w:val="BodyText"/>
      </w:pPr>
      <w:r>
        <w:rPr>
          <w:color w:val="808080"/>
          <w:sz w:val="18"/>
        </w:rPr>
        <w:t>⏰ 2025-10-11 08:42:58.279350</w:t>
      </w:r>
    </w:p>
    <w:p>
      <w:pPr>
        <w:pStyle w:val="BodyText"/>
      </w:pPr>
      <w:r>
        <w:t>Question 480: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(962)</w:t>
      </w:r>
    </w:p>
    <w:p>
      <w:pPr>
        <w:pStyle w:val="BodyText"/>
      </w:pPr>
      <w:r>
        <w:rPr>
          <w:color w:val="808080"/>
          <w:sz w:val="18"/>
        </w:rPr>
        <w:t>⏰ 2025-10-11 08:43:28.279351</w:t>
      </w:r>
    </w:p>
    <w:p>
      <w:pPr>
        <w:pStyle w:val="BodyText"/>
      </w:pPr>
      <w:r>
        <w:t>Answer 480: Das Bundes-Immissionsschutzgesetz (BImSchG) ist ein deutsches Gesetz...Answer 480: Das Bundes-Immissionsschutzgesetz (BImSchG) ist ein deutsches Gesetz...Answer 480: Das Bundes-Immissionsschutzgesetz (BImSchG) ist ein deutsches Gesetz...Answer 480: Das Bundes-Immissionsschutzgesetz (BImSchG) ist ein deutsches Gesetz...Answer 480: Das Bundes-Immissionsschutzgesetz (BImSchG) ist ein deutsches Gesetz...Answer 480: Das Bundes-Immissionsschutzgesetz (BImSchG) ist ein deutsches Gesetz...Answer 480: Das Bundes-Immissionsschutzgesetz (BImSchG) ist ein deutsches Gesetz...Answer 480: Das Bundes-Immissionsschutzgesetz (BImSchG) ist ein deutsches Gesetz...Answer 480: Das Bundes-Immissionsschutzgesetz (BImSchG) ist ein deutsches Gesetz...Answer 480: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(963)</w:t>
      </w:r>
    </w:p>
    <w:p>
      <w:pPr>
        <w:pStyle w:val="BodyText"/>
      </w:pPr>
      <w:r>
        <w:rPr>
          <w:color w:val="808080"/>
          <w:sz w:val="18"/>
        </w:rPr>
        <w:t>⏰ 2025-10-11 08:43:58.279355</w:t>
      </w:r>
    </w:p>
    <w:p>
      <w:pPr>
        <w:pStyle w:val="BodyText"/>
      </w:pPr>
      <w:r>
        <w:t>Question 481: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(964)</w:t>
      </w:r>
    </w:p>
    <w:p>
      <w:pPr>
        <w:pStyle w:val="BodyText"/>
      </w:pPr>
      <w:r>
        <w:rPr>
          <w:color w:val="808080"/>
          <w:sz w:val="18"/>
        </w:rPr>
        <w:t>⏰ 2025-10-11 08:44:28.279357</w:t>
      </w:r>
    </w:p>
    <w:p>
      <w:pPr>
        <w:pStyle w:val="BodyText"/>
      </w:pPr>
      <w:r>
        <w:t>Answer 481: Das Bundes-Immissionsschutzgesetz (BImSchG) ist ein deutsches Gesetz...Answer 481: Das Bundes-Immissionsschutzgesetz (BImSchG) ist ein deutsches Gesetz...Answer 481: Das Bundes-Immissionsschutzgesetz (BImSchG) ist ein deutsches Gesetz...Answer 481: Das Bundes-Immissionsschutzgesetz (BImSchG) ist ein deutsches Gesetz...Answer 481: Das Bundes-Immissionsschutzgesetz (BImSchG) ist ein deutsches Gesetz...Answer 481: Das Bundes-Immissionsschutzgesetz (BImSchG) ist ein deutsches Gesetz...Answer 481: Das Bundes-Immissionsschutzgesetz (BImSchG) ist ein deutsches Gesetz...Answer 481: Das Bundes-Immissionsschutzgesetz (BImSchG) ist ein deutsches Gesetz...Answer 481: Das Bundes-Immissionsschutzgesetz (BImSchG) ist ein deutsches Gesetz...Answer 481: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(965)</w:t>
      </w:r>
    </w:p>
    <w:p>
      <w:pPr>
        <w:pStyle w:val="BodyText"/>
      </w:pPr>
      <w:r>
        <w:rPr>
          <w:color w:val="808080"/>
          <w:sz w:val="18"/>
        </w:rPr>
        <w:t>⏰ 2025-10-11 08:44:58.279360</w:t>
      </w:r>
    </w:p>
    <w:p>
      <w:pPr>
        <w:pStyle w:val="BodyText"/>
      </w:pPr>
      <w:r>
        <w:t>Question 482: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(966)</w:t>
      </w:r>
    </w:p>
    <w:p>
      <w:pPr>
        <w:pStyle w:val="BodyText"/>
      </w:pPr>
      <w:r>
        <w:rPr>
          <w:color w:val="808080"/>
          <w:sz w:val="18"/>
        </w:rPr>
        <w:t>⏰ 2025-10-11 08:45:28.279361</w:t>
      </w:r>
    </w:p>
    <w:p>
      <w:pPr>
        <w:pStyle w:val="BodyText"/>
      </w:pPr>
      <w:r>
        <w:t>Answer 482: Das Bundes-Immissionsschutzgesetz (BImSchG) ist ein deutsches Gesetz...Answer 482: Das Bundes-Immissionsschutzgesetz (BImSchG) ist ein deutsches Gesetz...Answer 482: Das Bundes-Immissionsschutzgesetz (BImSchG) ist ein deutsches Gesetz...Answer 482: Das Bundes-Immissionsschutzgesetz (BImSchG) ist ein deutsches Gesetz...Answer 482: Das Bundes-Immissionsschutzgesetz (BImSchG) ist ein deutsches Gesetz...Answer 482: Das Bundes-Immissionsschutzgesetz (BImSchG) ist ein deutsches Gesetz...Answer 482: Das Bundes-Immissionsschutzgesetz (BImSchG) ist ein deutsches Gesetz...Answer 482: Das Bundes-Immissionsschutzgesetz (BImSchG) ist ein deutsches Gesetz...Answer 482: Das Bundes-Immissionsschutzgesetz (BImSchG) ist ein deutsches Gesetz...Answer 482: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(967)</w:t>
      </w:r>
    </w:p>
    <w:p>
      <w:pPr>
        <w:pStyle w:val="BodyText"/>
      </w:pPr>
      <w:r>
        <w:rPr>
          <w:color w:val="808080"/>
          <w:sz w:val="18"/>
        </w:rPr>
        <w:t>⏰ 2025-10-11 08:45:58.279364</w:t>
      </w:r>
    </w:p>
    <w:p>
      <w:pPr>
        <w:pStyle w:val="BodyText"/>
      </w:pPr>
      <w:r>
        <w:t>Question 483: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(968)</w:t>
      </w:r>
    </w:p>
    <w:p>
      <w:pPr>
        <w:pStyle w:val="BodyText"/>
      </w:pPr>
      <w:r>
        <w:rPr>
          <w:color w:val="808080"/>
          <w:sz w:val="18"/>
        </w:rPr>
        <w:t>⏰ 2025-10-11 08:46:28.279365</w:t>
      </w:r>
    </w:p>
    <w:p>
      <w:pPr>
        <w:pStyle w:val="BodyText"/>
      </w:pPr>
      <w:r>
        <w:t>Answer 483: Das Bundes-Immissionsschutzgesetz (BImSchG) ist ein deutsches Gesetz...Answer 483: Das Bundes-Immissionsschutzgesetz (BImSchG) ist ein deutsches Gesetz...Answer 483: Das Bundes-Immissionsschutzgesetz (BImSchG) ist ein deutsches Gesetz...Answer 483: Das Bundes-Immissionsschutzgesetz (BImSchG) ist ein deutsches Gesetz...Answer 483: Das Bundes-Immissionsschutzgesetz (BImSchG) ist ein deutsches Gesetz...Answer 483: Das Bundes-Immissionsschutzgesetz (BImSchG) ist ein deutsches Gesetz...Answer 483: Das Bundes-Immissionsschutzgesetz (BImSchG) ist ein deutsches Gesetz...Answer 483: Das Bundes-Immissionsschutzgesetz (BImSchG) ist ein deutsches Gesetz...Answer 483: Das Bundes-Immissionsschutzgesetz (BImSchG) ist ein deutsches Gesetz...Answer 483: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(969)</w:t>
      </w:r>
    </w:p>
    <w:p>
      <w:pPr>
        <w:pStyle w:val="BodyText"/>
      </w:pPr>
      <w:r>
        <w:rPr>
          <w:color w:val="808080"/>
          <w:sz w:val="18"/>
        </w:rPr>
        <w:t>⏰ 2025-10-11 08:46:58.279368</w:t>
      </w:r>
    </w:p>
    <w:p>
      <w:pPr>
        <w:pStyle w:val="BodyText"/>
      </w:pPr>
      <w:r>
        <w:t>Question 484: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(970)</w:t>
      </w:r>
    </w:p>
    <w:p>
      <w:pPr>
        <w:pStyle w:val="BodyText"/>
      </w:pPr>
      <w:r>
        <w:rPr>
          <w:color w:val="808080"/>
          <w:sz w:val="18"/>
        </w:rPr>
        <w:t>⏰ 2025-10-11 08:47:28.279369</w:t>
      </w:r>
    </w:p>
    <w:p>
      <w:pPr>
        <w:pStyle w:val="BodyText"/>
      </w:pPr>
      <w:r>
        <w:t>Answer 484: Das Bundes-Immissionsschutzgesetz (BImSchG) ist ein deutsches Gesetz...Answer 484: Das Bundes-Immissionsschutzgesetz (BImSchG) ist ein deutsches Gesetz...Answer 484: Das Bundes-Immissionsschutzgesetz (BImSchG) ist ein deutsches Gesetz...Answer 484: Das Bundes-Immissionsschutzgesetz (BImSchG) ist ein deutsches Gesetz...Answer 484: Das Bundes-Immissionsschutzgesetz (BImSchG) ist ein deutsches Gesetz...Answer 484: Das Bundes-Immissionsschutzgesetz (BImSchG) ist ein deutsches Gesetz...Answer 484: Das Bundes-Immissionsschutzgesetz (BImSchG) ist ein deutsches Gesetz...Answer 484: Das Bundes-Immissionsschutzgesetz (BImSchG) ist ein deutsches Gesetz...Answer 484: Das Bundes-Immissionsschutzgesetz (BImSchG) ist ein deutsches Gesetz...Answer 484: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(971)</w:t>
      </w:r>
    </w:p>
    <w:p>
      <w:pPr>
        <w:pStyle w:val="BodyText"/>
      </w:pPr>
      <w:r>
        <w:rPr>
          <w:color w:val="808080"/>
          <w:sz w:val="18"/>
        </w:rPr>
        <w:t>⏰ 2025-10-11 08:47:58.279372</w:t>
      </w:r>
    </w:p>
    <w:p>
      <w:pPr>
        <w:pStyle w:val="BodyText"/>
      </w:pPr>
      <w:r>
        <w:t>Question 485: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(972)</w:t>
      </w:r>
    </w:p>
    <w:p>
      <w:pPr>
        <w:pStyle w:val="BodyText"/>
      </w:pPr>
      <w:r>
        <w:rPr>
          <w:color w:val="808080"/>
          <w:sz w:val="18"/>
        </w:rPr>
        <w:t>⏰ 2025-10-11 08:48:28.279373</w:t>
      </w:r>
    </w:p>
    <w:p>
      <w:pPr>
        <w:pStyle w:val="BodyText"/>
      </w:pPr>
      <w:r>
        <w:t>Answer 485: Das Bundes-Immissionsschutzgesetz (BImSchG) ist ein deutsches Gesetz...Answer 485: Das Bundes-Immissionsschutzgesetz (BImSchG) ist ein deutsches Gesetz...Answer 485: Das Bundes-Immissionsschutzgesetz (BImSchG) ist ein deutsches Gesetz...Answer 485: Das Bundes-Immissionsschutzgesetz (BImSchG) ist ein deutsches Gesetz...Answer 485: Das Bundes-Immissionsschutzgesetz (BImSchG) ist ein deutsches Gesetz...Answer 485: Das Bundes-Immissionsschutzgesetz (BImSchG) ist ein deutsches Gesetz...Answer 485: Das Bundes-Immissionsschutzgesetz (BImSchG) ist ein deutsches Gesetz...Answer 485: Das Bundes-Immissionsschutzgesetz (BImSchG) ist ein deutsches Gesetz...Answer 485: Das Bundes-Immissionsschutzgesetz (BImSchG) ist ein deutsches Gesetz...Answer 485: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(973)</w:t>
      </w:r>
    </w:p>
    <w:p>
      <w:pPr>
        <w:pStyle w:val="BodyText"/>
      </w:pPr>
      <w:r>
        <w:rPr>
          <w:color w:val="808080"/>
          <w:sz w:val="18"/>
        </w:rPr>
        <w:t>⏰ 2025-10-11 08:48:58.279377</w:t>
      </w:r>
    </w:p>
    <w:p>
      <w:pPr>
        <w:pStyle w:val="BodyText"/>
      </w:pPr>
      <w:r>
        <w:t>Question 486: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(974)</w:t>
      </w:r>
    </w:p>
    <w:p>
      <w:pPr>
        <w:pStyle w:val="BodyText"/>
      </w:pPr>
      <w:r>
        <w:rPr>
          <w:color w:val="808080"/>
          <w:sz w:val="18"/>
        </w:rPr>
        <w:t>⏰ 2025-10-11 08:49:28.279381</w:t>
      </w:r>
    </w:p>
    <w:p>
      <w:pPr>
        <w:pStyle w:val="BodyText"/>
      </w:pPr>
      <w:r>
        <w:t>Answer 486: Das Bundes-Immissionsschutzgesetz (BImSchG) ist ein deutsches Gesetz...Answer 486: Das Bundes-Immissionsschutzgesetz (BImSchG) ist ein deutsches Gesetz...Answer 486: Das Bundes-Immissionsschutzgesetz (BImSchG) ist ein deutsches Gesetz...Answer 486: Das Bundes-Immissionsschutzgesetz (BImSchG) ist ein deutsches Gesetz...Answer 486: Das Bundes-Immissionsschutzgesetz (BImSchG) ist ein deutsches Gesetz...Answer 486: Das Bundes-Immissionsschutzgesetz (BImSchG) ist ein deutsches Gesetz...Answer 486: Das Bundes-Immissionsschutzgesetz (BImSchG) ist ein deutsches Gesetz...Answer 486: Das Bundes-Immissionsschutzgesetz (BImSchG) ist ein deutsches Gesetz...Answer 486: Das Bundes-Immissionsschutzgesetz (BImSchG) ist ein deutsches Gesetz...Answer 486: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(975)</w:t>
      </w:r>
    </w:p>
    <w:p>
      <w:pPr>
        <w:pStyle w:val="BodyText"/>
      </w:pPr>
      <w:r>
        <w:rPr>
          <w:color w:val="808080"/>
          <w:sz w:val="18"/>
        </w:rPr>
        <w:t>⏰ 2025-10-11 08:49:58.279385</w:t>
      </w:r>
    </w:p>
    <w:p>
      <w:pPr>
        <w:pStyle w:val="BodyText"/>
      </w:pPr>
      <w:r>
        <w:t>Question 487: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(976)</w:t>
      </w:r>
    </w:p>
    <w:p>
      <w:pPr>
        <w:pStyle w:val="BodyText"/>
      </w:pPr>
      <w:r>
        <w:rPr>
          <w:color w:val="808080"/>
          <w:sz w:val="18"/>
        </w:rPr>
        <w:t>⏰ 2025-10-11 08:50:28.279386</w:t>
      </w:r>
    </w:p>
    <w:p>
      <w:pPr>
        <w:pStyle w:val="BodyText"/>
      </w:pPr>
      <w:r>
        <w:t>Answer 487: Das Bundes-Immissionsschutzgesetz (BImSchG) ist ein deutsches Gesetz...Answer 487: Das Bundes-Immissionsschutzgesetz (BImSchG) ist ein deutsches Gesetz...Answer 487: Das Bundes-Immissionsschutzgesetz (BImSchG) ist ein deutsches Gesetz...Answer 487: Das Bundes-Immissionsschutzgesetz (BImSchG) ist ein deutsches Gesetz...Answer 487: Das Bundes-Immissionsschutzgesetz (BImSchG) ist ein deutsches Gesetz...Answer 487: Das Bundes-Immissionsschutzgesetz (BImSchG) ist ein deutsches Gesetz...Answer 487: Das Bundes-Immissionsschutzgesetz (BImSchG) ist ein deutsches Gesetz...Answer 487: Das Bundes-Immissionsschutzgesetz (BImSchG) ist ein deutsches Gesetz...Answer 487: Das Bundes-Immissionsschutzgesetz (BImSchG) ist ein deutsches Gesetz...Answer 487: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(977)</w:t>
      </w:r>
    </w:p>
    <w:p>
      <w:pPr>
        <w:pStyle w:val="BodyText"/>
      </w:pPr>
      <w:r>
        <w:rPr>
          <w:color w:val="808080"/>
          <w:sz w:val="18"/>
        </w:rPr>
        <w:t>⏰ 2025-10-11 08:50:58.279389</w:t>
      </w:r>
    </w:p>
    <w:p>
      <w:pPr>
        <w:pStyle w:val="BodyText"/>
      </w:pPr>
      <w:r>
        <w:t>Question 488: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(978)</w:t>
      </w:r>
    </w:p>
    <w:p>
      <w:pPr>
        <w:pStyle w:val="BodyText"/>
      </w:pPr>
      <w:r>
        <w:rPr>
          <w:color w:val="808080"/>
          <w:sz w:val="18"/>
        </w:rPr>
        <w:t>⏰ 2025-10-11 08:51:28.279390</w:t>
      </w:r>
    </w:p>
    <w:p>
      <w:pPr>
        <w:pStyle w:val="BodyText"/>
      </w:pPr>
      <w:r>
        <w:t>Answer 488: Das Bundes-Immissionsschutzgesetz (BImSchG) ist ein deutsches Gesetz...Answer 488: Das Bundes-Immissionsschutzgesetz (BImSchG) ist ein deutsches Gesetz...Answer 488: Das Bundes-Immissionsschutzgesetz (BImSchG) ist ein deutsches Gesetz...Answer 488: Das Bundes-Immissionsschutzgesetz (BImSchG) ist ein deutsches Gesetz...Answer 488: Das Bundes-Immissionsschutzgesetz (BImSchG) ist ein deutsches Gesetz...Answer 488: Das Bundes-Immissionsschutzgesetz (BImSchG) ist ein deutsches Gesetz...Answer 488: Das Bundes-Immissionsschutzgesetz (BImSchG) ist ein deutsches Gesetz...Answer 488: Das Bundes-Immissionsschutzgesetz (BImSchG) ist ein deutsches Gesetz...Answer 488: Das Bundes-Immissionsschutzgesetz (BImSchG) ist ein deutsches Gesetz...Answer 488: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(979)</w:t>
      </w:r>
    </w:p>
    <w:p>
      <w:pPr>
        <w:pStyle w:val="BodyText"/>
      </w:pPr>
      <w:r>
        <w:rPr>
          <w:color w:val="808080"/>
          <w:sz w:val="18"/>
        </w:rPr>
        <w:t>⏰ 2025-10-11 08:51:58.279393</w:t>
      </w:r>
    </w:p>
    <w:p>
      <w:pPr>
        <w:pStyle w:val="BodyText"/>
      </w:pPr>
      <w:r>
        <w:t>Question 489: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(980)</w:t>
      </w:r>
    </w:p>
    <w:p>
      <w:pPr>
        <w:pStyle w:val="BodyText"/>
      </w:pPr>
      <w:r>
        <w:rPr>
          <w:color w:val="808080"/>
          <w:sz w:val="18"/>
        </w:rPr>
        <w:t>⏰ 2025-10-11 08:52:28.279394</w:t>
      </w:r>
    </w:p>
    <w:p>
      <w:pPr>
        <w:pStyle w:val="BodyText"/>
      </w:pPr>
      <w:r>
        <w:t>Answer 489: Das Bundes-Immissionsschutzgesetz (BImSchG) ist ein deutsches Gesetz...Answer 489: Das Bundes-Immissionsschutzgesetz (BImSchG) ist ein deutsches Gesetz...Answer 489: Das Bundes-Immissionsschutzgesetz (BImSchG) ist ein deutsches Gesetz...Answer 489: Das Bundes-Immissionsschutzgesetz (BImSchG) ist ein deutsches Gesetz...Answer 489: Das Bundes-Immissionsschutzgesetz (BImSchG) ist ein deutsches Gesetz...Answer 489: Das Bundes-Immissionsschutzgesetz (BImSchG) ist ein deutsches Gesetz...Answer 489: Das Bundes-Immissionsschutzgesetz (BImSchG) ist ein deutsches Gesetz...Answer 489: Das Bundes-Immissionsschutzgesetz (BImSchG) ist ein deutsches Gesetz...Answer 489: Das Bundes-Immissionsschutzgesetz (BImSchG) ist ein deutsches Gesetz...Answer 489: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(981)</w:t>
      </w:r>
    </w:p>
    <w:p>
      <w:pPr>
        <w:pStyle w:val="BodyText"/>
      </w:pPr>
      <w:r>
        <w:rPr>
          <w:color w:val="808080"/>
          <w:sz w:val="18"/>
        </w:rPr>
        <w:t>⏰ 2025-10-11 08:52:58.279397</w:t>
      </w:r>
    </w:p>
    <w:p>
      <w:pPr>
        <w:pStyle w:val="BodyText"/>
      </w:pPr>
      <w:r>
        <w:t>Question 490: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(982)</w:t>
      </w:r>
    </w:p>
    <w:p>
      <w:pPr>
        <w:pStyle w:val="BodyText"/>
      </w:pPr>
      <w:r>
        <w:rPr>
          <w:color w:val="808080"/>
          <w:sz w:val="18"/>
        </w:rPr>
        <w:t>⏰ 2025-10-11 08:53:28.279398</w:t>
      </w:r>
    </w:p>
    <w:p>
      <w:pPr>
        <w:pStyle w:val="BodyText"/>
      </w:pPr>
      <w:r>
        <w:t>Answer 490: Das Bundes-Immissionsschutzgesetz (BImSchG) ist ein deutsches Gesetz...Answer 490: Das Bundes-Immissionsschutzgesetz (BImSchG) ist ein deutsches Gesetz...Answer 490: Das Bundes-Immissionsschutzgesetz (BImSchG) ist ein deutsches Gesetz...Answer 490: Das Bundes-Immissionsschutzgesetz (BImSchG) ist ein deutsches Gesetz...Answer 490: Das Bundes-Immissionsschutzgesetz (BImSchG) ist ein deutsches Gesetz...Answer 490: Das Bundes-Immissionsschutzgesetz (BImSchG) ist ein deutsches Gesetz...Answer 490: Das Bundes-Immissionsschutzgesetz (BImSchG) ist ein deutsches Gesetz...Answer 490: Das Bundes-Immissionsschutzgesetz (BImSchG) ist ein deutsches Gesetz...Answer 490: Das Bundes-Immissionsschutzgesetz (BImSchG) ist ein deutsches Gesetz...Answer 490: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(983)</w:t>
      </w:r>
    </w:p>
    <w:p>
      <w:pPr>
        <w:pStyle w:val="BodyText"/>
      </w:pPr>
      <w:r>
        <w:rPr>
          <w:color w:val="808080"/>
          <w:sz w:val="18"/>
        </w:rPr>
        <w:t>⏰ 2025-10-11 08:53:58.279401</w:t>
      </w:r>
    </w:p>
    <w:p>
      <w:pPr>
        <w:pStyle w:val="BodyText"/>
      </w:pPr>
      <w:r>
        <w:t>Question 491: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(984)</w:t>
      </w:r>
    </w:p>
    <w:p>
      <w:pPr>
        <w:pStyle w:val="BodyText"/>
      </w:pPr>
      <w:r>
        <w:rPr>
          <w:color w:val="808080"/>
          <w:sz w:val="18"/>
        </w:rPr>
        <w:t>⏰ 2025-10-11 08:54:28.279403</w:t>
      </w:r>
    </w:p>
    <w:p>
      <w:pPr>
        <w:pStyle w:val="BodyText"/>
      </w:pPr>
      <w:r>
        <w:t>Answer 491: Das Bundes-Immissionsschutzgesetz (BImSchG) ist ein deutsches Gesetz...Answer 491: Das Bundes-Immissionsschutzgesetz (BImSchG) ist ein deutsches Gesetz...Answer 491: Das Bundes-Immissionsschutzgesetz (BImSchG) ist ein deutsches Gesetz...Answer 491: Das Bundes-Immissionsschutzgesetz (BImSchG) ist ein deutsches Gesetz...Answer 491: Das Bundes-Immissionsschutzgesetz (BImSchG) ist ein deutsches Gesetz...Answer 491: Das Bundes-Immissionsschutzgesetz (BImSchG) ist ein deutsches Gesetz...Answer 491: Das Bundes-Immissionsschutzgesetz (BImSchG) ist ein deutsches Gesetz...Answer 491: Das Bundes-Immissionsschutzgesetz (BImSchG) ist ein deutsches Gesetz...Answer 491: Das Bundes-Immissionsschutzgesetz (BImSchG) ist ein deutsches Gesetz...Answer 491: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(985)</w:t>
      </w:r>
    </w:p>
    <w:p>
      <w:pPr>
        <w:pStyle w:val="BodyText"/>
      </w:pPr>
      <w:r>
        <w:rPr>
          <w:color w:val="808080"/>
          <w:sz w:val="18"/>
        </w:rPr>
        <w:t>⏰ 2025-10-11 08:54:58.279405</w:t>
      </w:r>
    </w:p>
    <w:p>
      <w:pPr>
        <w:pStyle w:val="BodyText"/>
      </w:pPr>
      <w:r>
        <w:t>Question 492: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(986)</w:t>
      </w:r>
    </w:p>
    <w:p>
      <w:pPr>
        <w:pStyle w:val="BodyText"/>
      </w:pPr>
      <w:r>
        <w:rPr>
          <w:color w:val="808080"/>
          <w:sz w:val="18"/>
        </w:rPr>
        <w:t>⏰ 2025-10-11 08:55:28.279407</w:t>
      </w:r>
    </w:p>
    <w:p>
      <w:pPr>
        <w:pStyle w:val="BodyText"/>
      </w:pPr>
      <w:r>
        <w:t>Answer 492: Das Bundes-Immissionsschutzgesetz (BImSchG) ist ein deutsches Gesetz...Answer 492: Das Bundes-Immissionsschutzgesetz (BImSchG) ist ein deutsches Gesetz...Answer 492: Das Bundes-Immissionsschutzgesetz (BImSchG) ist ein deutsches Gesetz...Answer 492: Das Bundes-Immissionsschutzgesetz (BImSchG) ist ein deutsches Gesetz...Answer 492: Das Bundes-Immissionsschutzgesetz (BImSchG) ist ein deutsches Gesetz...Answer 492: Das Bundes-Immissionsschutzgesetz (BImSchG) ist ein deutsches Gesetz...Answer 492: Das Bundes-Immissionsschutzgesetz (BImSchG) ist ein deutsches Gesetz...Answer 492: Das Bundes-Immissionsschutzgesetz (BImSchG) ist ein deutsches Gesetz...Answer 492: Das Bundes-Immissionsschutzgesetz (BImSchG) ist ein deutsches Gesetz...Answer 492: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(987)</w:t>
      </w:r>
    </w:p>
    <w:p>
      <w:pPr>
        <w:pStyle w:val="BodyText"/>
      </w:pPr>
      <w:r>
        <w:rPr>
          <w:color w:val="808080"/>
          <w:sz w:val="18"/>
        </w:rPr>
        <w:t>⏰ 2025-10-11 08:55:58.279409</w:t>
      </w:r>
    </w:p>
    <w:p>
      <w:pPr>
        <w:pStyle w:val="BodyText"/>
      </w:pPr>
      <w:r>
        <w:t>Question 493: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(988)</w:t>
      </w:r>
    </w:p>
    <w:p>
      <w:pPr>
        <w:pStyle w:val="BodyText"/>
      </w:pPr>
      <w:r>
        <w:rPr>
          <w:color w:val="808080"/>
          <w:sz w:val="18"/>
        </w:rPr>
        <w:t>⏰ 2025-10-11 08:56:28.279411</w:t>
      </w:r>
    </w:p>
    <w:p>
      <w:pPr>
        <w:pStyle w:val="BodyText"/>
      </w:pPr>
      <w:r>
        <w:t>Answer 493: Das Bundes-Immissionsschutzgesetz (BImSchG) ist ein deutsches Gesetz...Answer 493: Das Bundes-Immissionsschutzgesetz (BImSchG) ist ein deutsches Gesetz...Answer 493: Das Bundes-Immissionsschutzgesetz (BImSchG) ist ein deutsches Gesetz...Answer 493: Das Bundes-Immissionsschutzgesetz (BImSchG) ist ein deutsches Gesetz...Answer 493: Das Bundes-Immissionsschutzgesetz (BImSchG) ist ein deutsches Gesetz...Answer 493: Das Bundes-Immissionsschutzgesetz (BImSchG) ist ein deutsches Gesetz...Answer 493: Das Bundes-Immissionsschutzgesetz (BImSchG) ist ein deutsches Gesetz...Answer 493: Das Bundes-Immissionsschutzgesetz (BImSchG) ist ein deutsches Gesetz...Answer 493: Das Bundes-Immissionsschutzgesetz (BImSchG) ist ein deutsches Gesetz...Answer 493: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(989)</w:t>
      </w:r>
    </w:p>
    <w:p>
      <w:pPr>
        <w:pStyle w:val="BodyText"/>
      </w:pPr>
      <w:r>
        <w:rPr>
          <w:color w:val="808080"/>
          <w:sz w:val="18"/>
        </w:rPr>
        <w:t>⏰ 2025-10-11 08:56:58.279414</w:t>
      </w:r>
    </w:p>
    <w:p>
      <w:pPr>
        <w:pStyle w:val="BodyText"/>
      </w:pPr>
      <w:r>
        <w:t>Question 494: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(990)</w:t>
      </w:r>
    </w:p>
    <w:p>
      <w:pPr>
        <w:pStyle w:val="BodyText"/>
      </w:pPr>
      <w:r>
        <w:rPr>
          <w:color w:val="808080"/>
          <w:sz w:val="18"/>
        </w:rPr>
        <w:t>⏰ 2025-10-11 08:57:28.279415</w:t>
      </w:r>
    </w:p>
    <w:p>
      <w:pPr>
        <w:pStyle w:val="BodyText"/>
      </w:pPr>
      <w:r>
        <w:t>Answer 494: Das Bundes-Immissionsschutzgesetz (BImSchG) ist ein deutsches Gesetz...Answer 494: Das Bundes-Immissionsschutzgesetz (BImSchG) ist ein deutsches Gesetz...Answer 494: Das Bundes-Immissionsschutzgesetz (BImSchG) ist ein deutsches Gesetz...Answer 494: Das Bundes-Immissionsschutzgesetz (BImSchG) ist ein deutsches Gesetz...Answer 494: Das Bundes-Immissionsschutzgesetz (BImSchG) ist ein deutsches Gesetz...Answer 494: Das Bundes-Immissionsschutzgesetz (BImSchG) ist ein deutsches Gesetz...Answer 494: Das Bundes-Immissionsschutzgesetz (BImSchG) ist ein deutsches Gesetz...Answer 494: Das Bundes-Immissionsschutzgesetz (BImSchG) ist ein deutsches Gesetz...Answer 494: Das Bundes-Immissionsschutzgesetz (BImSchG) ist ein deutsches Gesetz...Answer 494: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(991)</w:t>
      </w:r>
    </w:p>
    <w:p>
      <w:pPr>
        <w:pStyle w:val="BodyText"/>
      </w:pPr>
      <w:r>
        <w:rPr>
          <w:color w:val="808080"/>
          <w:sz w:val="18"/>
        </w:rPr>
        <w:t>⏰ 2025-10-11 08:57:58.279418</w:t>
      </w:r>
    </w:p>
    <w:p>
      <w:pPr>
        <w:pStyle w:val="BodyText"/>
      </w:pPr>
      <w:r>
        <w:t>Question 495: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(992)</w:t>
      </w:r>
    </w:p>
    <w:p>
      <w:pPr>
        <w:pStyle w:val="BodyText"/>
      </w:pPr>
      <w:r>
        <w:rPr>
          <w:color w:val="808080"/>
          <w:sz w:val="18"/>
        </w:rPr>
        <w:t>⏰ 2025-10-11 08:58:28.279419</w:t>
      </w:r>
    </w:p>
    <w:p>
      <w:pPr>
        <w:pStyle w:val="BodyText"/>
      </w:pPr>
      <w:r>
        <w:t>Answer 495: Das Bundes-Immissionsschutzgesetz (BImSchG) ist ein deutsches Gesetz...Answer 495: Das Bundes-Immissionsschutzgesetz (BImSchG) ist ein deutsches Gesetz...Answer 495: Das Bundes-Immissionsschutzgesetz (BImSchG) ist ein deutsches Gesetz...Answer 495: Das Bundes-Immissionsschutzgesetz (BImSchG) ist ein deutsches Gesetz...Answer 495: Das Bundes-Immissionsschutzgesetz (BImSchG) ist ein deutsches Gesetz...Answer 495: Das Bundes-Immissionsschutzgesetz (BImSchG) ist ein deutsches Gesetz...Answer 495: Das Bundes-Immissionsschutzgesetz (BImSchG) ist ein deutsches Gesetz...Answer 495: Das Bundes-Immissionsschutzgesetz (BImSchG) ist ein deutsches Gesetz...Answer 495: Das Bundes-Immissionsschutzgesetz (BImSchG) ist ein deutsches Gesetz...Answer 495: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(993)</w:t>
      </w:r>
    </w:p>
    <w:p>
      <w:pPr>
        <w:pStyle w:val="BodyText"/>
      </w:pPr>
      <w:r>
        <w:rPr>
          <w:color w:val="808080"/>
          <w:sz w:val="18"/>
        </w:rPr>
        <w:t>⏰ 2025-10-11 08:58:58.279423</w:t>
      </w:r>
    </w:p>
    <w:p>
      <w:pPr>
        <w:pStyle w:val="BodyText"/>
      </w:pPr>
      <w:r>
        <w:t>Question 496: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(994)</w:t>
      </w:r>
    </w:p>
    <w:p>
      <w:pPr>
        <w:pStyle w:val="BodyText"/>
      </w:pPr>
      <w:r>
        <w:rPr>
          <w:color w:val="808080"/>
          <w:sz w:val="18"/>
        </w:rPr>
        <w:t>⏰ 2025-10-11 08:59:28.279424</w:t>
      </w:r>
    </w:p>
    <w:p>
      <w:pPr>
        <w:pStyle w:val="BodyText"/>
      </w:pPr>
      <w:r>
        <w:t>Answer 496: Das Bundes-Immissionsschutzgesetz (BImSchG) ist ein deutsches Gesetz...Answer 496: Das Bundes-Immissionsschutzgesetz (BImSchG) ist ein deutsches Gesetz...Answer 496: Das Bundes-Immissionsschutzgesetz (BImSchG) ist ein deutsches Gesetz...Answer 496: Das Bundes-Immissionsschutzgesetz (BImSchG) ist ein deutsches Gesetz...Answer 496: Das Bundes-Immissionsschutzgesetz (BImSchG) ist ein deutsches Gesetz...Answer 496: Das Bundes-Immissionsschutzgesetz (BImSchG) ist ein deutsches Gesetz...Answer 496: Das Bundes-Immissionsschutzgesetz (BImSchG) ist ein deutsches Gesetz...Answer 496: Das Bundes-Immissionsschutzgesetz (BImSchG) ist ein deutsches Gesetz...Answer 496: Das Bundes-Immissionsschutzgesetz (BImSchG) ist ein deutsches Gesetz...Answer 496: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(995)</w:t>
      </w:r>
    </w:p>
    <w:p>
      <w:pPr>
        <w:pStyle w:val="BodyText"/>
      </w:pPr>
      <w:r>
        <w:rPr>
          <w:color w:val="808080"/>
          <w:sz w:val="18"/>
        </w:rPr>
        <w:t>⏰ 2025-10-11 08:59:58.279427</w:t>
      </w:r>
    </w:p>
    <w:p>
      <w:pPr>
        <w:pStyle w:val="BodyText"/>
      </w:pPr>
      <w:r>
        <w:t>Question 497: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(996)</w:t>
      </w:r>
    </w:p>
    <w:p>
      <w:pPr>
        <w:pStyle w:val="BodyText"/>
      </w:pPr>
      <w:r>
        <w:rPr>
          <w:color w:val="808080"/>
          <w:sz w:val="18"/>
        </w:rPr>
        <w:t>⏰ 2025-10-11 09:00:28.279428</w:t>
      </w:r>
    </w:p>
    <w:p>
      <w:pPr>
        <w:pStyle w:val="BodyText"/>
      </w:pPr>
      <w:r>
        <w:t>Answer 497: Das Bundes-Immissionsschutzgesetz (BImSchG) ist ein deutsches Gesetz...Answer 497: Das Bundes-Immissionsschutzgesetz (BImSchG) ist ein deutsches Gesetz...Answer 497: Das Bundes-Immissionsschutzgesetz (BImSchG) ist ein deutsches Gesetz...Answer 497: Das Bundes-Immissionsschutzgesetz (BImSchG) ist ein deutsches Gesetz...Answer 497: Das Bundes-Immissionsschutzgesetz (BImSchG) ist ein deutsches Gesetz...Answer 497: Das Bundes-Immissionsschutzgesetz (BImSchG) ist ein deutsches Gesetz...Answer 497: Das Bundes-Immissionsschutzgesetz (BImSchG) ist ein deutsches Gesetz...Answer 497: Das Bundes-Immissionsschutzgesetz (BImSchG) ist ein deutsches Gesetz...Answer 497: Das Bundes-Immissionsschutzgesetz (BImSchG) ist ein deutsches Gesetz...Answer 497: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(997)</w:t>
      </w:r>
    </w:p>
    <w:p>
      <w:pPr>
        <w:pStyle w:val="BodyText"/>
      </w:pPr>
      <w:r>
        <w:rPr>
          <w:color w:val="808080"/>
          <w:sz w:val="18"/>
        </w:rPr>
        <w:t>⏰ 2025-10-11 09:00:58.279431</w:t>
      </w:r>
    </w:p>
    <w:p>
      <w:pPr>
        <w:pStyle w:val="BodyText"/>
      </w:pPr>
      <w:r>
        <w:t>Question 498: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(998)</w:t>
      </w:r>
    </w:p>
    <w:p>
      <w:pPr>
        <w:pStyle w:val="BodyText"/>
      </w:pPr>
      <w:r>
        <w:rPr>
          <w:color w:val="808080"/>
          <w:sz w:val="18"/>
        </w:rPr>
        <w:t>⏰ 2025-10-11 09:01:28.279432</w:t>
      </w:r>
    </w:p>
    <w:p>
      <w:pPr>
        <w:pStyle w:val="BodyText"/>
      </w:pPr>
      <w:r>
        <w:t>Answer 498: Das Bundes-Immissionsschutzgesetz (BImSchG) ist ein deutsches Gesetz...Answer 498: Das Bundes-Immissionsschutzgesetz (BImSchG) ist ein deutsches Gesetz...Answer 498: Das Bundes-Immissionsschutzgesetz (BImSchG) ist ein deutsches Gesetz...Answer 498: Das Bundes-Immissionsschutzgesetz (BImSchG) ist ein deutsches Gesetz...Answer 498: Das Bundes-Immissionsschutzgesetz (BImSchG) ist ein deutsches Gesetz...Answer 498: Das Bundes-Immissionsschutzgesetz (BImSchG) ist ein deutsches Gesetz...Answer 498: Das Bundes-Immissionsschutzgesetz (BImSchG) ist ein deutsches Gesetz...Answer 498: Das Bundes-Immissionsschutzgesetz (BImSchG) ist ein deutsches Gesetz...Answer 498: Das Bundes-Immissionsschutzgesetz (BImSchG) ist ein deutsches Gesetz...Answer 498: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(999)</w:t>
      </w:r>
    </w:p>
    <w:p>
      <w:pPr>
        <w:pStyle w:val="BodyText"/>
      </w:pPr>
      <w:r>
        <w:rPr>
          <w:color w:val="808080"/>
          <w:sz w:val="18"/>
        </w:rPr>
        <w:t>⏰ 2025-10-11 09:01:58.279435</w:t>
      </w:r>
    </w:p>
    <w:p>
      <w:pPr>
        <w:pStyle w:val="BodyText"/>
      </w:pPr>
      <w:r>
        <w:t>Question 499: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(1000)</w:t>
      </w:r>
    </w:p>
    <w:p>
      <w:pPr>
        <w:pStyle w:val="BodyText"/>
      </w:pPr>
      <w:r>
        <w:rPr>
          <w:color w:val="808080"/>
          <w:sz w:val="18"/>
        </w:rPr>
        <w:t>⏰ 2025-10-11 09:02:28.279436</w:t>
      </w:r>
    </w:p>
    <w:p>
      <w:pPr>
        <w:pStyle w:val="BodyText"/>
      </w:pPr>
      <w:r>
        <w:t>Answer 499: Das Bundes-Immissionsschutzgesetz (BImSchG) ist ein deutsches Gesetz...Answer 499: Das Bundes-Immissionsschutzgesetz (BImSchG) ist ein deutsches Gesetz...Answer 499: Das Bundes-Immissionsschutzgesetz (BImSchG) ist ein deutsches Gesetz...Answer 499: Das Bundes-Immissionsschutzgesetz (BImSchG) ist ein deutsches Gesetz...Answer 499: Das Bundes-Immissionsschutzgesetz (BImSchG) ist ein deutsches Gesetz...Answer 499: Das Bundes-Immissionsschutzgesetz (BImSchG) ist ein deutsches Gesetz...Answer 499: Das Bundes-Immissionsschutzgesetz (BImSchG) ist ein deutsches Gesetz...Answer 499: Das Bundes-Immissionsschutzgesetz (BImSchG) ist ein deutsches Gesetz...Answer 499: Das Bundes-Immissionsschutzgesetz (BImSchG) ist ein deutsches Gesetz...Answer 499: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(1001)</w:t>
      </w:r>
    </w:p>
    <w:p>
      <w:pPr>
        <w:pStyle w:val="BodyText"/>
      </w:pPr>
      <w:r>
        <w:rPr>
          <w:color w:val="808080"/>
          <w:sz w:val="18"/>
        </w:rPr>
        <w:t>⏰ 2025-10-11 09:02:58.279438</w:t>
      </w:r>
    </w:p>
    <w:p>
      <w:pPr>
        <w:pStyle w:val="BodyText"/>
      </w:pPr>
      <w:r>
        <w:t>Question 500: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(1002)</w:t>
      </w:r>
    </w:p>
    <w:p>
      <w:pPr>
        <w:pStyle w:val="BodyText"/>
      </w:pPr>
      <w:r>
        <w:rPr>
          <w:color w:val="808080"/>
          <w:sz w:val="18"/>
        </w:rPr>
        <w:t>⏰ 2025-10-11 09:03:28.279440</w:t>
      </w:r>
    </w:p>
    <w:p>
      <w:pPr>
        <w:pStyle w:val="BodyText"/>
      </w:pPr>
      <w:r>
        <w:t>Answer 500: Das Bundes-Immissionsschutzgesetz (BImSchG) ist ein deutsches Gesetz...Answer 500: Das Bundes-Immissionsschutzgesetz (BImSchG) ist ein deutsches Gesetz...Answer 500: Das Bundes-Immissionsschutzgesetz (BImSchG) ist ein deutsches Gesetz...Answer 500: Das Bundes-Immissionsschutzgesetz (BImSchG) ist ein deutsches Gesetz...Answer 500: Das Bundes-Immissionsschutzgesetz (BImSchG) ist ein deutsches Gesetz...Answer 500: Das Bundes-Immissionsschutzgesetz (BImSchG) ist ein deutsches Gesetz...Answer 500: Das Bundes-Immissionsschutzgesetz (BImSchG) ist ein deutsches Gesetz...Answer 500: Das Bundes-Immissionsschutzgesetz (BImSchG) ist ein deutsches Gesetz...Answer 500: Das Bundes-Immissionsschutzgesetz (BImSchG) ist ein deutsches Gesetz...Answer 500: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(1003)</w:t>
      </w:r>
    </w:p>
    <w:p>
      <w:pPr>
        <w:pStyle w:val="BodyText"/>
      </w:pPr>
      <w:r>
        <w:rPr>
          <w:color w:val="808080"/>
          <w:sz w:val="18"/>
        </w:rPr>
        <w:t>⏰ 2025-10-11 09:03:58.279443</w:t>
      </w:r>
    </w:p>
    <w:p>
      <w:pPr>
        <w:pStyle w:val="BodyText"/>
      </w:pPr>
      <w:r>
        <w:t>Question 501: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(1004)</w:t>
      </w:r>
    </w:p>
    <w:p>
      <w:pPr>
        <w:pStyle w:val="BodyText"/>
      </w:pPr>
      <w:r>
        <w:rPr>
          <w:color w:val="808080"/>
          <w:sz w:val="18"/>
        </w:rPr>
        <w:t>⏰ 2025-10-11 09:04:28.279445</w:t>
      </w:r>
    </w:p>
    <w:p>
      <w:pPr>
        <w:pStyle w:val="BodyText"/>
      </w:pPr>
      <w:r>
        <w:t>Answer 501: Das Bundes-Immissionsschutzgesetz (BImSchG) ist ein deutsches Gesetz...Answer 501: Das Bundes-Immissionsschutzgesetz (BImSchG) ist ein deutsches Gesetz...Answer 501: Das Bundes-Immissionsschutzgesetz (BImSchG) ist ein deutsches Gesetz...Answer 501: Das Bundes-Immissionsschutzgesetz (BImSchG) ist ein deutsches Gesetz...Answer 501: Das Bundes-Immissionsschutzgesetz (BImSchG) ist ein deutsches Gesetz...Answer 501: Das Bundes-Immissionsschutzgesetz (BImSchG) ist ein deutsches Gesetz...Answer 501: Das Bundes-Immissionsschutzgesetz (BImSchG) ist ein deutsches Gesetz...Answer 501: Das Bundes-Immissionsschutzgesetz (BImSchG) ist ein deutsches Gesetz...Answer 501: Das Bundes-Immissionsschutzgesetz (BImSchG) ist ein deutsches Gesetz...Answer 501: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(1005)</w:t>
      </w:r>
    </w:p>
    <w:p>
      <w:pPr>
        <w:pStyle w:val="BodyText"/>
      </w:pPr>
      <w:r>
        <w:rPr>
          <w:color w:val="808080"/>
          <w:sz w:val="18"/>
        </w:rPr>
        <w:t>⏰ 2025-10-11 09:04:58.279448</w:t>
      </w:r>
    </w:p>
    <w:p>
      <w:pPr>
        <w:pStyle w:val="BodyText"/>
      </w:pPr>
      <w:r>
        <w:t>Question 502: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(1006)</w:t>
      </w:r>
    </w:p>
    <w:p>
      <w:pPr>
        <w:pStyle w:val="BodyText"/>
      </w:pPr>
      <w:r>
        <w:rPr>
          <w:color w:val="808080"/>
          <w:sz w:val="18"/>
        </w:rPr>
        <w:t>⏰ 2025-10-11 09:05:28.279450</w:t>
      </w:r>
    </w:p>
    <w:p>
      <w:pPr>
        <w:pStyle w:val="BodyText"/>
      </w:pPr>
      <w:r>
        <w:t>Answer 502: Das Bundes-Immissionsschutzgesetz (BImSchG) ist ein deutsches Gesetz...Answer 502: Das Bundes-Immissionsschutzgesetz (BImSchG) ist ein deutsches Gesetz...Answer 502: Das Bundes-Immissionsschutzgesetz (BImSchG) ist ein deutsches Gesetz...Answer 502: Das Bundes-Immissionsschutzgesetz (BImSchG) ist ein deutsches Gesetz...Answer 502: Das Bundes-Immissionsschutzgesetz (BImSchG) ist ein deutsches Gesetz...Answer 502: Das Bundes-Immissionsschutzgesetz (BImSchG) ist ein deutsches Gesetz...Answer 502: Das Bundes-Immissionsschutzgesetz (BImSchG) ist ein deutsches Gesetz...Answer 502: Das Bundes-Immissionsschutzgesetz (BImSchG) ist ein deutsches Gesetz...Answer 502: Das Bundes-Immissionsschutzgesetz (BImSchG) ist ein deutsches Gesetz...Answer 502: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(1007)</w:t>
      </w:r>
    </w:p>
    <w:p>
      <w:pPr>
        <w:pStyle w:val="BodyText"/>
      </w:pPr>
      <w:r>
        <w:rPr>
          <w:color w:val="808080"/>
          <w:sz w:val="18"/>
        </w:rPr>
        <w:t>⏰ 2025-10-11 09:05:58.279454</w:t>
      </w:r>
    </w:p>
    <w:p>
      <w:pPr>
        <w:pStyle w:val="BodyText"/>
      </w:pPr>
      <w:r>
        <w:t>Question 503: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(1008)</w:t>
      </w:r>
    </w:p>
    <w:p>
      <w:pPr>
        <w:pStyle w:val="BodyText"/>
      </w:pPr>
      <w:r>
        <w:rPr>
          <w:color w:val="808080"/>
          <w:sz w:val="18"/>
        </w:rPr>
        <w:t>⏰ 2025-10-11 09:06:28.279455</w:t>
      </w:r>
    </w:p>
    <w:p>
      <w:pPr>
        <w:pStyle w:val="BodyText"/>
      </w:pPr>
      <w:r>
        <w:t>Answer 503: Das Bundes-Immissionsschutzgesetz (BImSchG) ist ein deutsches Gesetz...Answer 503: Das Bundes-Immissionsschutzgesetz (BImSchG) ist ein deutsches Gesetz...Answer 503: Das Bundes-Immissionsschutzgesetz (BImSchG) ist ein deutsches Gesetz...Answer 503: Das Bundes-Immissionsschutzgesetz (BImSchG) ist ein deutsches Gesetz...Answer 503: Das Bundes-Immissionsschutzgesetz (BImSchG) ist ein deutsches Gesetz...Answer 503: Das Bundes-Immissionsschutzgesetz (BImSchG) ist ein deutsches Gesetz...Answer 503: Das Bundes-Immissionsschutzgesetz (BImSchG) ist ein deutsches Gesetz...Answer 503: Das Bundes-Immissionsschutzgesetz (BImSchG) ist ein deutsches Gesetz...Answer 503: Das Bundes-Immissionsschutzgesetz (BImSchG) ist ein deutsches Gesetz...Answer 503: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(1009)</w:t>
      </w:r>
    </w:p>
    <w:p>
      <w:pPr>
        <w:pStyle w:val="BodyText"/>
      </w:pPr>
      <w:r>
        <w:rPr>
          <w:color w:val="808080"/>
          <w:sz w:val="18"/>
        </w:rPr>
        <w:t>⏰ 2025-10-11 09:06:58.279458</w:t>
      </w:r>
    </w:p>
    <w:p>
      <w:pPr>
        <w:pStyle w:val="BodyText"/>
      </w:pPr>
      <w:r>
        <w:t>Question 504: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(1010)</w:t>
      </w:r>
    </w:p>
    <w:p>
      <w:pPr>
        <w:pStyle w:val="BodyText"/>
      </w:pPr>
      <w:r>
        <w:rPr>
          <w:color w:val="808080"/>
          <w:sz w:val="18"/>
        </w:rPr>
        <w:t>⏰ 2025-10-11 09:07:28.279459</w:t>
      </w:r>
    </w:p>
    <w:p>
      <w:pPr>
        <w:pStyle w:val="BodyText"/>
      </w:pPr>
      <w:r>
        <w:t>Answer 504: Das Bundes-Immissionsschutzgesetz (BImSchG) ist ein deutsches Gesetz...Answer 504: Das Bundes-Immissionsschutzgesetz (BImSchG) ist ein deutsches Gesetz...Answer 504: Das Bundes-Immissionsschutzgesetz (BImSchG) ist ein deutsches Gesetz...Answer 504: Das Bundes-Immissionsschutzgesetz (BImSchG) ist ein deutsches Gesetz...Answer 504: Das Bundes-Immissionsschutzgesetz (BImSchG) ist ein deutsches Gesetz...Answer 504: Das Bundes-Immissionsschutzgesetz (BImSchG) ist ein deutsches Gesetz...Answer 504: Das Bundes-Immissionsschutzgesetz (BImSchG) ist ein deutsches Gesetz...Answer 504: Das Bundes-Immissionsschutzgesetz (BImSchG) ist ein deutsches Gesetz...Answer 504: Das Bundes-Immissionsschutzgesetz (BImSchG) ist ein deutsches Gesetz...Answer 504: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(1011)</w:t>
      </w:r>
    </w:p>
    <w:p>
      <w:pPr>
        <w:pStyle w:val="BodyText"/>
      </w:pPr>
      <w:r>
        <w:rPr>
          <w:color w:val="808080"/>
          <w:sz w:val="18"/>
        </w:rPr>
        <w:t>⏰ 2025-10-11 09:07:58.279462</w:t>
      </w:r>
    </w:p>
    <w:p>
      <w:pPr>
        <w:pStyle w:val="BodyText"/>
      </w:pPr>
      <w:r>
        <w:t>Question 505: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(1012)</w:t>
      </w:r>
    </w:p>
    <w:p>
      <w:pPr>
        <w:pStyle w:val="BodyText"/>
      </w:pPr>
      <w:r>
        <w:rPr>
          <w:color w:val="808080"/>
          <w:sz w:val="18"/>
        </w:rPr>
        <w:t>⏰ 2025-10-11 09:08:28.279463</w:t>
      </w:r>
    </w:p>
    <w:p>
      <w:pPr>
        <w:pStyle w:val="BodyText"/>
      </w:pPr>
      <w:r>
        <w:t>Answer 505: Das Bundes-Immissionsschutzgesetz (BImSchG) ist ein deutsches Gesetz...Answer 505: Das Bundes-Immissionsschutzgesetz (BImSchG) ist ein deutsches Gesetz...Answer 505: Das Bundes-Immissionsschutzgesetz (BImSchG) ist ein deutsches Gesetz...Answer 505: Das Bundes-Immissionsschutzgesetz (BImSchG) ist ein deutsches Gesetz...Answer 505: Das Bundes-Immissionsschutzgesetz (BImSchG) ist ein deutsches Gesetz...Answer 505: Das Bundes-Immissionsschutzgesetz (BImSchG) ist ein deutsches Gesetz...Answer 505: Das Bundes-Immissionsschutzgesetz (BImSchG) ist ein deutsches Gesetz...Answer 505: Das Bundes-Immissionsschutzgesetz (BImSchG) ist ein deutsches Gesetz...Answer 505: Das Bundes-Immissionsschutzgesetz (BImSchG) ist ein deutsches Gesetz...Answer 505: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(1013)</w:t>
      </w:r>
    </w:p>
    <w:p>
      <w:pPr>
        <w:pStyle w:val="BodyText"/>
      </w:pPr>
      <w:r>
        <w:rPr>
          <w:color w:val="808080"/>
          <w:sz w:val="18"/>
        </w:rPr>
        <w:t>⏰ 2025-10-11 09:08:58.279466</w:t>
      </w:r>
    </w:p>
    <w:p>
      <w:pPr>
        <w:pStyle w:val="BodyText"/>
      </w:pPr>
      <w:r>
        <w:t>Question 506: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(1014)</w:t>
      </w:r>
    </w:p>
    <w:p>
      <w:pPr>
        <w:pStyle w:val="BodyText"/>
      </w:pPr>
      <w:r>
        <w:rPr>
          <w:color w:val="808080"/>
          <w:sz w:val="18"/>
        </w:rPr>
        <w:t>⏰ 2025-10-11 09:09:28.279468</w:t>
      </w:r>
    </w:p>
    <w:p>
      <w:pPr>
        <w:pStyle w:val="BodyText"/>
      </w:pPr>
      <w:r>
        <w:t>Answer 506: Das Bundes-Immissionsschutzgesetz (BImSchG) ist ein deutsches Gesetz...Answer 506: Das Bundes-Immissionsschutzgesetz (BImSchG) ist ein deutsches Gesetz...Answer 506: Das Bundes-Immissionsschutzgesetz (BImSchG) ist ein deutsches Gesetz...Answer 506: Das Bundes-Immissionsschutzgesetz (BImSchG) ist ein deutsches Gesetz...Answer 506: Das Bundes-Immissionsschutzgesetz (BImSchG) ist ein deutsches Gesetz...Answer 506: Das Bundes-Immissionsschutzgesetz (BImSchG) ist ein deutsches Gesetz...Answer 506: Das Bundes-Immissionsschutzgesetz (BImSchG) ist ein deutsches Gesetz...Answer 506: Das Bundes-Immissionsschutzgesetz (BImSchG) ist ein deutsches Gesetz...Answer 506: Das Bundes-Immissionsschutzgesetz (BImSchG) ist ein deutsches Gesetz...Answer 506: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(1015)</w:t>
      </w:r>
    </w:p>
    <w:p>
      <w:pPr>
        <w:pStyle w:val="BodyText"/>
      </w:pPr>
      <w:r>
        <w:rPr>
          <w:color w:val="808080"/>
          <w:sz w:val="18"/>
        </w:rPr>
        <w:t>⏰ 2025-10-11 09:09:58.279470</w:t>
      </w:r>
    </w:p>
    <w:p>
      <w:pPr>
        <w:pStyle w:val="BodyText"/>
      </w:pPr>
      <w:r>
        <w:t>Question 507: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(1016)</w:t>
      </w:r>
    </w:p>
    <w:p>
      <w:pPr>
        <w:pStyle w:val="BodyText"/>
      </w:pPr>
      <w:r>
        <w:rPr>
          <w:color w:val="808080"/>
          <w:sz w:val="18"/>
        </w:rPr>
        <w:t>⏰ 2025-10-11 09:10:28.279472</w:t>
      </w:r>
    </w:p>
    <w:p>
      <w:pPr>
        <w:pStyle w:val="BodyText"/>
      </w:pPr>
      <w:r>
        <w:t>Answer 507: Das Bundes-Immissionsschutzgesetz (BImSchG) ist ein deutsches Gesetz...Answer 507: Das Bundes-Immissionsschutzgesetz (BImSchG) ist ein deutsches Gesetz...Answer 507: Das Bundes-Immissionsschutzgesetz (BImSchG) ist ein deutsches Gesetz...Answer 507: Das Bundes-Immissionsschutzgesetz (BImSchG) ist ein deutsches Gesetz...Answer 507: Das Bundes-Immissionsschutzgesetz (BImSchG) ist ein deutsches Gesetz...Answer 507: Das Bundes-Immissionsschutzgesetz (BImSchG) ist ein deutsches Gesetz...Answer 507: Das Bundes-Immissionsschutzgesetz (BImSchG) ist ein deutsches Gesetz...Answer 507: Das Bundes-Immissionsschutzgesetz (BImSchG) ist ein deutsches Gesetz...Answer 507: Das Bundes-Immissionsschutzgesetz (BImSchG) ist ein deutsches Gesetz...Answer 507: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(1017)</w:t>
      </w:r>
    </w:p>
    <w:p>
      <w:pPr>
        <w:pStyle w:val="BodyText"/>
      </w:pPr>
      <w:r>
        <w:rPr>
          <w:color w:val="808080"/>
          <w:sz w:val="18"/>
        </w:rPr>
        <w:t>⏰ 2025-10-11 09:10:58.279474</w:t>
      </w:r>
    </w:p>
    <w:p>
      <w:pPr>
        <w:pStyle w:val="BodyText"/>
      </w:pPr>
      <w:r>
        <w:t>Question 508: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(1018)</w:t>
      </w:r>
    </w:p>
    <w:p>
      <w:pPr>
        <w:pStyle w:val="BodyText"/>
      </w:pPr>
      <w:r>
        <w:rPr>
          <w:color w:val="808080"/>
          <w:sz w:val="18"/>
        </w:rPr>
        <w:t>⏰ 2025-10-11 09:11:28.279476</w:t>
      </w:r>
    </w:p>
    <w:p>
      <w:pPr>
        <w:pStyle w:val="BodyText"/>
      </w:pPr>
      <w:r>
        <w:t>Answer 508: Das Bundes-Immissionsschutzgesetz (BImSchG) ist ein deutsches Gesetz...Answer 508: Das Bundes-Immissionsschutzgesetz (BImSchG) ist ein deutsches Gesetz...Answer 508: Das Bundes-Immissionsschutzgesetz (BImSchG) ist ein deutsches Gesetz...Answer 508: Das Bundes-Immissionsschutzgesetz (BImSchG) ist ein deutsches Gesetz...Answer 508: Das Bundes-Immissionsschutzgesetz (BImSchG) ist ein deutsches Gesetz...Answer 508: Das Bundes-Immissionsschutzgesetz (BImSchG) ist ein deutsches Gesetz...Answer 508: Das Bundes-Immissionsschutzgesetz (BImSchG) ist ein deutsches Gesetz...Answer 508: Das Bundes-Immissionsschutzgesetz (BImSchG) ist ein deutsches Gesetz...Answer 508: Das Bundes-Immissionsschutzgesetz (BImSchG) ist ein deutsches Gesetz...Answer 508: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(1019)</w:t>
      </w:r>
    </w:p>
    <w:p>
      <w:pPr>
        <w:pStyle w:val="BodyText"/>
      </w:pPr>
      <w:r>
        <w:rPr>
          <w:color w:val="808080"/>
          <w:sz w:val="18"/>
        </w:rPr>
        <w:t>⏰ 2025-10-11 09:11:58.279478</w:t>
      </w:r>
    </w:p>
    <w:p>
      <w:pPr>
        <w:pStyle w:val="BodyText"/>
      </w:pPr>
      <w:r>
        <w:t>Question 509: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(1020)</w:t>
      </w:r>
    </w:p>
    <w:p>
      <w:pPr>
        <w:pStyle w:val="BodyText"/>
      </w:pPr>
      <w:r>
        <w:rPr>
          <w:color w:val="808080"/>
          <w:sz w:val="18"/>
        </w:rPr>
        <w:t>⏰ 2025-10-11 09:12:28.279479</w:t>
      </w:r>
    </w:p>
    <w:p>
      <w:pPr>
        <w:pStyle w:val="BodyText"/>
      </w:pPr>
      <w:r>
        <w:t>Answer 509: Das Bundes-Immissionsschutzgesetz (BImSchG) ist ein deutsches Gesetz...Answer 509: Das Bundes-Immissionsschutzgesetz (BImSchG) ist ein deutsches Gesetz...Answer 509: Das Bundes-Immissionsschutzgesetz (BImSchG) ist ein deutsches Gesetz...Answer 509: Das Bundes-Immissionsschutzgesetz (BImSchG) ist ein deutsches Gesetz...Answer 509: Das Bundes-Immissionsschutzgesetz (BImSchG) ist ein deutsches Gesetz...Answer 509: Das Bundes-Immissionsschutzgesetz (BImSchG) ist ein deutsches Gesetz...Answer 509: Das Bundes-Immissionsschutzgesetz (BImSchG) ist ein deutsches Gesetz...Answer 509: Das Bundes-Immissionsschutzgesetz (BImSchG) ist ein deutsches Gesetz...Answer 509: Das Bundes-Immissionsschutzgesetz (BImSchG) ist ein deutsches Gesetz...Answer 509: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(1021)</w:t>
      </w:r>
    </w:p>
    <w:p>
      <w:pPr>
        <w:pStyle w:val="BodyText"/>
      </w:pPr>
      <w:r>
        <w:rPr>
          <w:color w:val="808080"/>
          <w:sz w:val="18"/>
        </w:rPr>
        <w:t>⏰ 2025-10-11 09:12:58.279483</w:t>
      </w:r>
    </w:p>
    <w:p>
      <w:pPr>
        <w:pStyle w:val="BodyText"/>
      </w:pPr>
      <w:r>
        <w:t>Question 510: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(1022)</w:t>
      </w:r>
    </w:p>
    <w:p>
      <w:pPr>
        <w:pStyle w:val="BodyText"/>
      </w:pPr>
      <w:r>
        <w:rPr>
          <w:color w:val="808080"/>
          <w:sz w:val="18"/>
        </w:rPr>
        <w:t>⏰ 2025-10-11 09:13:28.279484</w:t>
      </w:r>
    </w:p>
    <w:p>
      <w:pPr>
        <w:pStyle w:val="BodyText"/>
      </w:pPr>
      <w:r>
        <w:t>Answer 510: Das Bundes-Immissionsschutzgesetz (BImSchG) ist ein deutsches Gesetz...Answer 510: Das Bundes-Immissionsschutzgesetz (BImSchG) ist ein deutsches Gesetz...Answer 510: Das Bundes-Immissionsschutzgesetz (BImSchG) ist ein deutsches Gesetz...Answer 510: Das Bundes-Immissionsschutzgesetz (BImSchG) ist ein deutsches Gesetz...Answer 510: Das Bundes-Immissionsschutzgesetz (BImSchG) ist ein deutsches Gesetz...Answer 510: Das Bundes-Immissionsschutzgesetz (BImSchG) ist ein deutsches Gesetz...Answer 510: Das Bundes-Immissionsschutzgesetz (BImSchG) ist ein deutsches Gesetz...Answer 510: Das Bundes-Immissionsschutzgesetz (BImSchG) ist ein deutsches Gesetz...Answer 510: Das Bundes-Immissionsschutzgesetz (BImSchG) ist ein deutsches Gesetz...Answer 510: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(1023)</w:t>
      </w:r>
    </w:p>
    <w:p>
      <w:pPr>
        <w:pStyle w:val="BodyText"/>
      </w:pPr>
      <w:r>
        <w:rPr>
          <w:color w:val="808080"/>
          <w:sz w:val="18"/>
        </w:rPr>
        <w:t>⏰ 2025-10-11 09:13:58.279488</w:t>
      </w:r>
    </w:p>
    <w:p>
      <w:pPr>
        <w:pStyle w:val="BodyText"/>
      </w:pPr>
      <w:r>
        <w:t>Question 511: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(1024)</w:t>
      </w:r>
    </w:p>
    <w:p>
      <w:pPr>
        <w:pStyle w:val="BodyText"/>
      </w:pPr>
      <w:r>
        <w:rPr>
          <w:color w:val="808080"/>
          <w:sz w:val="18"/>
        </w:rPr>
        <w:t>⏰ 2025-10-11 09:14:28.279489</w:t>
      </w:r>
    </w:p>
    <w:p>
      <w:pPr>
        <w:pStyle w:val="BodyText"/>
      </w:pPr>
      <w:r>
        <w:t>Answer 511: Das Bundes-Immissionsschutzgesetz (BImSchG) ist ein deutsches Gesetz...Answer 511: Das Bundes-Immissionsschutzgesetz (BImSchG) ist ein deutsches Gesetz...Answer 511: Das Bundes-Immissionsschutzgesetz (BImSchG) ist ein deutsches Gesetz...Answer 511: Das Bundes-Immissionsschutzgesetz (BImSchG) ist ein deutsches Gesetz...Answer 511: Das Bundes-Immissionsschutzgesetz (BImSchG) ist ein deutsches Gesetz...Answer 511: Das Bundes-Immissionsschutzgesetz (BImSchG) ist ein deutsches Gesetz...Answer 511: Das Bundes-Immissionsschutzgesetz (BImSchG) ist ein deutsches Gesetz...Answer 511: Das Bundes-Immissionsschutzgesetz (BImSchG) ist ein deutsches Gesetz...Answer 511: Das Bundes-Immissionsschutzgesetz (BImSchG) ist ein deutsches Gesetz...Answer 511: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(1025)</w:t>
      </w:r>
    </w:p>
    <w:p>
      <w:pPr>
        <w:pStyle w:val="BodyText"/>
      </w:pPr>
      <w:r>
        <w:rPr>
          <w:color w:val="808080"/>
          <w:sz w:val="18"/>
        </w:rPr>
        <w:t>⏰ 2025-10-11 09:14:58.279492</w:t>
      </w:r>
    </w:p>
    <w:p>
      <w:pPr>
        <w:pStyle w:val="BodyText"/>
      </w:pPr>
      <w:r>
        <w:t>Question 512: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(1026)</w:t>
      </w:r>
    </w:p>
    <w:p>
      <w:pPr>
        <w:pStyle w:val="BodyText"/>
      </w:pPr>
      <w:r>
        <w:rPr>
          <w:color w:val="808080"/>
          <w:sz w:val="18"/>
        </w:rPr>
        <w:t>⏰ 2025-10-11 09:15:28.279493</w:t>
      </w:r>
    </w:p>
    <w:p>
      <w:pPr>
        <w:pStyle w:val="BodyText"/>
      </w:pPr>
      <w:r>
        <w:t>Answer 512: Das Bundes-Immissionsschutzgesetz (BImSchG) ist ein deutsches Gesetz...Answer 512: Das Bundes-Immissionsschutzgesetz (BImSchG) ist ein deutsches Gesetz...Answer 512: Das Bundes-Immissionsschutzgesetz (BImSchG) ist ein deutsches Gesetz...Answer 512: Das Bundes-Immissionsschutzgesetz (BImSchG) ist ein deutsches Gesetz...Answer 512: Das Bundes-Immissionsschutzgesetz (BImSchG) ist ein deutsches Gesetz...Answer 512: Das Bundes-Immissionsschutzgesetz (BImSchG) ist ein deutsches Gesetz...Answer 512: Das Bundes-Immissionsschutzgesetz (BImSchG) ist ein deutsches Gesetz...Answer 512: Das Bundes-Immissionsschutzgesetz (BImSchG) ist ein deutsches Gesetz...Answer 512: Das Bundes-Immissionsschutzgesetz (BImSchG) ist ein deutsches Gesetz...Answer 512: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(1027)</w:t>
      </w:r>
    </w:p>
    <w:p>
      <w:pPr>
        <w:pStyle w:val="BodyText"/>
      </w:pPr>
      <w:r>
        <w:rPr>
          <w:color w:val="808080"/>
          <w:sz w:val="18"/>
        </w:rPr>
        <w:t>⏰ 2025-10-11 09:15:58.279496</w:t>
      </w:r>
    </w:p>
    <w:p>
      <w:pPr>
        <w:pStyle w:val="BodyText"/>
      </w:pPr>
      <w:r>
        <w:t>Question 513: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(1028)</w:t>
      </w:r>
    </w:p>
    <w:p>
      <w:pPr>
        <w:pStyle w:val="BodyText"/>
      </w:pPr>
      <w:r>
        <w:rPr>
          <w:color w:val="808080"/>
          <w:sz w:val="18"/>
        </w:rPr>
        <w:t>⏰ 2025-10-11 09:16:28.279497</w:t>
      </w:r>
    </w:p>
    <w:p>
      <w:pPr>
        <w:pStyle w:val="BodyText"/>
      </w:pPr>
      <w:r>
        <w:t>Answer 513: Das Bundes-Immissionsschutzgesetz (BImSchG) ist ein deutsches Gesetz...Answer 513: Das Bundes-Immissionsschutzgesetz (BImSchG) ist ein deutsches Gesetz...Answer 513: Das Bundes-Immissionsschutzgesetz (BImSchG) ist ein deutsches Gesetz...Answer 513: Das Bundes-Immissionsschutzgesetz (BImSchG) ist ein deutsches Gesetz...Answer 513: Das Bundes-Immissionsschutzgesetz (BImSchG) ist ein deutsches Gesetz...Answer 513: Das Bundes-Immissionsschutzgesetz (BImSchG) ist ein deutsches Gesetz...Answer 513: Das Bundes-Immissionsschutzgesetz (BImSchG) ist ein deutsches Gesetz...Answer 513: Das Bundes-Immissionsschutzgesetz (BImSchG) ist ein deutsches Gesetz...Answer 513: Das Bundes-Immissionsschutzgesetz (BImSchG) ist ein deutsches Gesetz...Answer 513: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(1029)</w:t>
      </w:r>
    </w:p>
    <w:p>
      <w:pPr>
        <w:pStyle w:val="BodyText"/>
      </w:pPr>
      <w:r>
        <w:rPr>
          <w:color w:val="808080"/>
          <w:sz w:val="18"/>
        </w:rPr>
        <w:t>⏰ 2025-10-11 09:16:58.279499</w:t>
      </w:r>
    </w:p>
    <w:p>
      <w:pPr>
        <w:pStyle w:val="BodyText"/>
      </w:pPr>
      <w:r>
        <w:t>Question 514: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(1030)</w:t>
      </w:r>
    </w:p>
    <w:p>
      <w:pPr>
        <w:pStyle w:val="BodyText"/>
      </w:pPr>
      <w:r>
        <w:rPr>
          <w:color w:val="808080"/>
          <w:sz w:val="18"/>
        </w:rPr>
        <w:t>⏰ 2025-10-11 09:17:28.279501</w:t>
      </w:r>
    </w:p>
    <w:p>
      <w:pPr>
        <w:pStyle w:val="BodyText"/>
      </w:pPr>
      <w:r>
        <w:t>Answer 514: Das Bundes-Immissionsschutzgesetz (BImSchG) ist ein deutsches Gesetz...Answer 514: Das Bundes-Immissionsschutzgesetz (BImSchG) ist ein deutsches Gesetz...Answer 514: Das Bundes-Immissionsschutzgesetz (BImSchG) ist ein deutsches Gesetz...Answer 514: Das Bundes-Immissionsschutzgesetz (BImSchG) ist ein deutsches Gesetz...Answer 514: Das Bundes-Immissionsschutzgesetz (BImSchG) ist ein deutsches Gesetz...Answer 514: Das Bundes-Immissionsschutzgesetz (BImSchG) ist ein deutsches Gesetz...Answer 514: Das Bundes-Immissionsschutzgesetz (BImSchG) ist ein deutsches Gesetz...Answer 514: Das Bundes-Immissionsschutzgesetz (BImSchG) ist ein deutsches Gesetz...Answer 514: Das Bundes-Immissionsschutzgesetz (BImSchG) ist ein deutsches Gesetz...Answer 514: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(1031)</w:t>
      </w:r>
    </w:p>
    <w:p>
      <w:pPr>
        <w:pStyle w:val="BodyText"/>
      </w:pPr>
      <w:r>
        <w:rPr>
          <w:color w:val="808080"/>
          <w:sz w:val="18"/>
        </w:rPr>
        <w:t>⏰ 2025-10-11 09:17:58.279503</w:t>
      </w:r>
    </w:p>
    <w:p>
      <w:pPr>
        <w:pStyle w:val="BodyText"/>
      </w:pPr>
      <w:r>
        <w:t>Question 515: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(1032)</w:t>
      </w:r>
    </w:p>
    <w:p>
      <w:pPr>
        <w:pStyle w:val="BodyText"/>
      </w:pPr>
      <w:r>
        <w:rPr>
          <w:color w:val="808080"/>
          <w:sz w:val="18"/>
        </w:rPr>
        <w:t>⏰ 2025-10-11 09:18:28.279505</w:t>
      </w:r>
    </w:p>
    <w:p>
      <w:pPr>
        <w:pStyle w:val="BodyText"/>
      </w:pPr>
      <w:r>
        <w:t>Answer 515: Das Bundes-Immissionsschutzgesetz (BImSchG) ist ein deutsches Gesetz...Answer 515: Das Bundes-Immissionsschutzgesetz (BImSchG) ist ein deutsches Gesetz...Answer 515: Das Bundes-Immissionsschutzgesetz (BImSchG) ist ein deutsches Gesetz...Answer 515: Das Bundes-Immissionsschutzgesetz (BImSchG) ist ein deutsches Gesetz...Answer 515: Das Bundes-Immissionsschutzgesetz (BImSchG) ist ein deutsches Gesetz...Answer 515: Das Bundes-Immissionsschutzgesetz (BImSchG) ist ein deutsches Gesetz...Answer 515: Das Bundes-Immissionsschutzgesetz (BImSchG) ist ein deutsches Gesetz...Answer 515: Das Bundes-Immissionsschutzgesetz (BImSchG) ist ein deutsches Gesetz...Answer 515: Das Bundes-Immissionsschutzgesetz (BImSchG) ist ein deutsches Gesetz...Answer 515: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(1033)</w:t>
      </w:r>
    </w:p>
    <w:p>
      <w:pPr>
        <w:pStyle w:val="BodyText"/>
      </w:pPr>
      <w:r>
        <w:rPr>
          <w:color w:val="808080"/>
          <w:sz w:val="18"/>
        </w:rPr>
        <w:t>⏰ 2025-10-11 09:18:58.279508</w:t>
      </w:r>
    </w:p>
    <w:p>
      <w:pPr>
        <w:pStyle w:val="BodyText"/>
      </w:pPr>
      <w:r>
        <w:t>Question 516: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(1034)</w:t>
      </w:r>
    </w:p>
    <w:p>
      <w:pPr>
        <w:pStyle w:val="BodyText"/>
      </w:pPr>
      <w:r>
        <w:rPr>
          <w:color w:val="808080"/>
          <w:sz w:val="18"/>
        </w:rPr>
        <w:t>⏰ 2025-10-11 09:19:28.279510</w:t>
      </w:r>
    </w:p>
    <w:p>
      <w:pPr>
        <w:pStyle w:val="BodyText"/>
      </w:pPr>
      <w:r>
        <w:t>Answer 516: Das Bundes-Immissionsschutzgesetz (BImSchG) ist ein deutsches Gesetz...Answer 516: Das Bundes-Immissionsschutzgesetz (BImSchG) ist ein deutsches Gesetz...Answer 516: Das Bundes-Immissionsschutzgesetz (BImSchG) ist ein deutsches Gesetz...Answer 516: Das Bundes-Immissionsschutzgesetz (BImSchG) ist ein deutsches Gesetz...Answer 516: Das Bundes-Immissionsschutzgesetz (BImSchG) ist ein deutsches Gesetz...Answer 516: Das Bundes-Immissionsschutzgesetz (BImSchG) ist ein deutsches Gesetz...Answer 516: Das Bundes-Immissionsschutzgesetz (BImSchG) ist ein deutsches Gesetz...Answer 516: Das Bundes-Immissionsschutzgesetz (BImSchG) ist ein deutsches Gesetz...Answer 516: Das Bundes-Immissionsschutzgesetz (BImSchG) ist ein deutsches Gesetz...Answer 516: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(1035)</w:t>
      </w:r>
    </w:p>
    <w:p>
      <w:pPr>
        <w:pStyle w:val="BodyText"/>
      </w:pPr>
      <w:r>
        <w:rPr>
          <w:color w:val="808080"/>
          <w:sz w:val="18"/>
        </w:rPr>
        <w:t>⏰ 2025-10-11 09:19:58.279512</w:t>
      </w:r>
    </w:p>
    <w:p>
      <w:pPr>
        <w:pStyle w:val="BodyText"/>
      </w:pPr>
      <w:r>
        <w:t>Question 517: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(1036)</w:t>
      </w:r>
    </w:p>
    <w:p>
      <w:pPr>
        <w:pStyle w:val="BodyText"/>
      </w:pPr>
      <w:r>
        <w:rPr>
          <w:color w:val="808080"/>
          <w:sz w:val="18"/>
        </w:rPr>
        <w:t>⏰ 2025-10-11 09:20:28.279513</w:t>
      </w:r>
    </w:p>
    <w:p>
      <w:pPr>
        <w:pStyle w:val="BodyText"/>
      </w:pPr>
      <w:r>
        <w:t>Answer 517: Das Bundes-Immissionsschutzgesetz (BImSchG) ist ein deutsches Gesetz...Answer 517: Das Bundes-Immissionsschutzgesetz (BImSchG) ist ein deutsches Gesetz...Answer 517: Das Bundes-Immissionsschutzgesetz (BImSchG) ist ein deutsches Gesetz...Answer 517: Das Bundes-Immissionsschutzgesetz (BImSchG) ist ein deutsches Gesetz...Answer 517: Das Bundes-Immissionsschutzgesetz (BImSchG) ist ein deutsches Gesetz...Answer 517: Das Bundes-Immissionsschutzgesetz (BImSchG) ist ein deutsches Gesetz...Answer 517: Das Bundes-Immissionsschutzgesetz (BImSchG) ist ein deutsches Gesetz...Answer 517: Das Bundes-Immissionsschutzgesetz (BImSchG) ist ein deutsches Gesetz...Answer 517: Das Bundes-Immissionsschutzgesetz (BImSchG) ist ein deutsches Gesetz...Answer 517: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(1037)</w:t>
      </w:r>
    </w:p>
    <w:p>
      <w:pPr>
        <w:pStyle w:val="BodyText"/>
      </w:pPr>
      <w:r>
        <w:rPr>
          <w:color w:val="808080"/>
          <w:sz w:val="18"/>
        </w:rPr>
        <w:t>⏰ 2025-10-11 09:20:58.279518</w:t>
      </w:r>
    </w:p>
    <w:p>
      <w:pPr>
        <w:pStyle w:val="BodyText"/>
      </w:pPr>
      <w:r>
        <w:t>Question 518: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(1038)</w:t>
      </w:r>
    </w:p>
    <w:p>
      <w:pPr>
        <w:pStyle w:val="BodyText"/>
      </w:pPr>
      <w:r>
        <w:rPr>
          <w:color w:val="808080"/>
          <w:sz w:val="18"/>
        </w:rPr>
        <w:t>⏰ 2025-10-11 09:21:28.279521</w:t>
      </w:r>
    </w:p>
    <w:p>
      <w:pPr>
        <w:pStyle w:val="BodyText"/>
      </w:pPr>
      <w:r>
        <w:t>Answer 518: Das Bundes-Immissionsschutzgesetz (BImSchG) ist ein deutsches Gesetz...Answer 518: Das Bundes-Immissionsschutzgesetz (BImSchG) ist ein deutsches Gesetz...Answer 518: Das Bundes-Immissionsschutzgesetz (BImSchG) ist ein deutsches Gesetz...Answer 518: Das Bundes-Immissionsschutzgesetz (BImSchG) ist ein deutsches Gesetz...Answer 518: Das Bundes-Immissionsschutzgesetz (BImSchG) ist ein deutsches Gesetz...Answer 518: Das Bundes-Immissionsschutzgesetz (BImSchG) ist ein deutsches Gesetz...Answer 518: Das Bundes-Immissionsschutzgesetz (BImSchG) ist ein deutsches Gesetz...Answer 518: Das Bundes-Immissionsschutzgesetz (BImSchG) ist ein deutsches Gesetz...Answer 518: Das Bundes-Immissionsschutzgesetz (BImSchG) ist ein deutsches Gesetz...Answer 518: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(1039)</w:t>
      </w:r>
    </w:p>
    <w:p>
      <w:pPr>
        <w:pStyle w:val="BodyText"/>
      </w:pPr>
      <w:r>
        <w:rPr>
          <w:color w:val="808080"/>
          <w:sz w:val="18"/>
        </w:rPr>
        <w:t>⏰ 2025-10-11 09:21:58.279524</w:t>
      </w:r>
    </w:p>
    <w:p>
      <w:pPr>
        <w:pStyle w:val="BodyText"/>
      </w:pPr>
      <w:r>
        <w:t>Question 519: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(1040)</w:t>
      </w:r>
    </w:p>
    <w:p>
      <w:pPr>
        <w:pStyle w:val="BodyText"/>
      </w:pPr>
      <w:r>
        <w:rPr>
          <w:color w:val="808080"/>
          <w:sz w:val="18"/>
        </w:rPr>
        <w:t>⏰ 2025-10-11 09:22:28.279525</w:t>
      </w:r>
    </w:p>
    <w:p>
      <w:pPr>
        <w:pStyle w:val="BodyText"/>
      </w:pPr>
      <w:r>
        <w:t>Answer 519: Das Bundes-Immissionsschutzgesetz (BImSchG) ist ein deutsches Gesetz...Answer 519: Das Bundes-Immissionsschutzgesetz (BImSchG) ist ein deutsches Gesetz...Answer 519: Das Bundes-Immissionsschutzgesetz (BImSchG) ist ein deutsches Gesetz...Answer 519: Das Bundes-Immissionsschutzgesetz (BImSchG) ist ein deutsches Gesetz...Answer 519: Das Bundes-Immissionsschutzgesetz (BImSchG) ist ein deutsches Gesetz...Answer 519: Das Bundes-Immissionsschutzgesetz (BImSchG) ist ein deutsches Gesetz...Answer 519: Das Bundes-Immissionsschutzgesetz (BImSchG) ist ein deutsches Gesetz...Answer 519: Das Bundes-Immissionsschutzgesetz (BImSchG) ist ein deutsches Gesetz...Answer 519: Das Bundes-Immissionsschutzgesetz (BImSchG) ist ein deutsches Gesetz...Answer 519: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(1041)</w:t>
      </w:r>
    </w:p>
    <w:p>
      <w:pPr>
        <w:pStyle w:val="BodyText"/>
      </w:pPr>
      <w:r>
        <w:rPr>
          <w:color w:val="808080"/>
          <w:sz w:val="18"/>
        </w:rPr>
        <w:t>⏰ 2025-10-11 09:22:58.279528</w:t>
      </w:r>
    </w:p>
    <w:p>
      <w:pPr>
        <w:pStyle w:val="BodyText"/>
      </w:pPr>
      <w:r>
        <w:t>Question 520: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(1042)</w:t>
      </w:r>
    </w:p>
    <w:p>
      <w:pPr>
        <w:pStyle w:val="BodyText"/>
      </w:pPr>
      <w:r>
        <w:rPr>
          <w:color w:val="808080"/>
          <w:sz w:val="18"/>
        </w:rPr>
        <w:t>⏰ 2025-10-11 09:23:28.279529</w:t>
      </w:r>
    </w:p>
    <w:p>
      <w:pPr>
        <w:pStyle w:val="BodyText"/>
      </w:pPr>
      <w:r>
        <w:t>Answer 520: Das Bundes-Immissionsschutzgesetz (BImSchG) ist ein deutsches Gesetz...Answer 520: Das Bundes-Immissionsschutzgesetz (BImSchG) ist ein deutsches Gesetz...Answer 520: Das Bundes-Immissionsschutzgesetz (BImSchG) ist ein deutsches Gesetz...Answer 520: Das Bundes-Immissionsschutzgesetz (BImSchG) ist ein deutsches Gesetz...Answer 520: Das Bundes-Immissionsschutzgesetz (BImSchG) ist ein deutsches Gesetz...Answer 520: Das Bundes-Immissionsschutzgesetz (BImSchG) ist ein deutsches Gesetz...Answer 520: Das Bundes-Immissionsschutzgesetz (BImSchG) ist ein deutsches Gesetz...Answer 520: Das Bundes-Immissionsschutzgesetz (BImSchG) ist ein deutsches Gesetz...Answer 520: Das Bundes-Immissionsschutzgesetz (BImSchG) ist ein deutsches Gesetz...Answer 520: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(1043)</w:t>
      </w:r>
    </w:p>
    <w:p>
      <w:pPr>
        <w:pStyle w:val="BodyText"/>
      </w:pPr>
      <w:r>
        <w:rPr>
          <w:color w:val="808080"/>
          <w:sz w:val="18"/>
        </w:rPr>
        <w:t>⏰ 2025-10-11 09:23:58.279532</w:t>
      </w:r>
    </w:p>
    <w:p>
      <w:pPr>
        <w:pStyle w:val="BodyText"/>
      </w:pPr>
      <w:r>
        <w:t>Question 521: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(1044)</w:t>
      </w:r>
    </w:p>
    <w:p>
      <w:pPr>
        <w:pStyle w:val="BodyText"/>
      </w:pPr>
      <w:r>
        <w:rPr>
          <w:color w:val="808080"/>
          <w:sz w:val="18"/>
        </w:rPr>
        <w:t>⏰ 2025-10-11 09:24:28.279534</w:t>
      </w:r>
    </w:p>
    <w:p>
      <w:pPr>
        <w:pStyle w:val="BodyText"/>
      </w:pPr>
      <w:r>
        <w:t>Answer 521: Das Bundes-Immissionsschutzgesetz (BImSchG) ist ein deutsches Gesetz...Answer 521: Das Bundes-Immissionsschutzgesetz (BImSchG) ist ein deutsches Gesetz...Answer 521: Das Bundes-Immissionsschutzgesetz (BImSchG) ist ein deutsches Gesetz...Answer 521: Das Bundes-Immissionsschutzgesetz (BImSchG) ist ein deutsches Gesetz...Answer 521: Das Bundes-Immissionsschutzgesetz (BImSchG) ist ein deutsches Gesetz...Answer 521: Das Bundes-Immissionsschutzgesetz (BImSchG) ist ein deutsches Gesetz...Answer 521: Das Bundes-Immissionsschutzgesetz (BImSchG) ist ein deutsches Gesetz...Answer 521: Das Bundes-Immissionsschutzgesetz (BImSchG) ist ein deutsches Gesetz...Answer 521: Das Bundes-Immissionsschutzgesetz (BImSchG) ist ein deutsches Gesetz...Answer 521: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(1045)</w:t>
      </w:r>
    </w:p>
    <w:p>
      <w:pPr>
        <w:pStyle w:val="BodyText"/>
      </w:pPr>
      <w:r>
        <w:rPr>
          <w:color w:val="808080"/>
          <w:sz w:val="18"/>
        </w:rPr>
        <w:t>⏰ 2025-10-11 09:24:58.279536</w:t>
      </w:r>
    </w:p>
    <w:p>
      <w:pPr>
        <w:pStyle w:val="BodyText"/>
      </w:pPr>
      <w:r>
        <w:t>Question 522: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(1046)</w:t>
      </w:r>
    </w:p>
    <w:p>
      <w:pPr>
        <w:pStyle w:val="BodyText"/>
      </w:pPr>
      <w:r>
        <w:rPr>
          <w:color w:val="808080"/>
          <w:sz w:val="18"/>
        </w:rPr>
        <w:t>⏰ 2025-10-11 09:25:28.279538</w:t>
      </w:r>
    </w:p>
    <w:p>
      <w:pPr>
        <w:pStyle w:val="BodyText"/>
      </w:pPr>
      <w:r>
        <w:t>Answer 522: Das Bundes-Immissionsschutzgesetz (BImSchG) ist ein deutsches Gesetz...Answer 522: Das Bundes-Immissionsschutzgesetz (BImSchG) ist ein deutsches Gesetz...Answer 522: Das Bundes-Immissionsschutzgesetz (BImSchG) ist ein deutsches Gesetz...Answer 522: Das Bundes-Immissionsschutzgesetz (BImSchG) ist ein deutsches Gesetz...Answer 522: Das Bundes-Immissionsschutzgesetz (BImSchG) ist ein deutsches Gesetz...Answer 522: Das Bundes-Immissionsschutzgesetz (BImSchG) ist ein deutsches Gesetz...Answer 522: Das Bundes-Immissionsschutzgesetz (BImSchG) ist ein deutsches Gesetz...Answer 522: Das Bundes-Immissionsschutzgesetz (BImSchG) ist ein deutsches Gesetz...Answer 522: Das Bundes-Immissionsschutzgesetz (BImSchG) ist ein deutsches Gesetz...Answer 522: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(1047)</w:t>
      </w:r>
    </w:p>
    <w:p>
      <w:pPr>
        <w:pStyle w:val="BodyText"/>
      </w:pPr>
      <w:r>
        <w:rPr>
          <w:color w:val="808080"/>
          <w:sz w:val="18"/>
        </w:rPr>
        <w:t>⏰ 2025-10-11 09:25:58.279541</w:t>
      </w:r>
    </w:p>
    <w:p>
      <w:pPr>
        <w:pStyle w:val="BodyText"/>
      </w:pPr>
      <w:r>
        <w:t>Question 523: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(1048)</w:t>
      </w:r>
    </w:p>
    <w:p>
      <w:pPr>
        <w:pStyle w:val="BodyText"/>
      </w:pPr>
      <w:r>
        <w:rPr>
          <w:color w:val="808080"/>
          <w:sz w:val="18"/>
        </w:rPr>
        <w:t>⏰ 2025-10-11 09:26:28.279542</w:t>
      </w:r>
    </w:p>
    <w:p>
      <w:pPr>
        <w:pStyle w:val="BodyText"/>
      </w:pPr>
      <w:r>
        <w:t>Answer 523: Das Bundes-Immissionsschutzgesetz (BImSchG) ist ein deutsches Gesetz...Answer 523: Das Bundes-Immissionsschutzgesetz (BImSchG) ist ein deutsches Gesetz...Answer 523: Das Bundes-Immissionsschutzgesetz (BImSchG) ist ein deutsches Gesetz...Answer 523: Das Bundes-Immissionsschutzgesetz (BImSchG) ist ein deutsches Gesetz...Answer 523: Das Bundes-Immissionsschutzgesetz (BImSchG) ist ein deutsches Gesetz...Answer 523: Das Bundes-Immissionsschutzgesetz (BImSchG) ist ein deutsches Gesetz...Answer 523: Das Bundes-Immissionsschutzgesetz (BImSchG) ist ein deutsches Gesetz...Answer 523: Das Bundes-Immissionsschutzgesetz (BImSchG) ist ein deutsches Gesetz...Answer 523: Das Bundes-Immissionsschutzgesetz (BImSchG) ist ein deutsches Gesetz...Answer 523: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(1049)</w:t>
      </w:r>
    </w:p>
    <w:p>
      <w:pPr>
        <w:pStyle w:val="BodyText"/>
      </w:pPr>
      <w:r>
        <w:rPr>
          <w:color w:val="808080"/>
          <w:sz w:val="18"/>
        </w:rPr>
        <w:t>⏰ 2025-10-11 09:26:58.279545</w:t>
      </w:r>
    </w:p>
    <w:p>
      <w:pPr>
        <w:pStyle w:val="BodyText"/>
      </w:pPr>
      <w:r>
        <w:t>Question 524: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(1050)</w:t>
      </w:r>
    </w:p>
    <w:p>
      <w:pPr>
        <w:pStyle w:val="BodyText"/>
      </w:pPr>
      <w:r>
        <w:rPr>
          <w:color w:val="808080"/>
          <w:sz w:val="18"/>
        </w:rPr>
        <w:t>⏰ 2025-10-11 09:27:28.279546</w:t>
      </w:r>
    </w:p>
    <w:p>
      <w:pPr>
        <w:pStyle w:val="BodyText"/>
      </w:pPr>
      <w:r>
        <w:t>Answer 524: Das Bundes-Immissionsschutzgesetz (BImSchG) ist ein deutsches Gesetz...Answer 524: Das Bundes-Immissionsschutzgesetz (BImSchG) ist ein deutsches Gesetz...Answer 524: Das Bundes-Immissionsschutzgesetz (BImSchG) ist ein deutsches Gesetz...Answer 524: Das Bundes-Immissionsschutzgesetz (BImSchG) ist ein deutsches Gesetz...Answer 524: Das Bundes-Immissionsschutzgesetz (BImSchG) ist ein deutsches Gesetz...Answer 524: Das Bundes-Immissionsschutzgesetz (BImSchG) ist ein deutsches Gesetz...Answer 524: Das Bundes-Immissionsschutzgesetz (BImSchG) ist ein deutsches Gesetz...Answer 524: Das Bundes-Immissionsschutzgesetz (BImSchG) ist ein deutsches Gesetz...Answer 524: Das Bundes-Immissionsschutzgesetz (BImSchG) ist ein deutsches Gesetz...Answer 524: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(1051)</w:t>
      </w:r>
    </w:p>
    <w:p>
      <w:pPr>
        <w:pStyle w:val="BodyText"/>
      </w:pPr>
      <w:r>
        <w:rPr>
          <w:color w:val="808080"/>
          <w:sz w:val="18"/>
        </w:rPr>
        <w:t>⏰ 2025-10-11 09:27:58.279548</w:t>
      </w:r>
    </w:p>
    <w:p>
      <w:pPr>
        <w:pStyle w:val="BodyText"/>
      </w:pPr>
      <w:r>
        <w:t>Question 525: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(1052)</w:t>
      </w:r>
    </w:p>
    <w:p>
      <w:pPr>
        <w:pStyle w:val="BodyText"/>
      </w:pPr>
      <w:r>
        <w:rPr>
          <w:color w:val="808080"/>
          <w:sz w:val="18"/>
        </w:rPr>
        <w:t>⏰ 2025-10-11 09:28:28.279550</w:t>
      </w:r>
    </w:p>
    <w:p>
      <w:pPr>
        <w:pStyle w:val="BodyText"/>
      </w:pPr>
      <w:r>
        <w:t>Answer 525: Das Bundes-Immissionsschutzgesetz (BImSchG) ist ein deutsches Gesetz...Answer 525: Das Bundes-Immissionsschutzgesetz (BImSchG) ist ein deutsches Gesetz...Answer 525: Das Bundes-Immissionsschutzgesetz (BImSchG) ist ein deutsches Gesetz...Answer 525: Das Bundes-Immissionsschutzgesetz (BImSchG) ist ein deutsches Gesetz...Answer 525: Das Bundes-Immissionsschutzgesetz (BImSchG) ist ein deutsches Gesetz...Answer 525: Das Bundes-Immissionsschutzgesetz (BImSchG) ist ein deutsches Gesetz...Answer 525: Das Bundes-Immissionsschutzgesetz (BImSchG) ist ein deutsches Gesetz...Answer 525: Das Bundes-Immissionsschutzgesetz (BImSchG) ist ein deutsches Gesetz...Answer 525: Das Bundes-Immissionsschutzgesetz (BImSchG) ist ein deutsches Gesetz...Answer 525: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(1053)</w:t>
      </w:r>
    </w:p>
    <w:p>
      <w:pPr>
        <w:pStyle w:val="BodyText"/>
      </w:pPr>
      <w:r>
        <w:rPr>
          <w:color w:val="808080"/>
          <w:sz w:val="18"/>
        </w:rPr>
        <w:t>⏰ 2025-10-11 09:28:58.279554</w:t>
      </w:r>
    </w:p>
    <w:p>
      <w:pPr>
        <w:pStyle w:val="BodyText"/>
      </w:pPr>
      <w:r>
        <w:t>Question 526: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(1054)</w:t>
      </w:r>
    </w:p>
    <w:p>
      <w:pPr>
        <w:pStyle w:val="BodyText"/>
      </w:pPr>
      <w:r>
        <w:rPr>
          <w:color w:val="808080"/>
          <w:sz w:val="18"/>
        </w:rPr>
        <w:t>⏰ 2025-10-11 09:29:28.279555</w:t>
      </w:r>
    </w:p>
    <w:p>
      <w:pPr>
        <w:pStyle w:val="BodyText"/>
      </w:pPr>
      <w:r>
        <w:t>Answer 526: Das Bundes-Immissionsschutzgesetz (BImSchG) ist ein deutsches Gesetz...Answer 526: Das Bundes-Immissionsschutzgesetz (BImSchG) ist ein deutsches Gesetz...Answer 526: Das Bundes-Immissionsschutzgesetz (BImSchG) ist ein deutsches Gesetz...Answer 526: Das Bundes-Immissionsschutzgesetz (BImSchG) ist ein deutsches Gesetz...Answer 526: Das Bundes-Immissionsschutzgesetz (BImSchG) ist ein deutsches Gesetz...Answer 526: Das Bundes-Immissionsschutzgesetz (BImSchG) ist ein deutsches Gesetz...Answer 526: Das Bundes-Immissionsschutzgesetz (BImSchG) ist ein deutsches Gesetz...Answer 526: Das Bundes-Immissionsschutzgesetz (BImSchG) ist ein deutsches Gesetz...Answer 526: Das Bundes-Immissionsschutzgesetz (BImSchG) ist ein deutsches Gesetz...Answer 526: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(1055)</w:t>
      </w:r>
    </w:p>
    <w:p>
      <w:pPr>
        <w:pStyle w:val="BodyText"/>
      </w:pPr>
      <w:r>
        <w:rPr>
          <w:color w:val="808080"/>
          <w:sz w:val="18"/>
        </w:rPr>
        <w:t>⏰ 2025-10-11 09:29:58.279558</w:t>
      </w:r>
    </w:p>
    <w:p>
      <w:pPr>
        <w:pStyle w:val="BodyText"/>
      </w:pPr>
      <w:r>
        <w:t>Question 527: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(1056)</w:t>
      </w:r>
    </w:p>
    <w:p>
      <w:pPr>
        <w:pStyle w:val="BodyText"/>
      </w:pPr>
      <w:r>
        <w:rPr>
          <w:color w:val="808080"/>
          <w:sz w:val="18"/>
        </w:rPr>
        <w:t>⏰ 2025-10-11 09:30:28.279559</w:t>
      </w:r>
    </w:p>
    <w:p>
      <w:pPr>
        <w:pStyle w:val="BodyText"/>
      </w:pPr>
      <w:r>
        <w:t>Answer 527: Das Bundes-Immissionsschutzgesetz (BImSchG) ist ein deutsches Gesetz...Answer 527: Das Bundes-Immissionsschutzgesetz (BImSchG) ist ein deutsches Gesetz...Answer 527: Das Bundes-Immissionsschutzgesetz (BImSchG) ist ein deutsches Gesetz...Answer 527: Das Bundes-Immissionsschutzgesetz (BImSchG) ist ein deutsches Gesetz...Answer 527: Das Bundes-Immissionsschutzgesetz (BImSchG) ist ein deutsches Gesetz...Answer 527: Das Bundes-Immissionsschutzgesetz (BImSchG) ist ein deutsches Gesetz...Answer 527: Das Bundes-Immissionsschutzgesetz (BImSchG) ist ein deutsches Gesetz...Answer 527: Das Bundes-Immissionsschutzgesetz (BImSchG) ist ein deutsches Gesetz...Answer 527: Das Bundes-Immissionsschutzgesetz (BImSchG) ist ein deutsches Gesetz...Answer 527: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(1057)</w:t>
      </w:r>
    </w:p>
    <w:p>
      <w:pPr>
        <w:pStyle w:val="BodyText"/>
      </w:pPr>
      <w:r>
        <w:rPr>
          <w:color w:val="808080"/>
          <w:sz w:val="18"/>
        </w:rPr>
        <w:t>⏰ 2025-10-11 09:30:58.279562</w:t>
      </w:r>
    </w:p>
    <w:p>
      <w:pPr>
        <w:pStyle w:val="BodyText"/>
      </w:pPr>
      <w:r>
        <w:t>Question 528: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(1058)</w:t>
      </w:r>
    </w:p>
    <w:p>
      <w:pPr>
        <w:pStyle w:val="BodyText"/>
      </w:pPr>
      <w:r>
        <w:rPr>
          <w:color w:val="808080"/>
          <w:sz w:val="18"/>
        </w:rPr>
        <w:t>⏰ 2025-10-11 09:31:28.279563</w:t>
      </w:r>
    </w:p>
    <w:p>
      <w:pPr>
        <w:pStyle w:val="BodyText"/>
      </w:pPr>
      <w:r>
        <w:t>Answer 528: Das Bundes-Immissionsschutzgesetz (BImSchG) ist ein deutsches Gesetz...Answer 528: Das Bundes-Immissionsschutzgesetz (BImSchG) ist ein deutsches Gesetz...Answer 528: Das Bundes-Immissionsschutzgesetz (BImSchG) ist ein deutsches Gesetz...Answer 528: Das Bundes-Immissionsschutzgesetz (BImSchG) ist ein deutsches Gesetz...Answer 528: Das Bundes-Immissionsschutzgesetz (BImSchG) ist ein deutsches Gesetz...Answer 528: Das Bundes-Immissionsschutzgesetz (BImSchG) ist ein deutsches Gesetz...Answer 528: Das Bundes-Immissionsschutzgesetz (BImSchG) ist ein deutsches Gesetz...Answer 528: Das Bundes-Immissionsschutzgesetz (BImSchG) ist ein deutsches Gesetz...Answer 528: Das Bundes-Immissionsschutzgesetz (BImSchG) ist ein deutsches Gesetz...Answer 528: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(1059)</w:t>
      </w:r>
    </w:p>
    <w:p>
      <w:pPr>
        <w:pStyle w:val="BodyText"/>
      </w:pPr>
      <w:r>
        <w:rPr>
          <w:color w:val="808080"/>
          <w:sz w:val="18"/>
        </w:rPr>
        <w:t>⏰ 2025-10-11 09:31:58.279566</w:t>
      </w:r>
    </w:p>
    <w:p>
      <w:pPr>
        <w:pStyle w:val="BodyText"/>
      </w:pPr>
      <w:r>
        <w:t>Question 529: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(1060)</w:t>
      </w:r>
    </w:p>
    <w:p>
      <w:pPr>
        <w:pStyle w:val="BodyText"/>
      </w:pPr>
      <w:r>
        <w:rPr>
          <w:color w:val="808080"/>
          <w:sz w:val="18"/>
        </w:rPr>
        <w:t>⏰ 2025-10-11 09:32:28.279567</w:t>
      </w:r>
    </w:p>
    <w:p>
      <w:pPr>
        <w:pStyle w:val="BodyText"/>
      </w:pPr>
      <w:r>
        <w:t>Answer 529: Das Bundes-Immissionsschutzgesetz (BImSchG) ist ein deutsches Gesetz...Answer 529: Das Bundes-Immissionsschutzgesetz (BImSchG) ist ein deutsches Gesetz...Answer 529: Das Bundes-Immissionsschutzgesetz (BImSchG) ist ein deutsches Gesetz...Answer 529: Das Bundes-Immissionsschutzgesetz (BImSchG) ist ein deutsches Gesetz...Answer 529: Das Bundes-Immissionsschutzgesetz (BImSchG) ist ein deutsches Gesetz...Answer 529: Das Bundes-Immissionsschutzgesetz (BImSchG) ist ein deutsches Gesetz...Answer 529: Das Bundes-Immissionsschutzgesetz (BImSchG) ist ein deutsches Gesetz...Answer 529: Das Bundes-Immissionsschutzgesetz (BImSchG) ist ein deutsches Gesetz...Answer 529: Das Bundes-Immissionsschutzgesetz (BImSchG) ist ein deutsches Gesetz...Answer 529: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(1061)</w:t>
      </w:r>
    </w:p>
    <w:p>
      <w:pPr>
        <w:pStyle w:val="BodyText"/>
      </w:pPr>
      <w:r>
        <w:rPr>
          <w:color w:val="808080"/>
          <w:sz w:val="18"/>
        </w:rPr>
        <w:t>⏰ 2025-10-11 09:32:58.279570</w:t>
      </w:r>
    </w:p>
    <w:p>
      <w:pPr>
        <w:pStyle w:val="BodyText"/>
      </w:pPr>
      <w:r>
        <w:t>Question 530: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(1062)</w:t>
      </w:r>
    </w:p>
    <w:p>
      <w:pPr>
        <w:pStyle w:val="BodyText"/>
      </w:pPr>
      <w:r>
        <w:rPr>
          <w:color w:val="808080"/>
          <w:sz w:val="18"/>
        </w:rPr>
        <w:t>⏰ 2025-10-11 09:33:28.279571</w:t>
      </w:r>
    </w:p>
    <w:p>
      <w:pPr>
        <w:pStyle w:val="BodyText"/>
      </w:pPr>
      <w:r>
        <w:t>Answer 530: Das Bundes-Immissionsschutzgesetz (BImSchG) ist ein deutsches Gesetz...Answer 530: Das Bundes-Immissionsschutzgesetz (BImSchG) ist ein deutsches Gesetz...Answer 530: Das Bundes-Immissionsschutzgesetz (BImSchG) ist ein deutsches Gesetz...Answer 530: Das Bundes-Immissionsschutzgesetz (BImSchG) ist ein deutsches Gesetz...Answer 530: Das Bundes-Immissionsschutzgesetz (BImSchG) ist ein deutsches Gesetz...Answer 530: Das Bundes-Immissionsschutzgesetz (BImSchG) ist ein deutsches Gesetz...Answer 530: Das Bundes-Immissionsschutzgesetz (BImSchG) ist ein deutsches Gesetz...Answer 530: Das Bundes-Immissionsschutzgesetz (BImSchG) ist ein deutsches Gesetz...Answer 530: Das Bundes-Immissionsschutzgesetz (BImSchG) ist ein deutsches Gesetz...Answer 530: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(1063)</w:t>
      </w:r>
    </w:p>
    <w:p>
      <w:pPr>
        <w:pStyle w:val="BodyText"/>
      </w:pPr>
      <w:r>
        <w:rPr>
          <w:color w:val="808080"/>
          <w:sz w:val="18"/>
        </w:rPr>
        <w:t>⏰ 2025-10-11 09:33:58.279574</w:t>
      </w:r>
    </w:p>
    <w:p>
      <w:pPr>
        <w:pStyle w:val="BodyText"/>
      </w:pPr>
      <w:r>
        <w:t>Question 531: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(1064)</w:t>
      </w:r>
    </w:p>
    <w:p>
      <w:pPr>
        <w:pStyle w:val="BodyText"/>
      </w:pPr>
      <w:r>
        <w:rPr>
          <w:color w:val="808080"/>
          <w:sz w:val="18"/>
        </w:rPr>
        <w:t>⏰ 2025-10-11 09:34:28.279576</w:t>
      </w:r>
    </w:p>
    <w:p>
      <w:pPr>
        <w:pStyle w:val="BodyText"/>
      </w:pPr>
      <w:r>
        <w:t>Answer 531: Das Bundes-Immissionsschutzgesetz (BImSchG) ist ein deutsches Gesetz...Answer 531: Das Bundes-Immissionsschutzgesetz (BImSchG) ist ein deutsches Gesetz...Answer 531: Das Bundes-Immissionsschutzgesetz (BImSchG) ist ein deutsches Gesetz...Answer 531: Das Bundes-Immissionsschutzgesetz (BImSchG) ist ein deutsches Gesetz...Answer 531: Das Bundes-Immissionsschutzgesetz (BImSchG) ist ein deutsches Gesetz...Answer 531: Das Bundes-Immissionsschutzgesetz (BImSchG) ist ein deutsches Gesetz...Answer 531: Das Bundes-Immissionsschutzgesetz (BImSchG) ist ein deutsches Gesetz...Answer 531: Das Bundes-Immissionsschutzgesetz (BImSchG) ist ein deutsches Gesetz...Answer 531: Das Bundes-Immissionsschutzgesetz (BImSchG) ist ein deutsches Gesetz...Answer 531: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(1065)</w:t>
      </w:r>
    </w:p>
    <w:p>
      <w:pPr>
        <w:pStyle w:val="BodyText"/>
      </w:pPr>
      <w:r>
        <w:rPr>
          <w:color w:val="808080"/>
          <w:sz w:val="18"/>
        </w:rPr>
        <w:t>⏰ 2025-10-11 09:34:58.279579</w:t>
      </w:r>
    </w:p>
    <w:p>
      <w:pPr>
        <w:pStyle w:val="BodyText"/>
      </w:pPr>
      <w:r>
        <w:t>Question 532: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(1066)</w:t>
      </w:r>
    </w:p>
    <w:p>
      <w:pPr>
        <w:pStyle w:val="BodyText"/>
      </w:pPr>
      <w:r>
        <w:rPr>
          <w:color w:val="808080"/>
          <w:sz w:val="18"/>
        </w:rPr>
        <w:t>⏰ 2025-10-11 09:35:28.279580</w:t>
      </w:r>
    </w:p>
    <w:p>
      <w:pPr>
        <w:pStyle w:val="BodyText"/>
      </w:pPr>
      <w:r>
        <w:t>Answer 532: Das Bundes-Immissionsschutzgesetz (BImSchG) ist ein deutsches Gesetz...Answer 532: Das Bundes-Immissionsschutzgesetz (BImSchG) ist ein deutsches Gesetz...Answer 532: Das Bundes-Immissionsschutzgesetz (BImSchG) ist ein deutsches Gesetz...Answer 532: Das Bundes-Immissionsschutzgesetz (BImSchG) ist ein deutsches Gesetz...Answer 532: Das Bundes-Immissionsschutzgesetz (BImSchG) ist ein deutsches Gesetz...Answer 532: Das Bundes-Immissionsschutzgesetz (BImSchG) ist ein deutsches Gesetz...Answer 532: Das Bundes-Immissionsschutzgesetz (BImSchG) ist ein deutsches Gesetz...Answer 532: Das Bundes-Immissionsschutzgesetz (BImSchG) ist ein deutsches Gesetz...Answer 532: Das Bundes-Immissionsschutzgesetz (BImSchG) ist ein deutsches Gesetz...Answer 532: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(1067)</w:t>
      </w:r>
    </w:p>
    <w:p>
      <w:pPr>
        <w:pStyle w:val="BodyText"/>
      </w:pPr>
      <w:r>
        <w:rPr>
          <w:color w:val="808080"/>
          <w:sz w:val="18"/>
        </w:rPr>
        <w:t>⏰ 2025-10-11 09:35:58.279582</w:t>
      </w:r>
    </w:p>
    <w:p>
      <w:pPr>
        <w:pStyle w:val="BodyText"/>
      </w:pPr>
      <w:r>
        <w:t>Question 533: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(1068)</w:t>
      </w:r>
    </w:p>
    <w:p>
      <w:pPr>
        <w:pStyle w:val="BodyText"/>
      </w:pPr>
      <w:r>
        <w:rPr>
          <w:color w:val="808080"/>
          <w:sz w:val="18"/>
        </w:rPr>
        <w:t>⏰ 2025-10-11 09:36:28.279584</w:t>
      </w:r>
    </w:p>
    <w:p>
      <w:pPr>
        <w:pStyle w:val="BodyText"/>
      </w:pPr>
      <w:r>
        <w:t>Answer 533: Das Bundes-Immissionsschutzgesetz (BImSchG) ist ein deutsches Gesetz...Answer 533: Das Bundes-Immissionsschutzgesetz (BImSchG) ist ein deutsches Gesetz...Answer 533: Das Bundes-Immissionsschutzgesetz (BImSchG) ist ein deutsches Gesetz...Answer 533: Das Bundes-Immissionsschutzgesetz (BImSchG) ist ein deutsches Gesetz...Answer 533: Das Bundes-Immissionsschutzgesetz (BImSchG) ist ein deutsches Gesetz...Answer 533: Das Bundes-Immissionsschutzgesetz (BImSchG) ist ein deutsches Gesetz...Answer 533: Das Bundes-Immissionsschutzgesetz (BImSchG) ist ein deutsches Gesetz...Answer 533: Das Bundes-Immissionsschutzgesetz (BImSchG) ist ein deutsches Gesetz...Answer 533: Das Bundes-Immissionsschutzgesetz (BImSchG) ist ein deutsches Gesetz...Answer 533: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(1069)</w:t>
      </w:r>
    </w:p>
    <w:p>
      <w:pPr>
        <w:pStyle w:val="BodyText"/>
      </w:pPr>
      <w:r>
        <w:rPr>
          <w:color w:val="808080"/>
          <w:sz w:val="18"/>
        </w:rPr>
        <w:t>⏰ 2025-10-11 09:36:58.279587</w:t>
      </w:r>
    </w:p>
    <w:p>
      <w:pPr>
        <w:pStyle w:val="BodyText"/>
      </w:pPr>
      <w:r>
        <w:t>Question 534: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(1070)</w:t>
      </w:r>
    </w:p>
    <w:p>
      <w:pPr>
        <w:pStyle w:val="BodyText"/>
      </w:pPr>
      <w:r>
        <w:rPr>
          <w:color w:val="808080"/>
          <w:sz w:val="18"/>
        </w:rPr>
        <w:t>⏰ 2025-10-11 09:37:28.279589</w:t>
      </w:r>
    </w:p>
    <w:p>
      <w:pPr>
        <w:pStyle w:val="BodyText"/>
      </w:pPr>
      <w:r>
        <w:t>Answer 534: Das Bundes-Immissionsschutzgesetz (BImSchG) ist ein deutsches Gesetz...Answer 534: Das Bundes-Immissionsschutzgesetz (BImSchG) ist ein deutsches Gesetz...Answer 534: Das Bundes-Immissionsschutzgesetz (BImSchG) ist ein deutsches Gesetz...Answer 534: Das Bundes-Immissionsschutzgesetz (BImSchG) ist ein deutsches Gesetz...Answer 534: Das Bundes-Immissionsschutzgesetz (BImSchG) ist ein deutsches Gesetz...Answer 534: Das Bundes-Immissionsschutzgesetz (BImSchG) ist ein deutsches Gesetz...Answer 534: Das Bundes-Immissionsschutzgesetz (BImSchG) ist ein deutsches Gesetz...Answer 534: Das Bundes-Immissionsschutzgesetz (BImSchG) ist ein deutsches Gesetz...Answer 534: Das Bundes-Immissionsschutzgesetz (BImSchG) ist ein deutsches Gesetz...Answer 534: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(1071)</w:t>
      </w:r>
    </w:p>
    <w:p>
      <w:pPr>
        <w:pStyle w:val="BodyText"/>
      </w:pPr>
      <w:r>
        <w:rPr>
          <w:color w:val="808080"/>
          <w:sz w:val="18"/>
        </w:rPr>
        <w:t>⏰ 2025-10-11 09:37:58.279592</w:t>
      </w:r>
    </w:p>
    <w:p>
      <w:pPr>
        <w:pStyle w:val="BodyText"/>
      </w:pPr>
      <w:r>
        <w:t>Question 535: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(1072)</w:t>
      </w:r>
    </w:p>
    <w:p>
      <w:pPr>
        <w:pStyle w:val="BodyText"/>
      </w:pPr>
      <w:r>
        <w:rPr>
          <w:color w:val="808080"/>
          <w:sz w:val="18"/>
        </w:rPr>
        <w:t>⏰ 2025-10-11 09:38:28.279594</w:t>
      </w:r>
    </w:p>
    <w:p>
      <w:pPr>
        <w:pStyle w:val="BodyText"/>
      </w:pPr>
      <w:r>
        <w:t>Answer 535: Das Bundes-Immissionsschutzgesetz (BImSchG) ist ein deutsches Gesetz...Answer 535: Das Bundes-Immissionsschutzgesetz (BImSchG) ist ein deutsches Gesetz...Answer 535: Das Bundes-Immissionsschutzgesetz (BImSchG) ist ein deutsches Gesetz...Answer 535: Das Bundes-Immissionsschutzgesetz (BImSchG) ist ein deutsches Gesetz...Answer 535: Das Bundes-Immissionsschutzgesetz (BImSchG) ist ein deutsches Gesetz...Answer 535: Das Bundes-Immissionsschutzgesetz (BImSchG) ist ein deutsches Gesetz...Answer 535: Das Bundes-Immissionsschutzgesetz (BImSchG) ist ein deutsches Gesetz...Answer 535: Das Bundes-Immissionsschutzgesetz (BImSchG) ist ein deutsches Gesetz...Answer 535: Das Bundes-Immissionsschutzgesetz (BImSchG) ist ein deutsches Gesetz...Answer 535: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(1073)</w:t>
      </w:r>
    </w:p>
    <w:p>
      <w:pPr>
        <w:pStyle w:val="BodyText"/>
      </w:pPr>
      <w:r>
        <w:rPr>
          <w:color w:val="808080"/>
          <w:sz w:val="18"/>
        </w:rPr>
        <w:t>⏰ 2025-10-11 09:38:58.279596</w:t>
      </w:r>
    </w:p>
    <w:p>
      <w:pPr>
        <w:pStyle w:val="BodyText"/>
      </w:pPr>
      <w:r>
        <w:t>Question 536: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(1074)</w:t>
      </w:r>
    </w:p>
    <w:p>
      <w:pPr>
        <w:pStyle w:val="BodyText"/>
      </w:pPr>
      <w:r>
        <w:rPr>
          <w:color w:val="808080"/>
          <w:sz w:val="18"/>
        </w:rPr>
        <w:t>⏰ 2025-10-11 09:39:28.279597</w:t>
      </w:r>
    </w:p>
    <w:p>
      <w:pPr>
        <w:pStyle w:val="BodyText"/>
      </w:pPr>
      <w:r>
        <w:t>Answer 536: Das Bundes-Immissionsschutzgesetz (BImSchG) ist ein deutsches Gesetz...Answer 536: Das Bundes-Immissionsschutzgesetz (BImSchG) ist ein deutsches Gesetz...Answer 536: Das Bundes-Immissionsschutzgesetz (BImSchG) ist ein deutsches Gesetz...Answer 536: Das Bundes-Immissionsschutzgesetz (BImSchG) ist ein deutsches Gesetz...Answer 536: Das Bundes-Immissionsschutzgesetz (BImSchG) ist ein deutsches Gesetz...Answer 536: Das Bundes-Immissionsschutzgesetz (BImSchG) ist ein deutsches Gesetz...Answer 536: Das Bundes-Immissionsschutzgesetz (BImSchG) ist ein deutsches Gesetz...Answer 536: Das Bundes-Immissionsschutzgesetz (BImSchG) ist ein deutsches Gesetz...Answer 536: Das Bundes-Immissionsschutzgesetz (BImSchG) ist ein deutsches Gesetz...Answer 536: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(1075)</w:t>
      </w:r>
    </w:p>
    <w:p>
      <w:pPr>
        <w:pStyle w:val="BodyText"/>
      </w:pPr>
      <w:r>
        <w:rPr>
          <w:color w:val="808080"/>
          <w:sz w:val="18"/>
        </w:rPr>
        <w:t>⏰ 2025-10-11 09:39:58.279601</w:t>
      </w:r>
    </w:p>
    <w:p>
      <w:pPr>
        <w:pStyle w:val="BodyText"/>
      </w:pPr>
      <w:r>
        <w:t>Question 537: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(1076)</w:t>
      </w:r>
    </w:p>
    <w:p>
      <w:pPr>
        <w:pStyle w:val="BodyText"/>
      </w:pPr>
      <w:r>
        <w:rPr>
          <w:color w:val="808080"/>
          <w:sz w:val="18"/>
        </w:rPr>
        <w:t>⏰ 2025-10-11 09:40:28.279602</w:t>
      </w:r>
    </w:p>
    <w:p>
      <w:pPr>
        <w:pStyle w:val="BodyText"/>
      </w:pPr>
      <w:r>
        <w:t>Answer 537: Das Bundes-Immissionsschutzgesetz (BImSchG) ist ein deutsches Gesetz...Answer 537: Das Bundes-Immissionsschutzgesetz (BImSchG) ist ein deutsches Gesetz...Answer 537: Das Bundes-Immissionsschutzgesetz (BImSchG) ist ein deutsches Gesetz...Answer 537: Das Bundes-Immissionsschutzgesetz (BImSchG) ist ein deutsches Gesetz...Answer 537: Das Bundes-Immissionsschutzgesetz (BImSchG) ist ein deutsches Gesetz...Answer 537: Das Bundes-Immissionsschutzgesetz (BImSchG) ist ein deutsches Gesetz...Answer 537: Das Bundes-Immissionsschutzgesetz (BImSchG) ist ein deutsches Gesetz...Answer 537: Das Bundes-Immissionsschutzgesetz (BImSchG) ist ein deutsches Gesetz...Answer 537: Das Bundes-Immissionsschutzgesetz (BImSchG) ist ein deutsches Gesetz...Answer 537: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(1077)</w:t>
      </w:r>
    </w:p>
    <w:p>
      <w:pPr>
        <w:pStyle w:val="BodyText"/>
      </w:pPr>
      <w:r>
        <w:rPr>
          <w:color w:val="808080"/>
          <w:sz w:val="18"/>
        </w:rPr>
        <w:t>⏰ 2025-10-11 09:40:58.279605</w:t>
      </w:r>
    </w:p>
    <w:p>
      <w:pPr>
        <w:pStyle w:val="BodyText"/>
      </w:pPr>
      <w:r>
        <w:t>Question 538: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(1078)</w:t>
      </w:r>
    </w:p>
    <w:p>
      <w:pPr>
        <w:pStyle w:val="BodyText"/>
      </w:pPr>
      <w:r>
        <w:rPr>
          <w:color w:val="808080"/>
          <w:sz w:val="18"/>
        </w:rPr>
        <w:t>⏰ 2025-10-11 09:41:28.279606</w:t>
      </w:r>
    </w:p>
    <w:p>
      <w:pPr>
        <w:pStyle w:val="BodyText"/>
      </w:pPr>
      <w:r>
        <w:t>Answer 538: Das Bundes-Immissionsschutzgesetz (BImSchG) ist ein deutsches Gesetz...Answer 538: Das Bundes-Immissionsschutzgesetz (BImSchG) ist ein deutsches Gesetz...Answer 538: Das Bundes-Immissionsschutzgesetz (BImSchG) ist ein deutsches Gesetz...Answer 538: Das Bundes-Immissionsschutzgesetz (BImSchG) ist ein deutsches Gesetz...Answer 538: Das Bundes-Immissionsschutzgesetz (BImSchG) ist ein deutsches Gesetz...Answer 538: Das Bundes-Immissionsschutzgesetz (BImSchG) ist ein deutsches Gesetz...Answer 538: Das Bundes-Immissionsschutzgesetz (BImSchG) ist ein deutsches Gesetz...Answer 538: Das Bundes-Immissionsschutzgesetz (BImSchG) ist ein deutsches Gesetz...Answer 538: Das Bundes-Immissionsschutzgesetz (BImSchG) ist ein deutsches Gesetz...Answer 538: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(1079)</w:t>
      </w:r>
    </w:p>
    <w:p>
      <w:pPr>
        <w:pStyle w:val="BodyText"/>
      </w:pPr>
      <w:r>
        <w:rPr>
          <w:color w:val="808080"/>
          <w:sz w:val="18"/>
        </w:rPr>
        <w:t>⏰ 2025-10-11 09:41:58.279609</w:t>
      </w:r>
    </w:p>
    <w:p>
      <w:pPr>
        <w:pStyle w:val="BodyText"/>
      </w:pPr>
      <w:r>
        <w:t>Question 539: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(1080)</w:t>
      </w:r>
    </w:p>
    <w:p>
      <w:pPr>
        <w:pStyle w:val="BodyText"/>
      </w:pPr>
      <w:r>
        <w:rPr>
          <w:color w:val="808080"/>
          <w:sz w:val="18"/>
        </w:rPr>
        <w:t>⏰ 2025-10-11 09:42:28.279610</w:t>
      </w:r>
    </w:p>
    <w:p>
      <w:pPr>
        <w:pStyle w:val="BodyText"/>
      </w:pPr>
      <w:r>
        <w:t>Answer 539: Das Bundes-Immissionsschutzgesetz (BImSchG) ist ein deutsches Gesetz...Answer 539: Das Bundes-Immissionsschutzgesetz (BImSchG) ist ein deutsches Gesetz...Answer 539: Das Bundes-Immissionsschutzgesetz (BImSchG) ist ein deutsches Gesetz...Answer 539: Das Bundes-Immissionsschutzgesetz (BImSchG) ist ein deutsches Gesetz...Answer 539: Das Bundes-Immissionsschutzgesetz (BImSchG) ist ein deutsches Gesetz...Answer 539: Das Bundes-Immissionsschutzgesetz (BImSchG) ist ein deutsches Gesetz...Answer 539: Das Bundes-Immissionsschutzgesetz (BImSchG) ist ein deutsches Gesetz...Answer 539: Das Bundes-Immissionsschutzgesetz (BImSchG) ist ein deutsches Gesetz...Answer 539: Das Bundes-Immissionsschutzgesetz (BImSchG) ist ein deutsches Gesetz...Answer 539: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(1081)</w:t>
      </w:r>
    </w:p>
    <w:p>
      <w:pPr>
        <w:pStyle w:val="BodyText"/>
      </w:pPr>
      <w:r>
        <w:rPr>
          <w:color w:val="808080"/>
          <w:sz w:val="18"/>
        </w:rPr>
        <w:t>⏰ 2025-10-11 09:42:58.279613</w:t>
      </w:r>
    </w:p>
    <w:p>
      <w:pPr>
        <w:pStyle w:val="BodyText"/>
      </w:pPr>
      <w:r>
        <w:t>Question 540: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(1082)</w:t>
      </w:r>
    </w:p>
    <w:p>
      <w:pPr>
        <w:pStyle w:val="BodyText"/>
      </w:pPr>
      <w:r>
        <w:rPr>
          <w:color w:val="808080"/>
          <w:sz w:val="18"/>
        </w:rPr>
        <w:t>⏰ 2025-10-11 09:43:28.279614</w:t>
      </w:r>
    </w:p>
    <w:p>
      <w:pPr>
        <w:pStyle w:val="BodyText"/>
      </w:pPr>
      <w:r>
        <w:t>Answer 540: Das Bundes-Immissionsschutzgesetz (BImSchG) ist ein deutsches Gesetz...Answer 540: Das Bundes-Immissionsschutzgesetz (BImSchG) ist ein deutsches Gesetz...Answer 540: Das Bundes-Immissionsschutzgesetz (BImSchG) ist ein deutsches Gesetz...Answer 540: Das Bundes-Immissionsschutzgesetz (BImSchG) ist ein deutsches Gesetz...Answer 540: Das Bundes-Immissionsschutzgesetz (BImSchG) ist ein deutsches Gesetz...Answer 540: Das Bundes-Immissionsschutzgesetz (BImSchG) ist ein deutsches Gesetz...Answer 540: Das Bundes-Immissionsschutzgesetz (BImSchG) ist ein deutsches Gesetz...Answer 540: Das Bundes-Immissionsschutzgesetz (BImSchG) ist ein deutsches Gesetz...Answer 540: Das Bundes-Immissionsschutzgesetz (BImSchG) ist ein deutsches Gesetz...Answer 540: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(1083)</w:t>
      </w:r>
    </w:p>
    <w:p>
      <w:pPr>
        <w:pStyle w:val="BodyText"/>
      </w:pPr>
      <w:r>
        <w:rPr>
          <w:color w:val="808080"/>
          <w:sz w:val="18"/>
        </w:rPr>
        <w:t>⏰ 2025-10-11 09:43:58.279617</w:t>
      </w:r>
    </w:p>
    <w:p>
      <w:pPr>
        <w:pStyle w:val="BodyText"/>
      </w:pPr>
      <w:r>
        <w:t>Question 541: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(1084)</w:t>
      </w:r>
    </w:p>
    <w:p>
      <w:pPr>
        <w:pStyle w:val="BodyText"/>
      </w:pPr>
      <w:r>
        <w:rPr>
          <w:color w:val="808080"/>
          <w:sz w:val="18"/>
        </w:rPr>
        <w:t>⏰ 2025-10-11 09:44:28.279619</w:t>
      </w:r>
    </w:p>
    <w:p>
      <w:pPr>
        <w:pStyle w:val="BodyText"/>
      </w:pPr>
      <w:r>
        <w:t>Answer 541: Das Bundes-Immissionsschutzgesetz (BImSchG) ist ein deutsches Gesetz...Answer 541: Das Bundes-Immissionsschutzgesetz (BImSchG) ist ein deutsches Gesetz...Answer 541: Das Bundes-Immissionsschutzgesetz (BImSchG) ist ein deutsches Gesetz...Answer 541: Das Bundes-Immissionsschutzgesetz (BImSchG) ist ein deutsches Gesetz...Answer 541: Das Bundes-Immissionsschutzgesetz (BImSchG) ist ein deutsches Gesetz...Answer 541: Das Bundes-Immissionsschutzgesetz (BImSchG) ist ein deutsches Gesetz...Answer 541: Das Bundes-Immissionsschutzgesetz (BImSchG) ist ein deutsches Gesetz...Answer 541: Das Bundes-Immissionsschutzgesetz (BImSchG) ist ein deutsches Gesetz...Answer 541: Das Bundes-Immissionsschutzgesetz (BImSchG) ist ein deutsches Gesetz...Answer 541: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(1085)</w:t>
      </w:r>
    </w:p>
    <w:p>
      <w:pPr>
        <w:pStyle w:val="BodyText"/>
      </w:pPr>
      <w:r>
        <w:rPr>
          <w:color w:val="808080"/>
          <w:sz w:val="18"/>
        </w:rPr>
        <w:t>⏰ 2025-10-11 09:44:58.279622</w:t>
      </w:r>
    </w:p>
    <w:p>
      <w:pPr>
        <w:pStyle w:val="BodyText"/>
      </w:pPr>
      <w:r>
        <w:t>Question 542: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(1086)</w:t>
      </w:r>
    </w:p>
    <w:p>
      <w:pPr>
        <w:pStyle w:val="BodyText"/>
      </w:pPr>
      <w:r>
        <w:rPr>
          <w:color w:val="808080"/>
          <w:sz w:val="18"/>
        </w:rPr>
        <w:t>⏰ 2025-10-11 09:45:28.279624</w:t>
      </w:r>
    </w:p>
    <w:p>
      <w:pPr>
        <w:pStyle w:val="BodyText"/>
      </w:pPr>
      <w:r>
        <w:t>Answer 542: Das Bundes-Immissionsschutzgesetz (BImSchG) ist ein deutsches Gesetz...Answer 542: Das Bundes-Immissionsschutzgesetz (BImSchG) ist ein deutsches Gesetz...Answer 542: Das Bundes-Immissionsschutzgesetz (BImSchG) ist ein deutsches Gesetz...Answer 542: Das Bundes-Immissionsschutzgesetz (BImSchG) ist ein deutsches Gesetz...Answer 542: Das Bundes-Immissionsschutzgesetz (BImSchG) ist ein deutsches Gesetz...Answer 542: Das Bundes-Immissionsschutzgesetz (BImSchG) ist ein deutsches Gesetz...Answer 542: Das Bundes-Immissionsschutzgesetz (BImSchG) ist ein deutsches Gesetz...Answer 542: Das Bundes-Immissionsschutzgesetz (BImSchG) ist ein deutsches Gesetz...Answer 542: Das Bundes-Immissionsschutzgesetz (BImSchG) ist ein deutsches Gesetz...Answer 542: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(1087)</w:t>
      </w:r>
    </w:p>
    <w:p>
      <w:pPr>
        <w:pStyle w:val="BodyText"/>
      </w:pPr>
      <w:r>
        <w:rPr>
          <w:color w:val="808080"/>
          <w:sz w:val="18"/>
        </w:rPr>
        <w:t>⏰ 2025-10-11 09:45:58.279626</w:t>
      </w:r>
    </w:p>
    <w:p>
      <w:pPr>
        <w:pStyle w:val="BodyText"/>
      </w:pPr>
      <w:r>
        <w:t>Question 543: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(1088)</w:t>
      </w:r>
    </w:p>
    <w:p>
      <w:pPr>
        <w:pStyle w:val="BodyText"/>
      </w:pPr>
      <w:r>
        <w:rPr>
          <w:color w:val="808080"/>
          <w:sz w:val="18"/>
        </w:rPr>
        <w:t>⏰ 2025-10-11 09:46:28.279628</w:t>
      </w:r>
    </w:p>
    <w:p>
      <w:pPr>
        <w:pStyle w:val="BodyText"/>
      </w:pPr>
      <w:r>
        <w:t>Answer 543: Das Bundes-Immissionsschutzgesetz (BImSchG) ist ein deutsches Gesetz...Answer 543: Das Bundes-Immissionsschutzgesetz (BImSchG) ist ein deutsches Gesetz...Answer 543: Das Bundes-Immissionsschutzgesetz (BImSchG) ist ein deutsches Gesetz...Answer 543: Das Bundes-Immissionsschutzgesetz (BImSchG) ist ein deutsches Gesetz...Answer 543: Das Bundes-Immissionsschutzgesetz (BImSchG) ist ein deutsches Gesetz...Answer 543: Das Bundes-Immissionsschutzgesetz (BImSchG) ist ein deutsches Gesetz...Answer 543: Das Bundes-Immissionsschutzgesetz (BImSchG) ist ein deutsches Gesetz...Answer 543: Das Bundes-Immissionsschutzgesetz (BImSchG) ist ein deutsches Gesetz...Answer 543: Das Bundes-Immissionsschutzgesetz (BImSchG) ist ein deutsches Gesetz...Answer 543: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(1089)</w:t>
      </w:r>
    </w:p>
    <w:p>
      <w:pPr>
        <w:pStyle w:val="BodyText"/>
      </w:pPr>
      <w:r>
        <w:rPr>
          <w:color w:val="808080"/>
          <w:sz w:val="18"/>
        </w:rPr>
        <w:t>⏰ 2025-10-11 09:46:58.279630</w:t>
      </w:r>
    </w:p>
    <w:p>
      <w:pPr>
        <w:pStyle w:val="BodyText"/>
      </w:pPr>
      <w:r>
        <w:t>Question 544: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(1090)</w:t>
      </w:r>
    </w:p>
    <w:p>
      <w:pPr>
        <w:pStyle w:val="BodyText"/>
      </w:pPr>
      <w:r>
        <w:rPr>
          <w:color w:val="808080"/>
          <w:sz w:val="18"/>
        </w:rPr>
        <w:t>⏰ 2025-10-11 09:47:28.279631</w:t>
      </w:r>
    </w:p>
    <w:p>
      <w:pPr>
        <w:pStyle w:val="BodyText"/>
      </w:pPr>
      <w:r>
        <w:t>Answer 544: Das Bundes-Immissionsschutzgesetz (BImSchG) ist ein deutsches Gesetz...Answer 544: Das Bundes-Immissionsschutzgesetz (BImSchG) ist ein deutsches Gesetz...Answer 544: Das Bundes-Immissionsschutzgesetz (BImSchG) ist ein deutsches Gesetz...Answer 544: Das Bundes-Immissionsschutzgesetz (BImSchG) ist ein deutsches Gesetz...Answer 544: Das Bundes-Immissionsschutzgesetz (BImSchG) ist ein deutsches Gesetz...Answer 544: Das Bundes-Immissionsschutzgesetz (BImSchG) ist ein deutsches Gesetz...Answer 544: Das Bundes-Immissionsschutzgesetz (BImSchG) ist ein deutsches Gesetz...Answer 544: Das Bundes-Immissionsschutzgesetz (BImSchG) ist ein deutsches Gesetz...Answer 544: Das Bundes-Immissionsschutzgesetz (BImSchG) ist ein deutsches Gesetz...Answer 544: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(1091)</w:t>
      </w:r>
    </w:p>
    <w:p>
      <w:pPr>
        <w:pStyle w:val="BodyText"/>
      </w:pPr>
      <w:r>
        <w:rPr>
          <w:color w:val="808080"/>
          <w:sz w:val="18"/>
        </w:rPr>
        <w:t>⏰ 2025-10-11 09:47:58.279634</w:t>
      </w:r>
    </w:p>
    <w:p>
      <w:pPr>
        <w:pStyle w:val="BodyText"/>
      </w:pPr>
      <w:r>
        <w:t>Question 545: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(1092)</w:t>
      </w:r>
    </w:p>
    <w:p>
      <w:pPr>
        <w:pStyle w:val="BodyText"/>
      </w:pPr>
      <w:r>
        <w:rPr>
          <w:color w:val="808080"/>
          <w:sz w:val="18"/>
        </w:rPr>
        <w:t>⏰ 2025-10-11 09:48:28.279636</w:t>
      </w:r>
    </w:p>
    <w:p>
      <w:pPr>
        <w:pStyle w:val="BodyText"/>
      </w:pPr>
      <w:r>
        <w:t>Answer 545: Das Bundes-Immissionsschutzgesetz (BImSchG) ist ein deutsches Gesetz...Answer 545: Das Bundes-Immissionsschutzgesetz (BImSchG) ist ein deutsches Gesetz...Answer 545: Das Bundes-Immissionsschutzgesetz (BImSchG) ist ein deutsches Gesetz...Answer 545: Das Bundes-Immissionsschutzgesetz (BImSchG) ist ein deutsches Gesetz...Answer 545: Das Bundes-Immissionsschutzgesetz (BImSchG) ist ein deutsches Gesetz...Answer 545: Das Bundes-Immissionsschutzgesetz (BImSchG) ist ein deutsches Gesetz...Answer 545: Das Bundes-Immissionsschutzgesetz (BImSchG) ist ein deutsches Gesetz...Answer 545: Das Bundes-Immissionsschutzgesetz (BImSchG) ist ein deutsches Gesetz...Answer 545: Das Bundes-Immissionsschutzgesetz (BImSchG) ist ein deutsches Gesetz...Answer 545: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(1093)</w:t>
      </w:r>
    </w:p>
    <w:p>
      <w:pPr>
        <w:pStyle w:val="BodyText"/>
      </w:pPr>
      <w:r>
        <w:rPr>
          <w:color w:val="808080"/>
          <w:sz w:val="18"/>
        </w:rPr>
        <w:t>⏰ 2025-10-11 09:48:58.279639</w:t>
      </w:r>
    </w:p>
    <w:p>
      <w:pPr>
        <w:pStyle w:val="BodyText"/>
      </w:pPr>
      <w:r>
        <w:t>Question 546: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(1094)</w:t>
      </w:r>
    </w:p>
    <w:p>
      <w:pPr>
        <w:pStyle w:val="BodyText"/>
      </w:pPr>
      <w:r>
        <w:rPr>
          <w:color w:val="808080"/>
          <w:sz w:val="18"/>
        </w:rPr>
        <w:t>⏰ 2025-10-11 09:49:28.279640</w:t>
      </w:r>
    </w:p>
    <w:p>
      <w:pPr>
        <w:pStyle w:val="BodyText"/>
      </w:pPr>
      <w:r>
        <w:t>Answer 546: Das Bundes-Immissionsschutzgesetz (BImSchG) ist ein deutsches Gesetz...Answer 546: Das Bundes-Immissionsschutzgesetz (BImSchG) ist ein deutsches Gesetz...Answer 546: Das Bundes-Immissionsschutzgesetz (BImSchG) ist ein deutsches Gesetz...Answer 546: Das Bundes-Immissionsschutzgesetz (BImSchG) ist ein deutsches Gesetz...Answer 546: Das Bundes-Immissionsschutzgesetz (BImSchG) ist ein deutsches Gesetz...Answer 546: Das Bundes-Immissionsschutzgesetz (BImSchG) ist ein deutsches Gesetz...Answer 546: Das Bundes-Immissionsschutzgesetz (BImSchG) ist ein deutsches Gesetz...Answer 546: Das Bundes-Immissionsschutzgesetz (BImSchG) ist ein deutsches Gesetz...Answer 546: Das Bundes-Immissionsschutzgesetz (BImSchG) ist ein deutsches Gesetz...Answer 546: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(1095)</w:t>
      </w:r>
    </w:p>
    <w:p>
      <w:pPr>
        <w:pStyle w:val="BodyText"/>
      </w:pPr>
      <w:r>
        <w:rPr>
          <w:color w:val="808080"/>
          <w:sz w:val="18"/>
        </w:rPr>
        <w:t>⏰ 2025-10-11 09:49:58.279644</w:t>
      </w:r>
    </w:p>
    <w:p>
      <w:pPr>
        <w:pStyle w:val="BodyText"/>
      </w:pPr>
      <w:r>
        <w:t>Question 547: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(1096)</w:t>
      </w:r>
    </w:p>
    <w:p>
      <w:pPr>
        <w:pStyle w:val="BodyText"/>
      </w:pPr>
      <w:r>
        <w:rPr>
          <w:color w:val="808080"/>
          <w:sz w:val="18"/>
        </w:rPr>
        <w:t>⏰ 2025-10-11 09:50:28.279645</w:t>
      </w:r>
    </w:p>
    <w:p>
      <w:pPr>
        <w:pStyle w:val="BodyText"/>
      </w:pPr>
      <w:r>
        <w:t>Answer 547: Das Bundes-Immissionsschutzgesetz (BImSchG) ist ein deutsches Gesetz...Answer 547: Das Bundes-Immissionsschutzgesetz (BImSchG) ist ein deutsches Gesetz...Answer 547: Das Bundes-Immissionsschutzgesetz (BImSchG) ist ein deutsches Gesetz...Answer 547: Das Bundes-Immissionsschutzgesetz (BImSchG) ist ein deutsches Gesetz...Answer 547: Das Bundes-Immissionsschutzgesetz (BImSchG) ist ein deutsches Gesetz...Answer 547: Das Bundes-Immissionsschutzgesetz (BImSchG) ist ein deutsches Gesetz...Answer 547: Das Bundes-Immissionsschutzgesetz (BImSchG) ist ein deutsches Gesetz...Answer 547: Das Bundes-Immissionsschutzgesetz (BImSchG) ist ein deutsches Gesetz...Answer 547: Das Bundes-Immissionsschutzgesetz (BImSchG) ist ein deutsches Gesetz...Answer 547: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(1097)</w:t>
      </w:r>
    </w:p>
    <w:p>
      <w:pPr>
        <w:pStyle w:val="BodyText"/>
      </w:pPr>
      <w:r>
        <w:rPr>
          <w:color w:val="808080"/>
          <w:sz w:val="18"/>
        </w:rPr>
        <w:t>⏰ 2025-10-11 09:50:58.279648</w:t>
      </w:r>
    </w:p>
    <w:p>
      <w:pPr>
        <w:pStyle w:val="BodyText"/>
      </w:pPr>
      <w:r>
        <w:t>Question 548: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(1098)</w:t>
      </w:r>
    </w:p>
    <w:p>
      <w:pPr>
        <w:pStyle w:val="BodyText"/>
      </w:pPr>
      <w:r>
        <w:rPr>
          <w:color w:val="808080"/>
          <w:sz w:val="18"/>
        </w:rPr>
        <w:t>⏰ 2025-10-11 09:51:28.279649</w:t>
      </w:r>
    </w:p>
    <w:p>
      <w:pPr>
        <w:pStyle w:val="BodyText"/>
      </w:pPr>
      <w:r>
        <w:t>Answer 548: Das Bundes-Immissionsschutzgesetz (BImSchG) ist ein deutsches Gesetz...Answer 548: Das Bundes-Immissionsschutzgesetz (BImSchG) ist ein deutsches Gesetz...Answer 548: Das Bundes-Immissionsschutzgesetz (BImSchG) ist ein deutsches Gesetz...Answer 548: Das Bundes-Immissionsschutzgesetz (BImSchG) ist ein deutsches Gesetz...Answer 548: Das Bundes-Immissionsschutzgesetz (BImSchG) ist ein deutsches Gesetz...Answer 548: Das Bundes-Immissionsschutzgesetz (BImSchG) ist ein deutsches Gesetz...Answer 548: Das Bundes-Immissionsschutzgesetz (BImSchG) ist ein deutsches Gesetz...Answer 548: Das Bundes-Immissionsschutzgesetz (BImSchG) ist ein deutsches Gesetz...Answer 548: Das Bundes-Immissionsschutzgesetz (BImSchG) ist ein deutsches Gesetz...Answer 548: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(1099)</w:t>
      </w:r>
    </w:p>
    <w:p>
      <w:pPr>
        <w:pStyle w:val="BodyText"/>
      </w:pPr>
      <w:r>
        <w:rPr>
          <w:color w:val="808080"/>
          <w:sz w:val="18"/>
        </w:rPr>
        <w:t>⏰ 2025-10-11 09:51:58.279652</w:t>
      </w:r>
    </w:p>
    <w:p>
      <w:pPr>
        <w:pStyle w:val="BodyText"/>
      </w:pPr>
      <w:r>
        <w:t>Question 549: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(1100)</w:t>
      </w:r>
    </w:p>
    <w:p>
      <w:pPr>
        <w:pStyle w:val="BodyText"/>
      </w:pPr>
      <w:r>
        <w:rPr>
          <w:color w:val="808080"/>
          <w:sz w:val="18"/>
        </w:rPr>
        <w:t>⏰ 2025-10-11 09:52:28.279654</w:t>
      </w:r>
    </w:p>
    <w:p>
      <w:pPr>
        <w:pStyle w:val="BodyText"/>
      </w:pPr>
      <w:r>
        <w:t>Answer 549: Das Bundes-Immissionsschutzgesetz (BImSchG) ist ein deutsches Gesetz...Answer 549: Das Bundes-Immissionsschutzgesetz (BImSchG) ist ein deutsches Gesetz...Answer 549: Das Bundes-Immissionsschutzgesetz (BImSchG) ist ein deutsches Gesetz...Answer 549: Das Bundes-Immissionsschutzgesetz (BImSchG) ist ein deutsches Gesetz...Answer 549: Das Bundes-Immissionsschutzgesetz (BImSchG) ist ein deutsches Gesetz...Answer 549: Das Bundes-Immissionsschutzgesetz (BImSchG) ist ein deutsches Gesetz...Answer 549: Das Bundes-Immissionsschutzgesetz (BImSchG) ist ein deutsches Gesetz...Answer 549: Das Bundes-Immissionsschutzgesetz (BImSchG) ist ein deutsches Gesetz...Answer 549: Das Bundes-Immissionsschutzgesetz (BImSchG) ist ein deutsches Gesetz...Answer 549: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(1101)</w:t>
      </w:r>
    </w:p>
    <w:p>
      <w:pPr>
        <w:pStyle w:val="BodyText"/>
      </w:pPr>
      <w:r>
        <w:rPr>
          <w:color w:val="808080"/>
          <w:sz w:val="18"/>
        </w:rPr>
        <w:t>⏰ 2025-10-11 09:52:58.279656</w:t>
      </w:r>
    </w:p>
    <w:p>
      <w:pPr>
        <w:pStyle w:val="BodyText"/>
      </w:pPr>
      <w:r>
        <w:t>Question 550: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(1102)</w:t>
      </w:r>
    </w:p>
    <w:p>
      <w:pPr>
        <w:pStyle w:val="BodyText"/>
      </w:pPr>
      <w:r>
        <w:rPr>
          <w:color w:val="808080"/>
          <w:sz w:val="18"/>
        </w:rPr>
        <w:t>⏰ 2025-10-11 09:53:28.279661</w:t>
      </w:r>
    </w:p>
    <w:p>
      <w:pPr>
        <w:pStyle w:val="BodyText"/>
      </w:pPr>
      <w:r>
        <w:t>Answer 550: Das Bundes-Immissionsschutzgesetz (BImSchG) ist ein deutsches Gesetz...Answer 550: Das Bundes-Immissionsschutzgesetz (BImSchG) ist ein deutsches Gesetz...Answer 550: Das Bundes-Immissionsschutzgesetz (BImSchG) ist ein deutsches Gesetz...Answer 550: Das Bundes-Immissionsschutzgesetz (BImSchG) ist ein deutsches Gesetz...Answer 550: Das Bundes-Immissionsschutzgesetz (BImSchG) ist ein deutsches Gesetz...Answer 550: Das Bundes-Immissionsschutzgesetz (BImSchG) ist ein deutsches Gesetz...Answer 550: Das Bundes-Immissionsschutzgesetz (BImSchG) ist ein deutsches Gesetz...Answer 550: Das Bundes-Immissionsschutzgesetz (BImSchG) ist ein deutsches Gesetz...Answer 550: Das Bundes-Immissionsschutzgesetz (BImSchG) ist ein deutsches Gesetz...Answer 550: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(1103)</w:t>
      </w:r>
    </w:p>
    <w:p>
      <w:pPr>
        <w:pStyle w:val="BodyText"/>
      </w:pPr>
      <w:r>
        <w:rPr>
          <w:color w:val="808080"/>
          <w:sz w:val="18"/>
        </w:rPr>
        <w:t>⏰ 2025-10-11 09:53:58.279663</w:t>
      </w:r>
    </w:p>
    <w:p>
      <w:pPr>
        <w:pStyle w:val="BodyText"/>
      </w:pPr>
      <w:r>
        <w:t>Question 551: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(1104)</w:t>
      </w:r>
    </w:p>
    <w:p>
      <w:pPr>
        <w:pStyle w:val="BodyText"/>
      </w:pPr>
      <w:r>
        <w:rPr>
          <w:color w:val="808080"/>
          <w:sz w:val="18"/>
        </w:rPr>
        <w:t>⏰ 2025-10-11 09:54:28.279665</w:t>
      </w:r>
    </w:p>
    <w:p>
      <w:pPr>
        <w:pStyle w:val="BodyText"/>
      </w:pPr>
      <w:r>
        <w:t>Answer 551: Das Bundes-Immissionsschutzgesetz (BImSchG) ist ein deutsches Gesetz...Answer 551: Das Bundes-Immissionsschutzgesetz (BImSchG) ist ein deutsches Gesetz...Answer 551: Das Bundes-Immissionsschutzgesetz (BImSchG) ist ein deutsches Gesetz...Answer 551: Das Bundes-Immissionsschutzgesetz (BImSchG) ist ein deutsches Gesetz...Answer 551: Das Bundes-Immissionsschutzgesetz (BImSchG) ist ein deutsches Gesetz...Answer 551: Das Bundes-Immissionsschutzgesetz (BImSchG) ist ein deutsches Gesetz...Answer 551: Das Bundes-Immissionsschutzgesetz (BImSchG) ist ein deutsches Gesetz...Answer 551: Das Bundes-Immissionsschutzgesetz (BImSchG) ist ein deutsches Gesetz...Answer 551: Das Bundes-Immissionsschutzgesetz (BImSchG) ist ein deutsches Gesetz...Answer 551: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(1105)</w:t>
      </w:r>
    </w:p>
    <w:p>
      <w:pPr>
        <w:pStyle w:val="BodyText"/>
      </w:pPr>
      <w:r>
        <w:rPr>
          <w:color w:val="808080"/>
          <w:sz w:val="18"/>
        </w:rPr>
        <w:t>⏰ 2025-10-11 09:54:58.279668</w:t>
      </w:r>
    </w:p>
    <w:p>
      <w:pPr>
        <w:pStyle w:val="BodyText"/>
      </w:pPr>
      <w:r>
        <w:t>Question 552: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(1106)</w:t>
      </w:r>
    </w:p>
    <w:p>
      <w:pPr>
        <w:pStyle w:val="BodyText"/>
      </w:pPr>
      <w:r>
        <w:rPr>
          <w:color w:val="808080"/>
          <w:sz w:val="18"/>
        </w:rPr>
        <w:t>⏰ 2025-10-11 09:55:28.279670</w:t>
      </w:r>
    </w:p>
    <w:p>
      <w:pPr>
        <w:pStyle w:val="BodyText"/>
      </w:pPr>
      <w:r>
        <w:t>Answer 552: Das Bundes-Immissionsschutzgesetz (BImSchG) ist ein deutsches Gesetz...Answer 552: Das Bundes-Immissionsschutzgesetz (BImSchG) ist ein deutsches Gesetz...Answer 552: Das Bundes-Immissionsschutzgesetz (BImSchG) ist ein deutsches Gesetz...Answer 552: Das Bundes-Immissionsschutzgesetz (BImSchG) ist ein deutsches Gesetz...Answer 552: Das Bundes-Immissionsschutzgesetz (BImSchG) ist ein deutsches Gesetz...Answer 552: Das Bundes-Immissionsschutzgesetz (BImSchG) ist ein deutsches Gesetz...Answer 552: Das Bundes-Immissionsschutzgesetz (BImSchG) ist ein deutsches Gesetz...Answer 552: Das Bundes-Immissionsschutzgesetz (BImSchG) ist ein deutsches Gesetz...Answer 552: Das Bundes-Immissionsschutzgesetz (BImSchG) ist ein deutsches Gesetz...Answer 552: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(1107)</w:t>
      </w:r>
    </w:p>
    <w:p>
      <w:pPr>
        <w:pStyle w:val="BodyText"/>
      </w:pPr>
      <w:r>
        <w:rPr>
          <w:color w:val="808080"/>
          <w:sz w:val="18"/>
        </w:rPr>
        <w:t>⏰ 2025-10-11 09:55:58.279672</w:t>
      </w:r>
    </w:p>
    <w:p>
      <w:pPr>
        <w:pStyle w:val="BodyText"/>
      </w:pPr>
      <w:r>
        <w:t>Question 553: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(1108)</w:t>
      </w:r>
    </w:p>
    <w:p>
      <w:pPr>
        <w:pStyle w:val="BodyText"/>
      </w:pPr>
      <w:r>
        <w:rPr>
          <w:color w:val="808080"/>
          <w:sz w:val="18"/>
        </w:rPr>
        <w:t>⏰ 2025-10-11 09:56:28.279673</w:t>
      </w:r>
    </w:p>
    <w:p>
      <w:pPr>
        <w:pStyle w:val="BodyText"/>
      </w:pPr>
      <w:r>
        <w:t>Answer 553: Das Bundes-Immissionsschutzgesetz (BImSchG) ist ein deutsches Gesetz...Answer 553: Das Bundes-Immissionsschutzgesetz (BImSchG) ist ein deutsches Gesetz...Answer 553: Das Bundes-Immissionsschutzgesetz (BImSchG) ist ein deutsches Gesetz...Answer 553: Das Bundes-Immissionsschutzgesetz (BImSchG) ist ein deutsches Gesetz...Answer 553: Das Bundes-Immissionsschutzgesetz (BImSchG) ist ein deutsches Gesetz...Answer 553: Das Bundes-Immissionsschutzgesetz (BImSchG) ist ein deutsches Gesetz...Answer 553: Das Bundes-Immissionsschutzgesetz (BImSchG) ist ein deutsches Gesetz...Answer 553: Das Bundes-Immissionsschutzgesetz (BImSchG) ist ein deutsches Gesetz...Answer 553: Das Bundes-Immissionsschutzgesetz (BImSchG) ist ein deutsches Gesetz...Answer 553: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(1109)</w:t>
      </w:r>
    </w:p>
    <w:p>
      <w:pPr>
        <w:pStyle w:val="BodyText"/>
      </w:pPr>
      <w:r>
        <w:rPr>
          <w:color w:val="808080"/>
          <w:sz w:val="18"/>
        </w:rPr>
        <w:t>⏰ 2025-10-11 09:56:58.279676</w:t>
      </w:r>
    </w:p>
    <w:p>
      <w:pPr>
        <w:pStyle w:val="BodyText"/>
      </w:pPr>
      <w:r>
        <w:t>Question 554: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(1110)</w:t>
      </w:r>
    </w:p>
    <w:p>
      <w:pPr>
        <w:pStyle w:val="BodyText"/>
      </w:pPr>
      <w:r>
        <w:rPr>
          <w:color w:val="808080"/>
          <w:sz w:val="18"/>
        </w:rPr>
        <w:t>⏰ 2025-10-11 09:57:28.279677</w:t>
      </w:r>
    </w:p>
    <w:p>
      <w:pPr>
        <w:pStyle w:val="BodyText"/>
      </w:pPr>
      <w:r>
        <w:t>Answer 554: Das Bundes-Immissionsschutzgesetz (BImSchG) ist ein deutsches Gesetz...Answer 554: Das Bundes-Immissionsschutzgesetz (BImSchG) ist ein deutsches Gesetz...Answer 554: Das Bundes-Immissionsschutzgesetz (BImSchG) ist ein deutsches Gesetz...Answer 554: Das Bundes-Immissionsschutzgesetz (BImSchG) ist ein deutsches Gesetz...Answer 554: Das Bundes-Immissionsschutzgesetz (BImSchG) ist ein deutsches Gesetz...Answer 554: Das Bundes-Immissionsschutzgesetz (BImSchG) ist ein deutsches Gesetz...Answer 554: Das Bundes-Immissionsschutzgesetz (BImSchG) ist ein deutsches Gesetz...Answer 554: Das Bundes-Immissionsschutzgesetz (BImSchG) ist ein deutsches Gesetz...Answer 554: Das Bundes-Immissionsschutzgesetz (BImSchG) ist ein deutsches Gesetz...Answer 554: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(1111)</w:t>
      </w:r>
    </w:p>
    <w:p>
      <w:pPr>
        <w:pStyle w:val="BodyText"/>
      </w:pPr>
      <w:r>
        <w:rPr>
          <w:color w:val="808080"/>
          <w:sz w:val="18"/>
        </w:rPr>
        <w:t>⏰ 2025-10-11 09:57:58.279680</w:t>
      </w:r>
    </w:p>
    <w:p>
      <w:pPr>
        <w:pStyle w:val="BodyText"/>
      </w:pPr>
      <w:r>
        <w:t>Question 555: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(1112)</w:t>
      </w:r>
    </w:p>
    <w:p>
      <w:pPr>
        <w:pStyle w:val="BodyText"/>
      </w:pPr>
      <w:r>
        <w:rPr>
          <w:color w:val="808080"/>
          <w:sz w:val="18"/>
        </w:rPr>
        <w:t>⏰ 2025-10-11 09:58:28.279681</w:t>
      </w:r>
    </w:p>
    <w:p>
      <w:pPr>
        <w:pStyle w:val="BodyText"/>
      </w:pPr>
      <w:r>
        <w:t>Answer 555: Das Bundes-Immissionsschutzgesetz (BImSchG) ist ein deutsches Gesetz...Answer 555: Das Bundes-Immissionsschutzgesetz (BImSchG) ist ein deutsches Gesetz...Answer 555: Das Bundes-Immissionsschutzgesetz (BImSchG) ist ein deutsches Gesetz...Answer 555: Das Bundes-Immissionsschutzgesetz (BImSchG) ist ein deutsches Gesetz...Answer 555: Das Bundes-Immissionsschutzgesetz (BImSchG) ist ein deutsches Gesetz...Answer 555: Das Bundes-Immissionsschutzgesetz (BImSchG) ist ein deutsches Gesetz...Answer 555: Das Bundes-Immissionsschutzgesetz (BImSchG) ist ein deutsches Gesetz...Answer 555: Das Bundes-Immissionsschutzgesetz (BImSchG) ist ein deutsches Gesetz...Answer 555: Das Bundes-Immissionsschutzgesetz (BImSchG) ist ein deutsches Gesetz...Answer 555: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(1113)</w:t>
      </w:r>
    </w:p>
    <w:p>
      <w:pPr>
        <w:pStyle w:val="BodyText"/>
      </w:pPr>
      <w:r>
        <w:rPr>
          <w:color w:val="808080"/>
          <w:sz w:val="18"/>
        </w:rPr>
        <w:t>⏰ 2025-10-11 09:58:58.279684</w:t>
      </w:r>
    </w:p>
    <w:p>
      <w:pPr>
        <w:pStyle w:val="BodyText"/>
      </w:pPr>
      <w:r>
        <w:t>Question 556: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(1114)</w:t>
      </w:r>
    </w:p>
    <w:p>
      <w:pPr>
        <w:pStyle w:val="BodyText"/>
      </w:pPr>
      <w:r>
        <w:rPr>
          <w:color w:val="808080"/>
          <w:sz w:val="18"/>
        </w:rPr>
        <w:t>⏰ 2025-10-11 09:59:28.279685</w:t>
      </w:r>
    </w:p>
    <w:p>
      <w:pPr>
        <w:pStyle w:val="BodyText"/>
      </w:pPr>
      <w:r>
        <w:t>Answer 556: Das Bundes-Immissionsschutzgesetz (BImSchG) ist ein deutsches Gesetz...Answer 556: Das Bundes-Immissionsschutzgesetz (BImSchG) ist ein deutsches Gesetz...Answer 556: Das Bundes-Immissionsschutzgesetz (BImSchG) ist ein deutsches Gesetz...Answer 556: Das Bundes-Immissionsschutzgesetz (BImSchG) ist ein deutsches Gesetz...Answer 556: Das Bundes-Immissionsschutzgesetz (BImSchG) ist ein deutsches Gesetz...Answer 556: Das Bundes-Immissionsschutzgesetz (BImSchG) ist ein deutsches Gesetz...Answer 556: Das Bundes-Immissionsschutzgesetz (BImSchG) ist ein deutsches Gesetz...Answer 556: Das Bundes-Immissionsschutzgesetz (BImSchG) ist ein deutsches Gesetz...Answer 556: Das Bundes-Immissionsschutzgesetz (BImSchG) ist ein deutsches Gesetz...Answer 556: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(1115)</w:t>
      </w:r>
    </w:p>
    <w:p>
      <w:pPr>
        <w:pStyle w:val="BodyText"/>
      </w:pPr>
      <w:r>
        <w:rPr>
          <w:color w:val="808080"/>
          <w:sz w:val="18"/>
        </w:rPr>
        <w:t>⏰ 2025-10-11 09:59:58.279689</w:t>
      </w:r>
    </w:p>
    <w:p>
      <w:pPr>
        <w:pStyle w:val="BodyText"/>
      </w:pPr>
      <w:r>
        <w:t>Question 557: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(1116)</w:t>
      </w:r>
    </w:p>
    <w:p>
      <w:pPr>
        <w:pStyle w:val="BodyText"/>
      </w:pPr>
      <w:r>
        <w:rPr>
          <w:color w:val="808080"/>
          <w:sz w:val="18"/>
        </w:rPr>
        <w:t>⏰ 2025-10-11 10:00:28.279691</w:t>
      </w:r>
    </w:p>
    <w:p>
      <w:pPr>
        <w:pStyle w:val="BodyText"/>
      </w:pPr>
      <w:r>
        <w:t>Answer 557: Das Bundes-Immissionsschutzgesetz (BImSchG) ist ein deutsches Gesetz...Answer 557: Das Bundes-Immissionsschutzgesetz (BImSchG) ist ein deutsches Gesetz...Answer 557: Das Bundes-Immissionsschutzgesetz (BImSchG) ist ein deutsches Gesetz...Answer 557: Das Bundes-Immissionsschutzgesetz (BImSchG) ist ein deutsches Gesetz...Answer 557: Das Bundes-Immissionsschutzgesetz (BImSchG) ist ein deutsches Gesetz...Answer 557: Das Bundes-Immissionsschutzgesetz (BImSchG) ist ein deutsches Gesetz...Answer 557: Das Bundes-Immissionsschutzgesetz (BImSchG) ist ein deutsches Gesetz...Answer 557: Das Bundes-Immissionsschutzgesetz (BImSchG) ist ein deutsches Gesetz...Answer 557: Das Bundes-Immissionsschutzgesetz (BImSchG) ist ein deutsches Gesetz...Answer 557: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(1117)</w:t>
      </w:r>
    </w:p>
    <w:p>
      <w:pPr>
        <w:pStyle w:val="BodyText"/>
      </w:pPr>
      <w:r>
        <w:rPr>
          <w:color w:val="808080"/>
          <w:sz w:val="18"/>
        </w:rPr>
        <w:t>⏰ 2025-10-11 10:00:58.279693</w:t>
      </w:r>
    </w:p>
    <w:p>
      <w:pPr>
        <w:pStyle w:val="BodyText"/>
      </w:pPr>
      <w:r>
        <w:t>Question 558: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(1118)</w:t>
      </w:r>
    </w:p>
    <w:p>
      <w:pPr>
        <w:pStyle w:val="BodyText"/>
      </w:pPr>
      <w:r>
        <w:rPr>
          <w:color w:val="808080"/>
          <w:sz w:val="18"/>
        </w:rPr>
        <w:t>⏰ 2025-10-11 10:01:28.279695</w:t>
      </w:r>
    </w:p>
    <w:p>
      <w:pPr>
        <w:pStyle w:val="BodyText"/>
      </w:pPr>
      <w:r>
        <w:t>Answer 558: Das Bundes-Immissionsschutzgesetz (BImSchG) ist ein deutsches Gesetz...Answer 558: Das Bundes-Immissionsschutzgesetz (BImSchG) ist ein deutsches Gesetz...Answer 558: Das Bundes-Immissionsschutzgesetz (BImSchG) ist ein deutsches Gesetz...Answer 558: Das Bundes-Immissionsschutzgesetz (BImSchG) ist ein deutsches Gesetz...Answer 558: Das Bundes-Immissionsschutzgesetz (BImSchG) ist ein deutsches Gesetz...Answer 558: Das Bundes-Immissionsschutzgesetz (BImSchG) ist ein deutsches Gesetz...Answer 558: Das Bundes-Immissionsschutzgesetz (BImSchG) ist ein deutsches Gesetz...Answer 558: Das Bundes-Immissionsschutzgesetz (BImSchG) ist ein deutsches Gesetz...Answer 558: Das Bundes-Immissionsschutzgesetz (BImSchG) ist ein deutsches Gesetz...Answer 558: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(1119)</w:t>
      </w:r>
    </w:p>
    <w:p>
      <w:pPr>
        <w:pStyle w:val="BodyText"/>
      </w:pPr>
      <w:r>
        <w:rPr>
          <w:color w:val="808080"/>
          <w:sz w:val="18"/>
        </w:rPr>
        <w:t>⏰ 2025-10-11 10:01:58.279697</w:t>
      </w:r>
    </w:p>
    <w:p>
      <w:pPr>
        <w:pStyle w:val="BodyText"/>
      </w:pPr>
      <w:r>
        <w:t>Question 559: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(1120)</w:t>
      </w:r>
    </w:p>
    <w:p>
      <w:pPr>
        <w:pStyle w:val="BodyText"/>
      </w:pPr>
      <w:r>
        <w:rPr>
          <w:color w:val="808080"/>
          <w:sz w:val="18"/>
        </w:rPr>
        <w:t>⏰ 2025-10-11 10:02:28.279698</w:t>
      </w:r>
    </w:p>
    <w:p>
      <w:pPr>
        <w:pStyle w:val="BodyText"/>
      </w:pPr>
      <w:r>
        <w:t>Answer 559: Das Bundes-Immissionsschutzgesetz (BImSchG) ist ein deutsches Gesetz...Answer 559: Das Bundes-Immissionsschutzgesetz (BImSchG) ist ein deutsches Gesetz...Answer 559: Das Bundes-Immissionsschutzgesetz (BImSchG) ist ein deutsches Gesetz...Answer 559: Das Bundes-Immissionsschutzgesetz (BImSchG) ist ein deutsches Gesetz...Answer 559: Das Bundes-Immissionsschutzgesetz (BImSchG) ist ein deutsches Gesetz...Answer 559: Das Bundes-Immissionsschutzgesetz (BImSchG) ist ein deutsches Gesetz...Answer 559: Das Bundes-Immissionsschutzgesetz (BImSchG) ist ein deutsches Gesetz...Answer 559: Das Bundes-Immissionsschutzgesetz (BImSchG) ist ein deutsches Gesetz...Answer 559: Das Bundes-Immissionsschutzgesetz (BImSchG) ist ein deutsches Gesetz...Answer 559: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(1121)</w:t>
      </w:r>
    </w:p>
    <w:p>
      <w:pPr>
        <w:pStyle w:val="BodyText"/>
      </w:pPr>
      <w:r>
        <w:rPr>
          <w:color w:val="808080"/>
          <w:sz w:val="18"/>
        </w:rPr>
        <w:t>⏰ 2025-10-11 10:02:58.279702</w:t>
      </w:r>
    </w:p>
    <w:p>
      <w:pPr>
        <w:pStyle w:val="BodyText"/>
      </w:pPr>
      <w:r>
        <w:t>Question 560: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(1122)</w:t>
      </w:r>
    </w:p>
    <w:p>
      <w:pPr>
        <w:pStyle w:val="BodyText"/>
      </w:pPr>
      <w:r>
        <w:rPr>
          <w:color w:val="808080"/>
          <w:sz w:val="18"/>
        </w:rPr>
        <w:t>⏰ 2025-10-11 10:03:28.279703</w:t>
      </w:r>
    </w:p>
    <w:p>
      <w:pPr>
        <w:pStyle w:val="BodyText"/>
      </w:pPr>
      <w:r>
        <w:t>Answer 560: Das Bundes-Immissionsschutzgesetz (BImSchG) ist ein deutsches Gesetz...Answer 560: Das Bundes-Immissionsschutzgesetz (BImSchG) ist ein deutsches Gesetz...Answer 560: Das Bundes-Immissionsschutzgesetz (BImSchG) ist ein deutsches Gesetz...Answer 560: Das Bundes-Immissionsschutzgesetz (BImSchG) ist ein deutsches Gesetz...Answer 560: Das Bundes-Immissionsschutzgesetz (BImSchG) ist ein deutsches Gesetz...Answer 560: Das Bundes-Immissionsschutzgesetz (BImSchG) ist ein deutsches Gesetz...Answer 560: Das Bundes-Immissionsschutzgesetz (BImSchG) ist ein deutsches Gesetz...Answer 560: Das Bundes-Immissionsschutzgesetz (BImSchG) ist ein deutsches Gesetz...Answer 560: Das Bundes-Immissionsschutzgesetz (BImSchG) ist ein deutsches Gesetz...Answer 560: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(1123)</w:t>
      </w:r>
    </w:p>
    <w:p>
      <w:pPr>
        <w:pStyle w:val="BodyText"/>
      </w:pPr>
      <w:r>
        <w:rPr>
          <w:color w:val="808080"/>
          <w:sz w:val="18"/>
        </w:rPr>
        <w:t>⏰ 2025-10-11 10:03:58.279706</w:t>
      </w:r>
    </w:p>
    <w:p>
      <w:pPr>
        <w:pStyle w:val="BodyText"/>
      </w:pPr>
      <w:r>
        <w:t>Question 561: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(1124)</w:t>
      </w:r>
    </w:p>
    <w:p>
      <w:pPr>
        <w:pStyle w:val="BodyText"/>
      </w:pPr>
      <w:r>
        <w:rPr>
          <w:color w:val="808080"/>
          <w:sz w:val="18"/>
        </w:rPr>
        <w:t>⏰ 2025-10-11 10:04:28.279707</w:t>
      </w:r>
    </w:p>
    <w:p>
      <w:pPr>
        <w:pStyle w:val="BodyText"/>
      </w:pPr>
      <w:r>
        <w:t>Answer 561: Das Bundes-Immissionsschutzgesetz (BImSchG) ist ein deutsches Gesetz...Answer 561: Das Bundes-Immissionsschutzgesetz (BImSchG) ist ein deutsches Gesetz...Answer 561: Das Bundes-Immissionsschutzgesetz (BImSchG) ist ein deutsches Gesetz...Answer 561: Das Bundes-Immissionsschutzgesetz (BImSchG) ist ein deutsches Gesetz...Answer 561: Das Bundes-Immissionsschutzgesetz (BImSchG) ist ein deutsches Gesetz...Answer 561: Das Bundes-Immissionsschutzgesetz (BImSchG) ist ein deutsches Gesetz...Answer 561: Das Bundes-Immissionsschutzgesetz (BImSchG) ist ein deutsches Gesetz...Answer 561: Das Bundes-Immissionsschutzgesetz (BImSchG) ist ein deutsches Gesetz...Answer 561: Das Bundes-Immissionsschutzgesetz (BImSchG) ist ein deutsches Gesetz...Answer 561: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(1125)</w:t>
      </w:r>
    </w:p>
    <w:p>
      <w:pPr>
        <w:pStyle w:val="BodyText"/>
      </w:pPr>
      <w:r>
        <w:rPr>
          <w:color w:val="808080"/>
          <w:sz w:val="18"/>
        </w:rPr>
        <w:t>⏰ 2025-10-11 10:04:58.279711</w:t>
      </w:r>
    </w:p>
    <w:p>
      <w:pPr>
        <w:pStyle w:val="BodyText"/>
      </w:pPr>
      <w:r>
        <w:t>Question 562: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(1126)</w:t>
      </w:r>
    </w:p>
    <w:p>
      <w:pPr>
        <w:pStyle w:val="BodyText"/>
      </w:pPr>
      <w:r>
        <w:rPr>
          <w:color w:val="808080"/>
          <w:sz w:val="18"/>
        </w:rPr>
        <w:t>⏰ 2025-10-11 10:05:28.279712</w:t>
      </w:r>
    </w:p>
    <w:p>
      <w:pPr>
        <w:pStyle w:val="BodyText"/>
      </w:pPr>
      <w:r>
        <w:t>Answer 562: Das Bundes-Immissionsschutzgesetz (BImSchG) ist ein deutsches Gesetz...Answer 562: Das Bundes-Immissionsschutzgesetz (BImSchG) ist ein deutsches Gesetz...Answer 562: Das Bundes-Immissionsschutzgesetz (BImSchG) ist ein deutsches Gesetz...Answer 562: Das Bundes-Immissionsschutzgesetz (BImSchG) ist ein deutsches Gesetz...Answer 562: Das Bundes-Immissionsschutzgesetz (BImSchG) ist ein deutsches Gesetz...Answer 562: Das Bundes-Immissionsschutzgesetz (BImSchG) ist ein deutsches Gesetz...Answer 562: Das Bundes-Immissionsschutzgesetz (BImSchG) ist ein deutsches Gesetz...Answer 562: Das Bundes-Immissionsschutzgesetz (BImSchG) ist ein deutsches Gesetz...Answer 562: Das Bundes-Immissionsschutzgesetz (BImSchG) ist ein deutsches Gesetz...Answer 562: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(1127)</w:t>
      </w:r>
    </w:p>
    <w:p>
      <w:pPr>
        <w:pStyle w:val="BodyText"/>
      </w:pPr>
      <w:r>
        <w:rPr>
          <w:color w:val="808080"/>
          <w:sz w:val="18"/>
        </w:rPr>
        <w:t>⏰ 2025-10-11 10:05:58.279715</w:t>
      </w:r>
    </w:p>
    <w:p>
      <w:pPr>
        <w:pStyle w:val="BodyText"/>
      </w:pPr>
      <w:r>
        <w:t>Question 563: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(1128)</w:t>
      </w:r>
    </w:p>
    <w:p>
      <w:pPr>
        <w:pStyle w:val="BodyText"/>
      </w:pPr>
      <w:r>
        <w:rPr>
          <w:color w:val="808080"/>
          <w:sz w:val="18"/>
        </w:rPr>
        <w:t>⏰ 2025-10-11 10:06:28.279716</w:t>
      </w:r>
    </w:p>
    <w:p>
      <w:pPr>
        <w:pStyle w:val="BodyText"/>
      </w:pPr>
      <w:r>
        <w:t>Answer 563: Das Bundes-Immissionsschutzgesetz (BImSchG) ist ein deutsches Gesetz...Answer 563: Das Bundes-Immissionsschutzgesetz (BImSchG) ist ein deutsches Gesetz...Answer 563: Das Bundes-Immissionsschutzgesetz (BImSchG) ist ein deutsches Gesetz...Answer 563: Das Bundes-Immissionsschutzgesetz (BImSchG) ist ein deutsches Gesetz...Answer 563: Das Bundes-Immissionsschutzgesetz (BImSchG) ist ein deutsches Gesetz...Answer 563: Das Bundes-Immissionsschutzgesetz (BImSchG) ist ein deutsches Gesetz...Answer 563: Das Bundes-Immissionsschutzgesetz (BImSchG) ist ein deutsches Gesetz...Answer 563: Das Bundes-Immissionsschutzgesetz (BImSchG) ist ein deutsches Gesetz...Answer 563: Das Bundes-Immissionsschutzgesetz (BImSchG) ist ein deutsches Gesetz...Answer 563: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(1129)</w:t>
      </w:r>
    </w:p>
    <w:p>
      <w:pPr>
        <w:pStyle w:val="BodyText"/>
      </w:pPr>
      <w:r>
        <w:rPr>
          <w:color w:val="808080"/>
          <w:sz w:val="18"/>
        </w:rPr>
        <w:t>⏰ 2025-10-11 10:06:58.279719</w:t>
      </w:r>
    </w:p>
    <w:p>
      <w:pPr>
        <w:pStyle w:val="BodyText"/>
      </w:pPr>
      <w:r>
        <w:t>Question 564: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(1130)</w:t>
      </w:r>
    </w:p>
    <w:p>
      <w:pPr>
        <w:pStyle w:val="BodyText"/>
      </w:pPr>
      <w:r>
        <w:rPr>
          <w:color w:val="808080"/>
          <w:sz w:val="18"/>
        </w:rPr>
        <w:t>⏰ 2025-10-11 10:07:28.279720</w:t>
      </w:r>
    </w:p>
    <w:p>
      <w:pPr>
        <w:pStyle w:val="BodyText"/>
      </w:pPr>
      <w:r>
        <w:t>Answer 564: Das Bundes-Immissionsschutzgesetz (BImSchG) ist ein deutsches Gesetz...Answer 564: Das Bundes-Immissionsschutzgesetz (BImSchG) ist ein deutsches Gesetz...Answer 564: Das Bundes-Immissionsschutzgesetz (BImSchG) ist ein deutsches Gesetz...Answer 564: Das Bundes-Immissionsschutzgesetz (BImSchG) ist ein deutsches Gesetz...Answer 564: Das Bundes-Immissionsschutzgesetz (BImSchG) ist ein deutsches Gesetz...Answer 564: Das Bundes-Immissionsschutzgesetz (BImSchG) ist ein deutsches Gesetz...Answer 564: Das Bundes-Immissionsschutzgesetz (BImSchG) ist ein deutsches Gesetz...Answer 564: Das Bundes-Immissionsschutzgesetz (BImSchG) ist ein deutsches Gesetz...Answer 564: Das Bundes-Immissionsschutzgesetz (BImSchG) ist ein deutsches Gesetz...Answer 564: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(1131)</w:t>
      </w:r>
    </w:p>
    <w:p>
      <w:pPr>
        <w:pStyle w:val="BodyText"/>
      </w:pPr>
      <w:r>
        <w:rPr>
          <w:color w:val="808080"/>
          <w:sz w:val="18"/>
        </w:rPr>
        <w:t>⏰ 2025-10-11 10:07:58.279723</w:t>
      </w:r>
    </w:p>
    <w:p>
      <w:pPr>
        <w:pStyle w:val="BodyText"/>
      </w:pPr>
      <w:r>
        <w:t>Question 565: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(1132)</w:t>
      </w:r>
    </w:p>
    <w:p>
      <w:pPr>
        <w:pStyle w:val="BodyText"/>
      </w:pPr>
      <w:r>
        <w:rPr>
          <w:color w:val="808080"/>
          <w:sz w:val="18"/>
        </w:rPr>
        <w:t>⏰ 2025-10-11 10:08:28.279725</w:t>
      </w:r>
    </w:p>
    <w:p>
      <w:pPr>
        <w:pStyle w:val="BodyText"/>
      </w:pPr>
      <w:r>
        <w:t>Answer 565: Das Bundes-Immissionsschutzgesetz (BImSchG) ist ein deutsches Gesetz...Answer 565: Das Bundes-Immissionsschutzgesetz (BImSchG) ist ein deutsches Gesetz...Answer 565: Das Bundes-Immissionsschutzgesetz (BImSchG) ist ein deutsches Gesetz...Answer 565: Das Bundes-Immissionsschutzgesetz (BImSchG) ist ein deutsches Gesetz...Answer 565: Das Bundes-Immissionsschutzgesetz (BImSchG) ist ein deutsches Gesetz...Answer 565: Das Bundes-Immissionsschutzgesetz (BImSchG) ist ein deutsches Gesetz...Answer 565: Das Bundes-Immissionsschutzgesetz (BImSchG) ist ein deutsches Gesetz...Answer 565: Das Bundes-Immissionsschutzgesetz (BImSchG) ist ein deutsches Gesetz...Answer 565: Das Bundes-Immissionsschutzgesetz (BImSchG) ist ein deutsches Gesetz...Answer 565: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(1133)</w:t>
      </w:r>
    </w:p>
    <w:p>
      <w:pPr>
        <w:pStyle w:val="BodyText"/>
      </w:pPr>
      <w:r>
        <w:rPr>
          <w:color w:val="808080"/>
          <w:sz w:val="18"/>
        </w:rPr>
        <w:t>⏰ 2025-10-11 10:08:58.279727</w:t>
      </w:r>
    </w:p>
    <w:p>
      <w:pPr>
        <w:pStyle w:val="BodyText"/>
      </w:pPr>
      <w:r>
        <w:t>Question 566: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(1134)</w:t>
      </w:r>
    </w:p>
    <w:p>
      <w:pPr>
        <w:pStyle w:val="BodyText"/>
      </w:pPr>
      <w:r>
        <w:rPr>
          <w:color w:val="808080"/>
          <w:sz w:val="18"/>
        </w:rPr>
        <w:t>⏰ 2025-10-11 10:09:28.279730</w:t>
      </w:r>
    </w:p>
    <w:p>
      <w:pPr>
        <w:pStyle w:val="BodyText"/>
      </w:pPr>
      <w:r>
        <w:t>Answer 566: Das Bundes-Immissionsschutzgesetz (BImSchG) ist ein deutsches Gesetz...Answer 566: Das Bundes-Immissionsschutzgesetz (BImSchG) ist ein deutsches Gesetz...Answer 566: Das Bundes-Immissionsschutzgesetz (BImSchG) ist ein deutsches Gesetz...Answer 566: Das Bundes-Immissionsschutzgesetz (BImSchG) ist ein deutsches Gesetz...Answer 566: Das Bundes-Immissionsschutzgesetz (BImSchG) ist ein deutsches Gesetz...Answer 566: Das Bundes-Immissionsschutzgesetz (BImSchG) ist ein deutsches Gesetz...Answer 566: Das Bundes-Immissionsschutzgesetz (BImSchG) ist ein deutsches Gesetz...Answer 566: Das Bundes-Immissionsschutzgesetz (BImSchG) ist ein deutsches Gesetz...Answer 566: Das Bundes-Immissionsschutzgesetz (BImSchG) ist ein deutsches Gesetz...Answer 566: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(1135)</w:t>
      </w:r>
    </w:p>
    <w:p>
      <w:pPr>
        <w:pStyle w:val="BodyText"/>
      </w:pPr>
      <w:r>
        <w:rPr>
          <w:color w:val="808080"/>
          <w:sz w:val="18"/>
        </w:rPr>
        <w:t>⏰ 2025-10-11 10:09:58.279733</w:t>
      </w:r>
    </w:p>
    <w:p>
      <w:pPr>
        <w:pStyle w:val="BodyText"/>
      </w:pPr>
      <w:r>
        <w:t>Question 567: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(1136)</w:t>
      </w:r>
    </w:p>
    <w:p>
      <w:pPr>
        <w:pStyle w:val="BodyText"/>
      </w:pPr>
      <w:r>
        <w:rPr>
          <w:color w:val="808080"/>
          <w:sz w:val="18"/>
        </w:rPr>
        <w:t>⏰ 2025-10-11 10:10:28.279735</w:t>
      </w:r>
    </w:p>
    <w:p>
      <w:pPr>
        <w:pStyle w:val="BodyText"/>
      </w:pPr>
      <w:r>
        <w:t>Answer 567: Das Bundes-Immissionsschutzgesetz (BImSchG) ist ein deutsches Gesetz...Answer 567: Das Bundes-Immissionsschutzgesetz (BImSchG) ist ein deutsches Gesetz...Answer 567: Das Bundes-Immissionsschutzgesetz (BImSchG) ist ein deutsches Gesetz...Answer 567: Das Bundes-Immissionsschutzgesetz (BImSchG) ist ein deutsches Gesetz...Answer 567: Das Bundes-Immissionsschutzgesetz (BImSchG) ist ein deutsches Gesetz...Answer 567: Das Bundes-Immissionsschutzgesetz (BImSchG) ist ein deutsches Gesetz...Answer 567: Das Bundes-Immissionsschutzgesetz (BImSchG) ist ein deutsches Gesetz...Answer 567: Das Bundes-Immissionsschutzgesetz (BImSchG) ist ein deutsches Gesetz...Answer 567: Das Bundes-Immissionsschutzgesetz (BImSchG) ist ein deutsches Gesetz...Answer 567: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(1137)</w:t>
      </w:r>
    </w:p>
    <w:p>
      <w:pPr>
        <w:pStyle w:val="BodyText"/>
      </w:pPr>
      <w:r>
        <w:rPr>
          <w:color w:val="808080"/>
          <w:sz w:val="18"/>
        </w:rPr>
        <w:t>⏰ 2025-10-11 10:10:58.279737</w:t>
      </w:r>
    </w:p>
    <w:p>
      <w:pPr>
        <w:pStyle w:val="BodyText"/>
      </w:pPr>
      <w:r>
        <w:t>Question 568: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(1138)</w:t>
      </w:r>
    </w:p>
    <w:p>
      <w:pPr>
        <w:pStyle w:val="BodyText"/>
      </w:pPr>
      <w:r>
        <w:rPr>
          <w:color w:val="808080"/>
          <w:sz w:val="18"/>
        </w:rPr>
        <w:t>⏰ 2025-10-11 10:11:28.279739</w:t>
      </w:r>
    </w:p>
    <w:p>
      <w:pPr>
        <w:pStyle w:val="BodyText"/>
      </w:pPr>
      <w:r>
        <w:t>Answer 568: Das Bundes-Immissionsschutzgesetz (BImSchG) ist ein deutsches Gesetz...Answer 568: Das Bundes-Immissionsschutzgesetz (BImSchG) ist ein deutsches Gesetz...Answer 568: Das Bundes-Immissionsschutzgesetz (BImSchG) ist ein deutsches Gesetz...Answer 568: Das Bundes-Immissionsschutzgesetz (BImSchG) ist ein deutsches Gesetz...Answer 568: Das Bundes-Immissionsschutzgesetz (BImSchG) ist ein deutsches Gesetz...Answer 568: Das Bundes-Immissionsschutzgesetz (BImSchG) ist ein deutsches Gesetz...Answer 568: Das Bundes-Immissionsschutzgesetz (BImSchG) ist ein deutsches Gesetz...Answer 568: Das Bundes-Immissionsschutzgesetz (BImSchG) ist ein deutsches Gesetz...Answer 568: Das Bundes-Immissionsschutzgesetz (BImSchG) ist ein deutsches Gesetz...Answer 568: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(1139)</w:t>
      </w:r>
    </w:p>
    <w:p>
      <w:pPr>
        <w:pStyle w:val="BodyText"/>
      </w:pPr>
      <w:r>
        <w:rPr>
          <w:color w:val="808080"/>
          <w:sz w:val="18"/>
        </w:rPr>
        <w:t>⏰ 2025-10-11 10:11:58.279741</w:t>
      </w:r>
    </w:p>
    <w:p>
      <w:pPr>
        <w:pStyle w:val="BodyText"/>
      </w:pPr>
      <w:r>
        <w:t>Question 569: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(1140)</w:t>
      </w:r>
    </w:p>
    <w:p>
      <w:pPr>
        <w:pStyle w:val="BodyText"/>
      </w:pPr>
      <w:r>
        <w:rPr>
          <w:color w:val="808080"/>
          <w:sz w:val="18"/>
        </w:rPr>
        <w:t>⏰ 2025-10-11 10:12:28.279743</w:t>
      </w:r>
    </w:p>
    <w:p>
      <w:pPr>
        <w:pStyle w:val="BodyText"/>
      </w:pPr>
      <w:r>
        <w:t>Answer 569: Das Bundes-Immissionsschutzgesetz (BImSchG) ist ein deutsches Gesetz...Answer 569: Das Bundes-Immissionsschutzgesetz (BImSchG) ist ein deutsches Gesetz...Answer 569: Das Bundes-Immissionsschutzgesetz (BImSchG) ist ein deutsches Gesetz...Answer 569: Das Bundes-Immissionsschutzgesetz (BImSchG) ist ein deutsches Gesetz...Answer 569: Das Bundes-Immissionsschutzgesetz (BImSchG) ist ein deutsches Gesetz...Answer 569: Das Bundes-Immissionsschutzgesetz (BImSchG) ist ein deutsches Gesetz...Answer 569: Das Bundes-Immissionsschutzgesetz (BImSchG) ist ein deutsches Gesetz...Answer 569: Das Bundes-Immissionsschutzgesetz (BImSchG) ist ein deutsches Gesetz...Answer 569: Das Bundes-Immissionsschutzgesetz (BImSchG) ist ein deutsches Gesetz...Answer 569: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(1141)</w:t>
      </w:r>
    </w:p>
    <w:p>
      <w:pPr>
        <w:pStyle w:val="BodyText"/>
      </w:pPr>
      <w:r>
        <w:rPr>
          <w:color w:val="808080"/>
          <w:sz w:val="18"/>
        </w:rPr>
        <w:t>⏰ 2025-10-11 10:12:58.279745</w:t>
      </w:r>
    </w:p>
    <w:p>
      <w:pPr>
        <w:pStyle w:val="BodyText"/>
      </w:pPr>
      <w:r>
        <w:t>Question 570: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(1142)</w:t>
      </w:r>
    </w:p>
    <w:p>
      <w:pPr>
        <w:pStyle w:val="BodyText"/>
      </w:pPr>
      <w:r>
        <w:rPr>
          <w:color w:val="808080"/>
          <w:sz w:val="18"/>
        </w:rPr>
        <w:t>⏰ 2025-10-11 10:13:28.279746</w:t>
      </w:r>
    </w:p>
    <w:p>
      <w:pPr>
        <w:pStyle w:val="BodyText"/>
      </w:pPr>
      <w:r>
        <w:t>Answer 570: Das Bundes-Immissionsschutzgesetz (BImSchG) ist ein deutsches Gesetz...Answer 570: Das Bundes-Immissionsschutzgesetz (BImSchG) ist ein deutsches Gesetz...Answer 570: Das Bundes-Immissionsschutzgesetz (BImSchG) ist ein deutsches Gesetz...Answer 570: Das Bundes-Immissionsschutzgesetz (BImSchG) ist ein deutsches Gesetz...Answer 570: Das Bundes-Immissionsschutzgesetz (BImSchG) ist ein deutsches Gesetz...Answer 570: Das Bundes-Immissionsschutzgesetz (BImSchG) ist ein deutsches Gesetz...Answer 570: Das Bundes-Immissionsschutzgesetz (BImSchG) ist ein deutsches Gesetz...Answer 570: Das Bundes-Immissionsschutzgesetz (BImSchG) ist ein deutsches Gesetz...Answer 570: Das Bundes-Immissionsschutzgesetz (BImSchG) ist ein deutsches Gesetz...Answer 570: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(1143)</w:t>
      </w:r>
    </w:p>
    <w:p>
      <w:pPr>
        <w:pStyle w:val="BodyText"/>
      </w:pPr>
      <w:r>
        <w:rPr>
          <w:color w:val="808080"/>
          <w:sz w:val="18"/>
        </w:rPr>
        <w:t>⏰ 2025-10-11 10:13:58.279749</w:t>
      </w:r>
    </w:p>
    <w:p>
      <w:pPr>
        <w:pStyle w:val="BodyText"/>
      </w:pPr>
      <w:r>
        <w:t>Question 571: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(1144)</w:t>
      </w:r>
    </w:p>
    <w:p>
      <w:pPr>
        <w:pStyle w:val="BodyText"/>
      </w:pPr>
      <w:r>
        <w:rPr>
          <w:color w:val="808080"/>
          <w:sz w:val="18"/>
        </w:rPr>
        <w:t>⏰ 2025-10-11 10:14:28.279750</w:t>
      </w:r>
    </w:p>
    <w:p>
      <w:pPr>
        <w:pStyle w:val="BodyText"/>
      </w:pPr>
      <w:r>
        <w:t>Answer 571: Das Bundes-Immissionsschutzgesetz (BImSchG) ist ein deutsches Gesetz...Answer 571: Das Bundes-Immissionsschutzgesetz (BImSchG) ist ein deutsches Gesetz...Answer 571: Das Bundes-Immissionsschutzgesetz (BImSchG) ist ein deutsches Gesetz...Answer 571: Das Bundes-Immissionsschutzgesetz (BImSchG) ist ein deutsches Gesetz...Answer 571: Das Bundes-Immissionsschutzgesetz (BImSchG) ist ein deutsches Gesetz...Answer 571: Das Bundes-Immissionsschutzgesetz (BImSchG) ist ein deutsches Gesetz...Answer 571: Das Bundes-Immissionsschutzgesetz (BImSchG) ist ein deutsches Gesetz...Answer 571: Das Bundes-Immissionsschutzgesetz (BImSchG) ist ein deutsches Gesetz...Answer 571: Das Bundes-Immissionsschutzgesetz (BImSchG) ist ein deutsches Gesetz...Answer 571: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(1145)</w:t>
      </w:r>
    </w:p>
    <w:p>
      <w:pPr>
        <w:pStyle w:val="BodyText"/>
      </w:pPr>
      <w:r>
        <w:rPr>
          <w:color w:val="808080"/>
          <w:sz w:val="18"/>
        </w:rPr>
        <w:t>⏰ 2025-10-11 10:14:58.279754</w:t>
      </w:r>
    </w:p>
    <w:p>
      <w:pPr>
        <w:pStyle w:val="BodyText"/>
      </w:pPr>
      <w:r>
        <w:t>Question 572: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(1146)</w:t>
      </w:r>
    </w:p>
    <w:p>
      <w:pPr>
        <w:pStyle w:val="BodyText"/>
      </w:pPr>
      <w:r>
        <w:rPr>
          <w:color w:val="808080"/>
          <w:sz w:val="18"/>
        </w:rPr>
        <w:t>⏰ 2025-10-11 10:15:28.279755</w:t>
      </w:r>
    </w:p>
    <w:p>
      <w:pPr>
        <w:pStyle w:val="BodyText"/>
      </w:pPr>
      <w:r>
        <w:t>Answer 572: Das Bundes-Immissionsschutzgesetz (BImSchG) ist ein deutsches Gesetz...Answer 572: Das Bundes-Immissionsschutzgesetz (BImSchG) ist ein deutsches Gesetz...Answer 572: Das Bundes-Immissionsschutzgesetz (BImSchG) ist ein deutsches Gesetz...Answer 572: Das Bundes-Immissionsschutzgesetz (BImSchG) ist ein deutsches Gesetz...Answer 572: Das Bundes-Immissionsschutzgesetz (BImSchG) ist ein deutsches Gesetz...Answer 572: Das Bundes-Immissionsschutzgesetz (BImSchG) ist ein deutsches Gesetz...Answer 572: Das Bundes-Immissionsschutzgesetz (BImSchG) ist ein deutsches Gesetz...Answer 572: Das Bundes-Immissionsschutzgesetz (BImSchG) ist ein deutsches Gesetz...Answer 572: Das Bundes-Immissionsschutzgesetz (BImSchG) ist ein deutsches Gesetz...Answer 572: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(1147)</w:t>
      </w:r>
    </w:p>
    <w:p>
      <w:pPr>
        <w:pStyle w:val="BodyText"/>
      </w:pPr>
      <w:r>
        <w:rPr>
          <w:color w:val="808080"/>
          <w:sz w:val="18"/>
        </w:rPr>
        <w:t>⏰ 2025-10-11 10:15:58.279758</w:t>
      </w:r>
    </w:p>
    <w:p>
      <w:pPr>
        <w:pStyle w:val="BodyText"/>
      </w:pPr>
      <w:r>
        <w:t>Question 573: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(1148)</w:t>
      </w:r>
    </w:p>
    <w:p>
      <w:pPr>
        <w:pStyle w:val="BodyText"/>
      </w:pPr>
      <w:r>
        <w:rPr>
          <w:color w:val="808080"/>
          <w:sz w:val="18"/>
        </w:rPr>
        <w:t>⏰ 2025-10-11 10:16:28.279760</w:t>
      </w:r>
    </w:p>
    <w:p>
      <w:pPr>
        <w:pStyle w:val="BodyText"/>
      </w:pPr>
      <w:r>
        <w:t>Answer 573: Das Bundes-Immissionsschutzgesetz (BImSchG) ist ein deutsches Gesetz...Answer 573: Das Bundes-Immissionsschutzgesetz (BImSchG) ist ein deutsches Gesetz...Answer 573: Das Bundes-Immissionsschutzgesetz (BImSchG) ist ein deutsches Gesetz...Answer 573: Das Bundes-Immissionsschutzgesetz (BImSchG) ist ein deutsches Gesetz...Answer 573: Das Bundes-Immissionsschutzgesetz (BImSchG) ist ein deutsches Gesetz...Answer 573: Das Bundes-Immissionsschutzgesetz (BImSchG) ist ein deutsches Gesetz...Answer 573: Das Bundes-Immissionsschutzgesetz (BImSchG) ist ein deutsches Gesetz...Answer 573: Das Bundes-Immissionsschutzgesetz (BImSchG) ist ein deutsches Gesetz...Answer 573: Das Bundes-Immissionsschutzgesetz (BImSchG) ist ein deutsches Gesetz...Answer 573: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(1149)</w:t>
      </w:r>
    </w:p>
    <w:p>
      <w:pPr>
        <w:pStyle w:val="BodyText"/>
      </w:pPr>
      <w:r>
        <w:rPr>
          <w:color w:val="808080"/>
          <w:sz w:val="18"/>
        </w:rPr>
        <w:t>⏰ 2025-10-11 10:16:58.279763</w:t>
      </w:r>
    </w:p>
    <w:p>
      <w:pPr>
        <w:pStyle w:val="BodyText"/>
      </w:pPr>
      <w:r>
        <w:t>Question 574: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(1150)</w:t>
      </w:r>
    </w:p>
    <w:p>
      <w:pPr>
        <w:pStyle w:val="BodyText"/>
      </w:pPr>
      <w:r>
        <w:rPr>
          <w:color w:val="808080"/>
          <w:sz w:val="18"/>
        </w:rPr>
        <w:t>⏰ 2025-10-11 10:17:28.279764</w:t>
      </w:r>
    </w:p>
    <w:p>
      <w:pPr>
        <w:pStyle w:val="BodyText"/>
      </w:pPr>
      <w:r>
        <w:t>Answer 574: Das Bundes-Immissionsschutzgesetz (BImSchG) ist ein deutsches Gesetz...Answer 574: Das Bundes-Immissionsschutzgesetz (BImSchG) ist ein deutsches Gesetz...Answer 574: Das Bundes-Immissionsschutzgesetz (BImSchG) ist ein deutsches Gesetz...Answer 574: Das Bundes-Immissionsschutzgesetz (BImSchG) ist ein deutsches Gesetz...Answer 574: Das Bundes-Immissionsschutzgesetz (BImSchG) ist ein deutsches Gesetz...Answer 574: Das Bundes-Immissionsschutzgesetz (BImSchG) ist ein deutsches Gesetz...Answer 574: Das Bundes-Immissionsschutzgesetz (BImSchG) ist ein deutsches Gesetz...Answer 574: Das Bundes-Immissionsschutzgesetz (BImSchG) ist ein deutsches Gesetz...Answer 574: Das Bundes-Immissionsschutzgesetz (BImSchG) ist ein deutsches Gesetz...Answer 574: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(1151)</w:t>
      </w:r>
    </w:p>
    <w:p>
      <w:pPr>
        <w:pStyle w:val="BodyText"/>
      </w:pPr>
      <w:r>
        <w:rPr>
          <w:color w:val="808080"/>
          <w:sz w:val="18"/>
        </w:rPr>
        <w:t>⏰ 2025-10-11 10:17:58.279766</w:t>
      </w:r>
    </w:p>
    <w:p>
      <w:pPr>
        <w:pStyle w:val="BodyText"/>
      </w:pPr>
      <w:r>
        <w:t>Question 575: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(1152)</w:t>
      </w:r>
    </w:p>
    <w:p>
      <w:pPr>
        <w:pStyle w:val="BodyText"/>
      </w:pPr>
      <w:r>
        <w:rPr>
          <w:color w:val="808080"/>
          <w:sz w:val="18"/>
        </w:rPr>
        <w:t>⏰ 2025-10-11 10:18:28.279768</w:t>
      </w:r>
    </w:p>
    <w:p>
      <w:pPr>
        <w:pStyle w:val="BodyText"/>
      </w:pPr>
      <w:r>
        <w:t>Answer 575: Das Bundes-Immissionsschutzgesetz (BImSchG) ist ein deutsches Gesetz...Answer 575: Das Bundes-Immissionsschutzgesetz (BImSchG) ist ein deutsches Gesetz...Answer 575: Das Bundes-Immissionsschutzgesetz (BImSchG) ist ein deutsches Gesetz...Answer 575: Das Bundes-Immissionsschutzgesetz (BImSchG) ist ein deutsches Gesetz...Answer 575: Das Bundes-Immissionsschutzgesetz (BImSchG) ist ein deutsches Gesetz...Answer 575: Das Bundes-Immissionsschutzgesetz (BImSchG) ist ein deutsches Gesetz...Answer 575: Das Bundes-Immissionsschutzgesetz (BImSchG) ist ein deutsches Gesetz...Answer 575: Das Bundes-Immissionsschutzgesetz (BImSchG) ist ein deutsches Gesetz...Answer 575: Das Bundes-Immissionsschutzgesetz (BImSchG) ist ein deutsches Gesetz...Answer 575: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(1153)</w:t>
      </w:r>
    </w:p>
    <w:p>
      <w:pPr>
        <w:pStyle w:val="BodyText"/>
      </w:pPr>
      <w:r>
        <w:rPr>
          <w:color w:val="808080"/>
          <w:sz w:val="18"/>
        </w:rPr>
        <w:t>⏰ 2025-10-11 10:18:58.279771</w:t>
      </w:r>
    </w:p>
    <w:p>
      <w:pPr>
        <w:pStyle w:val="BodyText"/>
      </w:pPr>
      <w:r>
        <w:t>Question 576: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(1154)</w:t>
      </w:r>
    </w:p>
    <w:p>
      <w:pPr>
        <w:pStyle w:val="BodyText"/>
      </w:pPr>
      <w:r>
        <w:rPr>
          <w:color w:val="808080"/>
          <w:sz w:val="18"/>
        </w:rPr>
        <w:t>⏰ 2025-10-11 10:19:28.279772</w:t>
      </w:r>
    </w:p>
    <w:p>
      <w:pPr>
        <w:pStyle w:val="BodyText"/>
      </w:pPr>
      <w:r>
        <w:t>Answer 576: Das Bundes-Immissionsschutzgesetz (BImSchG) ist ein deutsches Gesetz...Answer 576: Das Bundes-Immissionsschutzgesetz (BImSchG) ist ein deutsches Gesetz...Answer 576: Das Bundes-Immissionsschutzgesetz (BImSchG) ist ein deutsches Gesetz...Answer 576: Das Bundes-Immissionsschutzgesetz (BImSchG) ist ein deutsches Gesetz...Answer 576: Das Bundes-Immissionsschutzgesetz (BImSchG) ist ein deutsches Gesetz...Answer 576: Das Bundes-Immissionsschutzgesetz (BImSchG) ist ein deutsches Gesetz...Answer 576: Das Bundes-Immissionsschutzgesetz (BImSchG) ist ein deutsches Gesetz...Answer 576: Das Bundes-Immissionsschutzgesetz (BImSchG) ist ein deutsches Gesetz...Answer 576: Das Bundes-Immissionsschutzgesetz (BImSchG) ist ein deutsches Gesetz...Answer 576: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(1155)</w:t>
      </w:r>
    </w:p>
    <w:p>
      <w:pPr>
        <w:pStyle w:val="BodyText"/>
      </w:pPr>
      <w:r>
        <w:rPr>
          <w:color w:val="808080"/>
          <w:sz w:val="18"/>
        </w:rPr>
        <w:t>⏰ 2025-10-11 10:19:58.279775</w:t>
      </w:r>
    </w:p>
    <w:p>
      <w:pPr>
        <w:pStyle w:val="BodyText"/>
      </w:pPr>
      <w:r>
        <w:t>Question 577: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(1156)</w:t>
      </w:r>
    </w:p>
    <w:p>
      <w:pPr>
        <w:pStyle w:val="BodyText"/>
      </w:pPr>
      <w:r>
        <w:rPr>
          <w:color w:val="808080"/>
          <w:sz w:val="18"/>
        </w:rPr>
        <w:t>⏰ 2025-10-11 10:20:28.279777</w:t>
      </w:r>
    </w:p>
    <w:p>
      <w:pPr>
        <w:pStyle w:val="BodyText"/>
      </w:pPr>
      <w:r>
        <w:t>Answer 577: Das Bundes-Immissionsschutzgesetz (BImSchG) ist ein deutsches Gesetz...Answer 577: Das Bundes-Immissionsschutzgesetz (BImSchG) ist ein deutsches Gesetz...Answer 577: Das Bundes-Immissionsschutzgesetz (BImSchG) ist ein deutsches Gesetz...Answer 577: Das Bundes-Immissionsschutzgesetz (BImSchG) ist ein deutsches Gesetz...Answer 577: Das Bundes-Immissionsschutzgesetz (BImSchG) ist ein deutsches Gesetz...Answer 577: Das Bundes-Immissionsschutzgesetz (BImSchG) ist ein deutsches Gesetz...Answer 577: Das Bundes-Immissionsschutzgesetz (BImSchG) ist ein deutsches Gesetz...Answer 577: Das Bundes-Immissionsschutzgesetz (BImSchG) ist ein deutsches Gesetz...Answer 577: Das Bundes-Immissionsschutzgesetz (BImSchG) ist ein deutsches Gesetz...Answer 577: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(1157)</w:t>
      </w:r>
    </w:p>
    <w:p>
      <w:pPr>
        <w:pStyle w:val="BodyText"/>
      </w:pPr>
      <w:r>
        <w:rPr>
          <w:color w:val="808080"/>
          <w:sz w:val="18"/>
        </w:rPr>
        <w:t>⏰ 2025-10-11 10:20:58.279779</w:t>
      </w:r>
    </w:p>
    <w:p>
      <w:pPr>
        <w:pStyle w:val="BodyText"/>
      </w:pPr>
      <w:r>
        <w:t>Question 578: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(1158)</w:t>
      </w:r>
    </w:p>
    <w:p>
      <w:pPr>
        <w:pStyle w:val="BodyText"/>
      </w:pPr>
      <w:r>
        <w:rPr>
          <w:color w:val="808080"/>
          <w:sz w:val="18"/>
        </w:rPr>
        <w:t>⏰ 2025-10-11 10:21:28.279781</w:t>
      </w:r>
    </w:p>
    <w:p>
      <w:pPr>
        <w:pStyle w:val="BodyText"/>
      </w:pPr>
      <w:r>
        <w:t>Answer 578: Das Bundes-Immissionsschutzgesetz (BImSchG) ist ein deutsches Gesetz...Answer 578: Das Bundes-Immissionsschutzgesetz (BImSchG) ist ein deutsches Gesetz...Answer 578: Das Bundes-Immissionsschutzgesetz (BImSchG) ist ein deutsches Gesetz...Answer 578: Das Bundes-Immissionsschutzgesetz (BImSchG) ist ein deutsches Gesetz...Answer 578: Das Bundes-Immissionsschutzgesetz (BImSchG) ist ein deutsches Gesetz...Answer 578: Das Bundes-Immissionsschutzgesetz (BImSchG) ist ein deutsches Gesetz...Answer 578: Das Bundes-Immissionsschutzgesetz (BImSchG) ist ein deutsches Gesetz...Answer 578: Das Bundes-Immissionsschutzgesetz (BImSchG) ist ein deutsches Gesetz...Answer 578: Das Bundes-Immissionsschutzgesetz (BImSchG) ist ein deutsches Gesetz...Answer 578: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(1159)</w:t>
      </w:r>
    </w:p>
    <w:p>
      <w:pPr>
        <w:pStyle w:val="BodyText"/>
      </w:pPr>
      <w:r>
        <w:rPr>
          <w:color w:val="808080"/>
          <w:sz w:val="18"/>
        </w:rPr>
        <w:t>⏰ 2025-10-11 10:21:58.279783</w:t>
      </w:r>
    </w:p>
    <w:p>
      <w:pPr>
        <w:pStyle w:val="BodyText"/>
      </w:pPr>
      <w:r>
        <w:t>Question 579: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(1160)</w:t>
      </w:r>
    </w:p>
    <w:p>
      <w:pPr>
        <w:pStyle w:val="BodyText"/>
      </w:pPr>
      <w:r>
        <w:rPr>
          <w:color w:val="808080"/>
          <w:sz w:val="18"/>
        </w:rPr>
        <w:t>⏰ 2025-10-11 10:22:28.279784</w:t>
      </w:r>
    </w:p>
    <w:p>
      <w:pPr>
        <w:pStyle w:val="BodyText"/>
      </w:pPr>
      <w:r>
        <w:t>Answer 579: Das Bundes-Immissionsschutzgesetz (BImSchG) ist ein deutsches Gesetz...Answer 579: Das Bundes-Immissionsschutzgesetz (BImSchG) ist ein deutsches Gesetz...Answer 579: Das Bundes-Immissionsschutzgesetz (BImSchG) ist ein deutsches Gesetz...Answer 579: Das Bundes-Immissionsschutzgesetz (BImSchG) ist ein deutsches Gesetz...Answer 579: Das Bundes-Immissionsschutzgesetz (BImSchG) ist ein deutsches Gesetz...Answer 579: Das Bundes-Immissionsschutzgesetz (BImSchG) ist ein deutsches Gesetz...Answer 579: Das Bundes-Immissionsschutzgesetz (BImSchG) ist ein deutsches Gesetz...Answer 579: Das Bundes-Immissionsschutzgesetz (BImSchG) ist ein deutsches Gesetz...Answer 579: Das Bundes-Immissionsschutzgesetz (BImSchG) ist ein deutsches Gesetz...Answer 579: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(1161)</w:t>
      </w:r>
    </w:p>
    <w:p>
      <w:pPr>
        <w:pStyle w:val="BodyText"/>
      </w:pPr>
      <w:r>
        <w:rPr>
          <w:color w:val="808080"/>
          <w:sz w:val="18"/>
        </w:rPr>
        <w:t>⏰ 2025-10-11 10:22:58.279787</w:t>
      </w:r>
    </w:p>
    <w:p>
      <w:pPr>
        <w:pStyle w:val="BodyText"/>
      </w:pPr>
      <w:r>
        <w:t>Question 580: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(1162)</w:t>
      </w:r>
    </w:p>
    <w:p>
      <w:pPr>
        <w:pStyle w:val="BodyText"/>
      </w:pPr>
      <w:r>
        <w:rPr>
          <w:color w:val="808080"/>
          <w:sz w:val="18"/>
        </w:rPr>
        <w:t>⏰ 2025-10-11 10:23:28.279788</w:t>
      </w:r>
    </w:p>
    <w:p>
      <w:pPr>
        <w:pStyle w:val="BodyText"/>
      </w:pPr>
      <w:r>
        <w:t>Answer 580: Das Bundes-Immissionsschutzgesetz (BImSchG) ist ein deutsches Gesetz...Answer 580: Das Bundes-Immissionsschutzgesetz (BImSchG) ist ein deutsches Gesetz...Answer 580: Das Bundes-Immissionsschutzgesetz (BImSchG) ist ein deutsches Gesetz...Answer 580: Das Bundes-Immissionsschutzgesetz (BImSchG) ist ein deutsches Gesetz...Answer 580: Das Bundes-Immissionsschutzgesetz (BImSchG) ist ein deutsches Gesetz...Answer 580: Das Bundes-Immissionsschutzgesetz (BImSchG) ist ein deutsches Gesetz...Answer 580: Das Bundes-Immissionsschutzgesetz (BImSchG) ist ein deutsches Gesetz...Answer 580: Das Bundes-Immissionsschutzgesetz (BImSchG) ist ein deutsches Gesetz...Answer 580: Das Bundes-Immissionsschutzgesetz (BImSchG) ist ein deutsches Gesetz...Answer 580: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(1163)</w:t>
      </w:r>
    </w:p>
    <w:p>
      <w:pPr>
        <w:pStyle w:val="BodyText"/>
      </w:pPr>
      <w:r>
        <w:rPr>
          <w:color w:val="808080"/>
          <w:sz w:val="18"/>
        </w:rPr>
        <w:t>⏰ 2025-10-11 10:23:58.279791</w:t>
      </w:r>
    </w:p>
    <w:p>
      <w:pPr>
        <w:pStyle w:val="BodyText"/>
      </w:pPr>
      <w:r>
        <w:t>Question 581: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(1164)</w:t>
      </w:r>
    </w:p>
    <w:p>
      <w:pPr>
        <w:pStyle w:val="BodyText"/>
      </w:pPr>
      <w:r>
        <w:rPr>
          <w:color w:val="808080"/>
          <w:sz w:val="18"/>
        </w:rPr>
        <w:t>⏰ 2025-10-11 10:24:28.279793</w:t>
      </w:r>
    </w:p>
    <w:p>
      <w:pPr>
        <w:pStyle w:val="BodyText"/>
      </w:pPr>
      <w:r>
        <w:t>Answer 581: Das Bundes-Immissionsschutzgesetz (BImSchG) ist ein deutsches Gesetz...Answer 581: Das Bundes-Immissionsschutzgesetz (BImSchG) ist ein deutsches Gesetz...Answer 581: Das Bundes-Immissionsschutzgesetz (BImSchG) ist ein deutsches Gesetz...Answer 581: Das Bundes-Immissionsschutzgesetz (BImSchG) ist ein deutsches Gesetz...Answer 581: Das Bundes-Immissionsschutzgesetz (BImSchG) ist ein deutsches Gesetz...Answer 581: Das Bundes-Immissionsschutzgesetz (BImSchG) ist ein deutsches Gesetz...Answer 581: Das Bundes-Immissionsschutzgesetz (BImSchG) ist ein deutsches Gesetz...Answer 581: Das Bundes-Immissionsschutzgesetz (BImSchG) ist ein deutsches Gesetz...Answer 581: Das Bundes-Immissionsschutzgesetz (BImSchG) ist ein deutsches Gesetz...Answer 581: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(1165)</w:t>
      </w:r>
    </w:p>
    <w:p>
      <w:pPr>
        <w:pStyle w:val="BodyText"/>
      </w:pPr>
      <w:r>
        <w:rPr>
          <w:color w:val="808080"/>
          <w:sz w:val="18"/>
        </w:rPr>
        <w:t>⏰ 2025-10-11 10:24:58.279796</w:t>
      </w:r>
    </w:p>
    <w:p>
      <w:pPr>
        <w:pStyle w:val="BodyText"/>
      </w:pPr>
      <w:r>
        <w:t>Question 582: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(1166)</w:t>
      </w:r>
    </w:p>
    <w:p>
      <w:pPr>
        <w:pStyle w:val="BodyText"/>
      </w:pPr>
      <w:r>
        <w:rPr>
          <w:color w:val="808080"/>
          <w:sz w:val="18"/>
        </w:rPr>
        <w:t>⏰ 2025-10-11 10:25:28.279798</w:t>
      </w:r>
    </w:p>
    <w:p>
      <w:pPr>
        <w:pStyle w:val="BodyText"/>
      </w:pPr>
      <w:r>
        <w:t>Answer 582: Das Bundes-Immissionsschutzgesetz (BImSchG) ist ein deutsches Gesetz...Answer 582: Das Bundes-Immissionsschutzgesetz (BImSchG) ist ein deutsches Gesetz...Answer 582: Das Bundes-Immissionsschutzgesetz (BImSchG) ist ein deutsches Gesetz...Answer 582: Das Bundes-Immissionsschutzgesetz (BImSchG) ist ein deutsches Gesetz...Answer 582: Das Bundes-Immissionsschutzgesetz (BImSchG) ist ein deutsches Gesetz...Answer 582: Das Bundes-Immissionsschutzgesetz (BImSchG) ist ein deutsches Gesetz...Answer 582: Das Bundes-Immissionsschutzgesetz (BImSchG) ist ein deutsches Gesetz...Answer 582: Das Bundes-Immissionsschutzgesetz (BImSchG) ist ein deutsches Gesetz...Answer 582: Das Bundes-Immissionsschutzgesetz (BImSchG) ist ein deutsches Gesetz...Answer 582: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(1167)</w:t>
      </w:r>
    </w:p>
    <w:p>
      <w:pPr>
        <w:pStyle w:val="BodyText"/>
      </w:pPr>
      <w:r>
        <w:rPr>
          <w:color w:val="808080"/>
          <w:sz w:val="18"/>
        </w:rPr>
        <w:t>⏰ 2025-10-11 10:25:58.279801</w:t>
      </w:r>
    </w:p>
    <w:p>
      <w:pPr>
        <w:pStyle w:val="BodyText"/>
      </w:pPr>
      <w:r>
        <w:t>Question 583: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(1168)</w:t>
      </w:r>
    </w:p>
    <w:p>
      <w:pPr>
        <w:pStyle w:val="BodyText"/>
      </w:pPr>
      <w:r>
        <w:rPr>
          <w:color w:val="808080"/>
          <w:sz w:val="18"/>
        </w:rPr>
        <w:t>⏰ 2025-10-11 10:26:28.279803</w:t>
      </w:r>
    </w:p>
    <w:p>
      <w:pPr>
        <w:pStyle w:val="BodyText"/>
      </w:pPr>
      <w:r>
        <w:t>Answer 583: Das Bundes-Immissionsschutzgesetz (BImSchG) ist ein deutsches Gesetz...Answer 583: Das Bundes-Immissionsschutzgesetz (BImSchG) ist ein deutsches Gesetz...Answer 583: Das Bundes-Immissionsschutzgesetz (BImSchG) ist ein deutsches Gesetz...Answer 583: Das Bundes-Immissionsschutzgesetz (BImSchG) ist ein deutsches Gesetz...Answer 583: Das Bundes-Immissionsschutzgesetz (BImSchG) ist ein deutsches Gesetz...Answer 583: Das Bundes-Immissionsschutzgesetz (BImSchG) ist ein deutsches Gesetz...Answer 583: Das Bundes-Immissionsschutzgesetz (BImSchG) ist ein deutsches Gesetz...Answer 583: Das Bundes-Immissionsschutzgesetz (BImSchG) ist ein deutsches Gesetz...Answer 583: Das Bundes-Immissionsschutzgesetz (BImSchG) ist ein deutsches Gesetz...Answer 583: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(1169)</w:t>
      </w:r>
    </w:p>
    <w:p>
      <w:pPr>
        <w:pStyle w:val="BodyText"/>
      </w:pPr>
      <w:r>
        <w:rPr>
          <w:color w:val="808080"/>
          <w:sz w:val="18"/>
        </w:rPr>
        <w:t>⏰ 2025-10-11 10:26:58.279805</w:t>
      </w:r>
    </w:p>
    <w:p>
      <w:pPr>
        <w:pStyle w:val="BodyText"/>
      </w:pPr>
      <w:r>
        <w:t>Question 584: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(1170)</w:t>
      </w:r>
    </w:p>
    <w:p>
      <w:pPr>
        <w:pStyle w:val="BodyText"/>
      </w:pPr>
      <w:r>
        <w:rPr>
          <w:color w:val="808080"/>
          <w:sz w:val="18"/>
        </w:rPr>
        <w:t>⏰ 2025-10-11 10:27:28.279807</w:t>
      </w:r>
    </w:p>
    <w:p>
      <w:pPr>
        <w:pStyle w:val="BodyText"/>
      </w:pPr>
      <w:r>
        <w:t>Answer 584: Das Bundes-Immissionsschutzgesetz (BImSchG) ist ein deutsches Gesetz...Answer 584: Das Bundes-Immissionsschutzgesetz (BImSchG) ist ein deutsches Gesetz...Answer 584: Das Bundes-Immissionsschutzgesetz (BImSchG) ist ein deutsches Gesetz...Answer 584: Das Bundes-Immissionsschutzgesetz (BImSchG) ist ein deutsches Gesetz...Answer 584: Das Bundes-Immissionsschutzgesetz (BImSchG) ist ein deutsches Gesetz...Answer 584: Das Bundes-Immissionsschutzgesetz (BImSchG) ist ein deutsches Gesetz...Answer 584: Das Bundes-Immissionsschutzgesetz (BImSchG) ist ein deutsches Gesetz...Answer 584: Das Bundes-Immissionsschutzgesetz (BImSchG) ist ein deutsches Gesetz...Answer 584: Das Bundes-Immissionsschutzgesetz (BImSchG) ist ein deutsches Gesetz...Answer 584: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(1171)</w:t>
      </w:r>
    </w:p>
    <w:p>
      <w:pPr>
        <w:pStyle w:val="BodyText"/>
      </w:pPr>
      <w:r>
        <w:rPr>
          <w:color w:val="808080"/>
          <w:sz w:val="18"/>
        </w:rPr>
        <w:t>⏰ 2025-10-11 10:27:58.279809</w:t>
      </w:r>
    </w:p>
    <w:p>
      <w:pPr>
        <w:pStyle w:val="BodyText"/>
      </w:pPr>
      <w:r>
        <w:t>Question 585: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(1172)</w:t>
      </w:r>
    </w:p>
    <w:p>
      <w:pPr>
        <w:pStyle w:val="BodyText"/>
      </w:pPr>
      <w:r>
        <w:rPr>
          <w:color w:val="808080"/>
          <w:sz w:val="18"/>
        </w:rPr>
        <w:t>⏰ 2025-10-11 10:28:28.279811</w:t>
      </w:r>
    </w:p>
    <w:p>
      <w:pPr>
        <w:pStyle w:val="BodyText"/>
      </w:pPr>
      <w:r>
        <w:t>Answer 585: Das Bundes-Immissionsschutzgesetz (BImSchG) ist ein deutsches Gesetz...Answer 585: Das Bundes-Immissionsschutzgesetz (BImSchG) ist ein deutsches Gesetz...Answer 585: Das Bundes-Immissionsschutzgesetz (BImSchG) ist ein deutsches Gesetz...Answer 585: Das Bundes-Immissionsschutzgesetz (BImSchG) ist ein deutsches Gesetz...Answer 585: Das Bundes-Immissionsschutzgesetz (BImSchG) ist ein deutsches Gesetz...Answer 585: Das Bundes-Immissionsschutzgesetz (BImSchG) ist ein deutsches Gesetz...Answer 585: Das Bundes-Immissionsschutzgesetz (BImSchG) ist ein deutsches Gesetz...Answer 585: Das Bundes-Immissionsschutzgesetz (BImSchG) ist ein deutsches Gesetz...Answer 585: Das Bundes-Immissionsschutzgesetz (BImSchG) ist ein deutsches Gesetz...Answer 585: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(1173)</w:t>
      </w:r>
    </w:p>
    <w:p>
      <w:pPr>
        <w:pStyle w:val="BodyText"/>
      </w:pPr>
      <w:r>
        <w:rPr>
          <w:color w:val="808080"/>
          <w:sz w:val="18"/>
        </w:rPr>
        <w:t>⏰ 2025-10-11 10:28:58.279813</w:t>
      </w:r>
    </w:p>
    <w:p>
      <w:pPr>
        <w:pStyle w:val="BodyText"/>
      </w:pPr>
      <w:r>
        <w:t>Question 586: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(1174)</w:t>
      </w:r>
    </w:p>
    <w:p>
      <w:pPr>
        <w:pStyle w:val="BodyText"/>
      </w:pPr>
      <w:r>
        <w:rPr>
          <w:color w:val="808080"/>
          <w:sz w:val="18"/>
        </w:rPr>
        <w:t>⏰ 2025-10-11 10:29:28.279815</w:t>
      </w:r>
    </w:p>
    <w:p>
      <w:pPr>
        <w:pStyle w:val="BodyText"/>
      </w:pPr>
      <w:r>
        <w:t>Answer 586: Das Bundes-Immissionsschutzgesetz (BImSchG) ist ein deutsches Gesetz...Answer 586: Das Bundes-Immissionsschutzgesetz (BImSchG) ist ein deutsches Gesetz...Answer 586: Das Bundes-Immissionsschutzgesetz (BImSchG) ist ein deutsches Gesetz...Answer 586: Das Bundes-Immissionsschutzgesetz (BImSchG) ist ein deutsches Gesetz...Answer 586: Das Bundes-Immissionsschutzgesetz (BImSchG) ist ein deutsches Gesetz...Answer 586: Das Bundes-Immissionsschutzgesetz (BImSchG) ist ein deutsches Gesetz...Answer 586: Das Bundes-Immissionsschutzgesetz (BImSchG) ist ein deutsches Gesetz...Answer 586: Das Bundes-Immissionsschutzgesetz (BImSchG) ist ein deutsches Gesetz...Answer 586: Das Bundes-Immissionsschutzgesetz (BImSchG) ist ein deutsches Gesetz...Answer 586: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(1175)</w:t>
      </w:r>
    </w:p>
    <w:p>
      <w:pPr>
        <w:pStyle w:val="BodyText"/>
      </w:pPr>
      <w:r>
        <w:rPr>
          <w:color w:val="808080"/>
          <w:sz w:val="18"/>
        </w:rPr>
        <w:t>⏰ 2025-10-11 10:29:58.279817</w:t>
      </w:r>
    </w:p>
    <w:p>
      <w:pPr>
        <w:pStyle w:val="BodyText"/>
      </w:pPr>
      <w:r>
        <w:t>Question 587: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(1176)</w:t>
      </w:r>
    </w:p>
    <w:p>
      <w:pPr>
        <w:pStyle w:val="BodyText"/>
      </w:pPr>
      <w:r>
        <w:rPr>
          <w:color w:val="808080"/>
          <w:sz w:val="18"/>
        </w:rPr>
        <w:t>⏰ 2025-10-11 10:30:28.279819</w:t>
      </w:r>
    </w:p>
    <w:p>
      <w:pPr>
        <w:pStyle w:val="BodyText"/>
      </w:pPr>
      <w:r>
        <w:t>Answer 587: Das Bundes-Immissionsschutzgesetz (BImSchG) ist ein deutsches Gesetz...Answer 587: Das Bundes-Immissionsschutzgesetz (BImSchG) ist ein deutsches Gesetz...Answer 587: Das Bundes-Immissionsschutzgesetz (BImSchG) ist ein deutsches Gesetz...Answer 587: Das Bundes-Immissionsschutzgesetz (BImSchG) ist ein deutsches Gesetz...Answer 587: Das Bundes-Immissionsschutzgesetz (BImSchG) ist ein deutsches Gesetz...Answer 587: Das Bundes-Immissionsschutzgesetz (BImSchG) ist ein deutsches Gesetz...Answer 587: Das Bundes-Immissionsschutzgesetz (BImSchG) ist ein deutsches Gesetz...Answer 587: Das Bundes-Immissionsschutzgesetz (BImSchG) ist ein deutsches Gesetz...Answer 587: Das Bundes-Immissionsschutzgesetz (BImSchG) ist ein deutsches Gesetz...Answer 587: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(1177)</w:t>
      </w:r>
    </w:p>
    <w:p>
      <w:pPr>
        <w:pStyle w:val="BodyText"/>
      </w:pPr>
      <w:r>
        <w:rPr>
          <w:color w:val="808080"/>
          <w:sz w:val="18"/>
        </w:rPr>
        <w:t>⏰ 2025-10-11 10:30:58.279822</w:t>
      </w:r>
    </w:p>
    <w:p>
      <w:pPr>
        <w:pStyle w:val="BodyText"/>
      </w:pPr>
      <w:r>
        <w:t>Question 588: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(1178)</w:t>
      </w:r>
    </w:p>
    <w:p>
      <w:pPr>
        <w:pStyle w:val="BodyText"/>
      </w:pPr>
      <w:r>
        <w:rPr>
          <w:color w:val="808080"/>
          <w:sz w:val="18"/>
        </w:rPr>
        <w:t>⏰ 2025-10-11 10:31:28.279823</w:t>
      </w:r>
    </w:p>
    <w:p>
      <w:pPr>
        <w:pStyle w:val="BodyText"/>
      </w:pPr>
      <w:r>
        <w:t>Answer 588: Das Bundes-Immissionsschutzgesetz (BImSchG) ist ein deutsches Gesetz...Answer 588: Das Bundes-Immissionsschutzgesetz (BImSchG) ist ein deutsches Gesetz...Answer 588: Das Bundes-Immissionsschutzgesetz (BImSchG) ist ein deutsches Gesetz...Answer 588: Das Bundes-Immissionsschutzgesetz (BImSchG) ist ein deutsches Gesetz...Answer 588: Das Bundes-Immissionsschutzgesetz (BImSchG) ist ein deutsches Gesetz...Answer 588: Das Bundes-Immissionsschutzgesetz (BImSchG) ist ein deutsches Gesetz...Answer 588: Das Bundes-Immissionsschutzgesetz (BImSchG) ist ein deutsches Gesetz...Answer 588: Das Bundes-Immissionsschutzgesetz (BImSchG) ist ein deutsches Gesetz...Answer 588: Das Bundes-Immissionsschutzgesetz (BImSchG) ist ein deutsches Gesetz...Answer 588: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(1179)</w:t>
      </w:r>
    </w:p>
    <w:p>
      <w:pPr>
        <w:pStyle w:val="BodyText"/>
      </w:pPr>
      <w:r>
        <w:rPr>
          <w:color w:val="808080"/>
          <w:sz w:val="18"/>
        </w:rPr>
        <w:t>⏰ 2025-10-11 10:31:58.279826</w:t>
      </w:r>
    </w:p>
    <w:p>
      <w:pPr>
        <w:pStyle w:val="BodyText"/>
      </w:pPr>
      <w:r>
        <w:t>Question 589: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(1180)</w:t>
      </w:r>
    </w:p>
    <w:p>
      <w:pPr>
        <w:pStyle w:val="BodyText"/>
      </w:pPr>
      <w:r>
        <w:rPr>
          <w:color w:val="808080"/>
          <w:sz w:val="18"/>
        </w:rPr>
        <w:t>⏰ 2025-10-11 10:32:28.279828</w:t>
      </w:r>
    </w:p>
    <w:p>
      <w:pPr>
        <w:pStyle w:val="BodyText"/>
      </w:pPr>
      <w:r>
        <w:t>Answer 589: Das Bundes-Immissionsschutzgesetz (BImSchG) ist ein deutsches Gesetz...Answer 589: Das Bundes-Immissionsschutzgesetz (BImSchG) ist ein deutsches Gesetz...Answer 589: Das Bundes-Immissionsschutzgesetz (BImSchG) ist ein deutsches Gesetz...Answer 589: Das Bundes-Immissionsschutzgesetz (BImSchG) ist ein deutsches Gesetz...Answer 589: Das Bundes-Immissionsschutzgesetz (BImSchG) ist ein deutsches Gesetz...Answer 589: Das Bundes-Immissionsschutzgesetz (BImSchG) ist ein deutsches Gesetz...Answer 589: Das Bundes-Immissionsschutzgesetz (BImSchG) ist ein deutsches Gesetz...Answer 589: Das Bundes-Immissionsschutzgesetz (BImSchG) ist ein deutsches Gesetz...Answer 589: Das Bundes-Immissionsschutzgesetz (BImSchG) ist ein deutsches Gesetz...Answer 589: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(1181)</w:t>
      </w:r>
    </w:p>
    <w:p>
      <w:pPr>
        <w:pStyle w:val="BodyText"/>
      </w:pPr>
      <w:r>
        <w:rPr>
          <w:color w:val="808080"/>
          <w:sz w:val="18"/>
        </w:rPr>
        <w:t>⏰ 2025-10-11 10:32:58.279831</w:t>
      </w:r>
    </w:p>
    <w:p>
      <w:pPr>
        <w:pStyle w:val="BodyText"/>
      </w:pPr>
      <w:r>
        <w:t>Question 590: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(1182)</w:t>
      </w:r>
    </w:p>
    <w:p>
      <w:pPr>
        <w:pStyle w:val="BodyText"/>
      </w:pPr>
      <w:r>
        <w:rPr>
          <w:color w:val="808080"/>
          <w:sz w:val="18"/>
        </w:rPr>
        <w:t>⏰ 2025-10-11 10:33:28.279832</w:t>
      </w:r>
    </w:p>
    <w:p>
      <w:pPr>
        <w:pStyle w:val="BodyText"/>
      </w:pPr>
      <w:r>
        <w:t>Answer 590: Das Bundes-Immissionsschutzgesetz (BImSchG) ist ein deutsches Gesetz...Answer 590: Das Bundes-Immissionsschutzgesetz (BImSchG) ist ein deutsches Gesetz...Answer 590: Das Bundes-Immissionsschutzgesetz (BImSchG) ist ein deutsches Gesetz...Answer 590: Das Bundes-Immissionsschutzgesetz (BImSchG) ist ein deutsches Gesetz...Answer 590: Das Bundes-Immissionsschutzgesetz (BImSchG) ist ein deutsches Gesetz...Answer 590: Das Bundes-Immissionsschutzgesetz (BImSchG) ist ein deutsches Gesetz...Answer 590: Das Bundes-Immissionsschutzgesetz (BImSchG) ist ein deutsches Gesetz...Answer 590: Das Bundes-Immissionsschutzgesetz (BImSchG) ist ein deutsches Gesetz...Answer 590: Das Bundes-Immissionsschutzgesetz (BImSchG) ist ein deutsches Gesetz...Answer 590: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(1183)</w:t>
      </w:r>
    </w:p>
    <w:p>
      <w:pPr>
        <w:pStyle w:val="BodyText"/>
      </w:pPr>
      <w:r>
        <w:rPr>
          <w:color w:val="808080"/>
          <w:sz w:val="18"/>
        </w:rPr>
        <w:t>⏰ 2025-10-11 10:33:58.279835</w:t>
      </w:r>
    </w:p>
    <w:p>
      <w:pPr>
        <w:pStyle w:val="BodyText"/>
      </w:pPr>
      <w:r>
        <w:t>Question 591: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(1184)</w:t>
      </w:r>
    </w:p>
    <w:p>
      <w:pPr>
        <w:pStyle w:val="BodyText"/>
      </w:pPr>
      <w:r>
        <w:rPr>
          <w:color w:val="808080"/>
          <w:sz w:val="18"/>
        </w:rPr>
        <w:t>⏰ 2025-10-11 10:34:28.279836</w:t>
      </w:r>
    </w:p>
    <w:p>
      <w:pPr>
        <w:pStyle w:val="BodyText"/>
      </w:pPr>
      <w:r>
        <w:t>Answer 591: Das Bundes-Immissionsschutzgesetz (BImSchG) ist ein deutsches Gesetz...Answer 591: Das Bundes-Immissionsschutzgesetz (BImSchG) ist ein deutsches Gesetz...Answer 591: Das Bundes-Immissionsschutzgesetz (BImSchG) ist ein deutsches Gesetz...Answer 591: Das Bundes-Immissionsschutzgesetz (BImSchG) ist ein deutsches Gesetz...Answer 591: Das Bundes-Immissionsschutzgesetz (BImSchG) ist ein deutsches Gesetz...Answer 591: Das Bundes-Immissionsschutzgesetz (BImSchG) ist ein deutsches Gesetz...Answer 591: Das Bundes-Immissionsschutzgesetz (BImSchG) ist ein deutsches Gesetz...Answer 591: Das Bundes-Immissionsschutzgesetz (BImSchG) ist ein deutsches Gesetz...Answer 591: Das Bundes-Immissionsschutzgesetz (BImSchG) ist ein deutsches Gesetz...Answer 591: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(1185)</w:t>
      </w:r>
    </w:p>
    <w:p>
      <w:pPr>
        <w:pStyle w:val="BodyText"/>
      </w:pPr>
      <w:r>
        <w:rPr>
          <w:color w:val="808080"/>
          <w:sz w:val="18"/>
        </w:rPr>
        <w:t>⏰ 2025-10-11 10:34:58.279839</w:t>
      </w:r>
    </w:p>
    <w:p>
      <w:pPr>
        <w:pStyle w:val="BodyText"/>
      </w:pPr>
      <w:r>
        <w:t>Question 592: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(1186)</w:t>
      </w:r>
    </w:p>
    <w:p>
      <w:pPr>
        <w:pStyle w:val="BodyText"/>
      </w:pPr>
      <w:r>
        <w:rPr>
          <w:color w:val="808080"/>
          <w:sz w:val="18"/>
        </w:rPr>
        <w:t>⏰ 2025-10-11 10:35:28.279840</w:t>
      </w:r>
    </w:p>
    <w:p>
      <w:pPr>
        <w:pStyle w:val="BodyText"/>
      </w:pPr>
      <w:r>
        <w:t>Answer 592: Das Bundes-Immissionsschutzgesetz (BImSchG) ist ein deutsches Gesetz...Answer 592: Das Bundes-Immissionsschutzgesetz (BImSchG) ist ein deutsches Gesetz...Answer 592: Das Bundes-Immissionsschutzgesetz (BImSchG) ist ein deutsches Gesetz...Answer 592: Das Bundes-Immissionsschutzgesetz (BImSchG) ist ein deutsches Gesetz...Answer 592: Das Bundes-Immissionsschutzgesetz (BImSchG) ist ein deutsches Gesetz...Answer 592: Das Bundes-Immissionsschutzgesetz (BImSchG) ist ein deutsches Gesetz...Answer 592: Das Bundes-Immissionsschutzgesetz (BImSchG) ist ein deutsches Gesetz...Answer 592: Das Bundes-Immissionsschutzgesetz (BImSchG) ist ein deutsches Gesetz...Answer 592: Das Bundes-Immissionsschutzgesetz (BImSchG) ist ein deutsches Gesetz...Answer 592: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(1187)</w:t>
      </w:r>
    </w:p>
    <w:p>
      <w:pPr>
        <w:pStyle w:val="BodyText"/>
      </w:pPr>
      <w:r>
        <w:rPr>
          <w:color w:val="808080"/>
          <w:sz w:val="18"/>
        </w:rPr>
        <w:t>⏰ 2025-10-11 10:35:58.279844</w:t>
      </w:r>
    </w:p>
    <w:p>
      <w:pPr>
        <w:pStyle w:val="BodyText"/>
      </w:pPr>
      <w:r>
        <w:t>Question 593: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(1188)</w:t>
      </w:r>
    </w:p>
    <w:p>
      <w:pPr>
        <w:pStyle w:val="BodyText"/>
      </w:pPr>
      <w:r>
        <w:rPr>
          <w:color w:val="808080"/>
          <w:sz w:val="18"/>
        </w:rPr>
        <w:t>⏰ 2025-10-11 10:36:28.279845</w:t>
      </w:r>
    </w:p>
    <w:p>
      <w:pPr>
        <w:pStyle w:val="BodyText"/>
      </w:pPr>
      <w:r>
        <w:t>Answer 593: Das Bundes-Immissionsschutzgesetz (BImSchG) ist ein deutsches Gesetz...Answer 593: Das Bundes-Immissionsschutzgesetz (BImSchG) ist ein deutsches Gesetz...Answer 593: Das Bundes-Immissionsschutzgesetz (BImSchG) ist ein deutsches Gesetz...Answer 593: Das Bundes-Immissionsschutzgesetz (BImSchG) ist ein deutsches Gesetz...Answer 593: Das Bundes-Immissionsschutzgesetz (BImSchG) ist ein deutsches Gesetz...Answer 593: Das Bundes-Immissionsschutzgesetz (BImSchG) ist ein deutsches Gesetz...Answer 593: Das Bundes-Immissionsschutzgesetz (BImSchG) ist ein deutsches Gesetz...Answer 593: Das Bundes-Immissionsschutzgesetz (BImSchG) ist ein deutsches Gesetz...Answer 593: Das Bundes-Immissionsschutzgesetz (BImSchG) ist ein deutsches Gesetz...Answer 593: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(1189)</w:t>
      </w:r>
    </w:p>
    <w:p>
      <w:pPr>
        <w:pStyle w:val="BodyText"/>
      </w:pPr>
      <w:r>
        <w:rPr>
          <w:color w:val="808080"/>
          <w:sz w:val="18"/>
        </w:rPr>
        <w:t>⏰ 2025-10-11 10:36:58.279848</w:t>
      </w:r>
    </w:p>
    <w:p>
      <w:pPr>
        <w:pStyle w:val="BodyText"/>
      </w:pPr>
      <w:r>
        <w:t>Question 594: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(1190)</w:t>
      </w:r>
    </w:p>
    <w:p>
      <w:pPr>
        <w:pStyle w:val="BodyText"/>
      </w:pPr>
      <w:r>
        <w:rPr>
          <w:color w:val="808080"/>
          <w:sz w:val="18"/>
        </w:rPr>
        <w:t>⏰ 2025-10-11 10:37:28.279849</w:t>
      </w:r>
    </w:p>
    <w:p>
      <w:pPr>
        <w:pStyle w:val="BodyText"/>
      </w:pPr>
      <w:r>
        <w:t>Answer 594: Das Bundes-Immissionsschutzgesetz (BImSchG) ist ein deutsches Gesetz...Answer 594: Das Bundes-Immissionsschutzgesetz (BImSchG) ist ein deutsches Gesetz...Answer 594: Das Bundes-Immissionsschutzgesetz (BImSchG) ist ein deutsches Gesetz...Answer 594: Das Bundes-Immissionsschutzgesetz (BImSchG) ist ein deutsches Gesetz...Answer 594: Das Bundes-Immissionsschutzgesetz (BImSchG) ist ein deutsches Gesetz...Answer 594: Das Bundes-Immissionsschutzgesetz (BImSchG) ist ein deutsches Gesetz...Answer 594: Das Bundes-Immissionsschutzgesetz (BImSchG) ist ein deutsches Gesetz...Answer 594: Das Bundes-Immissionsschutzgesetz (BImSchG) ist ein deutsches Gesetz...Answer 594: Das Bundes-Immissionsschutzgesetz (BImSchG) ist ein deutsches Gesetz...Answer 594: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(1191)</w:t>
      </w:r>
    </w:p>
    <w:p>
      <w:pPr>
        <w:pStyle w:val="BodyText"/>
      </w:pPr>
      <w:r>
        <w:rPr>
          <w:color w:val="808080"/>
          <w:sz w:val="18"/>
        </w:rPr>
        <w:t>⏰ 2025-10-11 10:37:58.279851</w:t>
      </w:r>
    </w:p>
    <w:p>
      <w:pPr>
        <w:pStyle w:val="BodyText"/>
      </w:pPr>
      <w:r>
        <w:t>Question 595: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(1192)</w:t>
      </w:r>
    </w:p>
    <w:p>
      <w:pPr>
        <w:pStyle w:val="BodyText"/>
      </w:pPr>
      <w:r>
        <w:rPr>
          <w:color w:val="808080"/>
          <w:sz w:val="18"/>
        </w:rPr>
        <w:t>⏰ 2025-10-11 10:38:28.279853</w:t>
      </w:r>
    </w:p>
    <w:p>
      <w:pPr>
        <w:pStyle w:val="BodyText"/>
      </w:pPr>
      <w:r>
        <w:t>Answer 595: Das Bundes-Immissionsschutzgesetz (BImSchG) ist ein deutsches Gesetz...Answer 595: Das Bundes-Immissionsschutzgesetz (BImSchG) ist ein deutsches Gesetz...Answer 595: Das Bundes-Immissionsschutzgesetz (BImSchG) ist ein deutsches Gesetz...Answer 595: Das Bundes-Immissionsschutzgesetz (BImSchG) ist ein deutsches Gesetz...Answer 595: Das Bundes-Immissionsschutzgesetz (BImSchG) ist ein deutsches Gesetz...Answer 595: Das Bundes-Immissionsschutzgesetz (BImSchG) ist ein deutsches Gesetz...Answer 595: Das Bundes-Immissionsschutzgesetz (BImSchG) ist ein deutsches Gesetz...Answer 595: Das Bundes-Immissionsschutzgesetz (BImSchG) ist ein deutsches Gesetz...Answer 595: Das Bundes-Immissionsschutzgesetz (BImSchG) ist ein deutsches Gesetz...Answer 595: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(1193)</w:t>
      </w:r>
    </w:p>
    <w:p>
      <w:pPr>
        <w:pStyle w:val="BodyText"/>
      </w:pPr>
      <w:r>
        <w:rPr>
          <w:color w:val="808080"/>
          <w:sz w:val="18"/>
        </w:rPr>
        <w:t>⏰ 2025-10-11 10:38:58.279855</w:t>
      </w:r>
    </w:p>
    <w:p>
      <w:pPr>
        <w:pStyle w:val="BodyText"/>
      </w:pPr>
      <w:r>
        <w:t>Question 596: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(1194)</w:t>
      </w:r>
    </w:p>
    <w:p>
      <w:pPr>
        <w:pStyle w:val="BodyText"/>
      </w:pPr>
      <w:r>
        <w:rPr>
          <w:color w:val="808080"/>
          <w:sz w:val="18"/>
        </w:rPr>
        <w:t>⏰ 2025-10-11 10:39:28.279857</w:t>
      </w:r>
    </w:p>
    <w:p>
      <w:pPr>
        <w:pStyle w:val="BodyText"/>
      </w:pPr>
      <w:r>
        <w:t>Answer 596: Das Bundes-Immissionsschutzgesetz (BImSchG) ist ein deutsches Gesetz...Answer 596: Das Bundes-Immissionsschutzgesetz (BImSchG) ist ein deutsches Gesetz...Answer 596: Das Bundes-Immissionsschutzgesetz (BImSchG) ist ein deutsches Gesetz...Answer 596: Das Bundes-Immissionsschutzgesetz (BImSchG) ist ein deutsches Gesetz...Answer 596: Das Bundes-Immissionsschutzgesetz (BImSchG) ist ein deutsches Gesetz...Answer 596: Das Bundes-Immissionsschutzgesetz (BImSchG) ist ein deutsches Gesetz...Answer 596: Das Bundes-Immissionsschutzgesetz (BImSchG) ist ein deutsches Gesetz...Answer 596: Das Bundes-Immissionsschutzgesetz (BImSchG) ist ein deutsches Gesetz...Answer 596: Das Bundes-Immissionsschutzgesetz (BImSchG) ist ein deutsches Gesetz...Answer 596: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(1195)</w:t>
      </w:r>
    </w:p>
    <w:p>
      <w:pPr>
        <w:pStyle w:val="BodyText"/>
      </w:pPr>
      <w:r>
        <w:rPr>
          <w:color w:val="808080"/>
          <w:sz w:val="18"/>
        </w:rPr>
        <w:t>⏰ 2025-10-11 10:39:58.279859</w:t>
      </w:r>
    </w:p>
    <w:p>
      <w:pPr>
        <w:pStyle w:val="BodyText"/>
      </w:pPr>
      <w:r>
        <w:t>Question 597: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(1196)</w:t>
      </w:r>
    </w:p>
    <w:p>
      <w:pPr>
        <w:pStyle w:val="BodyText"/>
      </w:pPr>
      <w:r>
        <w:rPr>
          <w:color w:val="808080"/>
          <w:sz w:val="18"/>
        </w:rPr>
        <w:t>⏰ 2025-10-11 10:40:28.279861</w:t>
      </w:r>
    </w:p>
    <w:p>
      <w:pPr>
        <w:pStyle w:val="BodyText"/>
      </w:pPr>
      <w:r>
        <w:t>Answer 597: Das Bundes-Immissionsschutzgesetz (BImSchG) ist ein deutsches Gesetz...Answer 597: Das Bundes-Immissionsschutzgesetz (BImSchG) ist ein deutsches Gesetz...Answer 597: Das Bundes-Immissionsschutzgesetz (BImSchG) ist ein deutsches Gesetz...Answer 597: Das Bundes-Immissionsschutzgesetz (BImSchG) ist ein deutsches Gesetz...Answer 597: Das Bundes-Immissionsschutzgesetz (BImSchG) ist ein deutsches Gesetz...Answer 597: Das Bundes-Immissionsschutzgesetz (BImSchG) ist ein deutsches Gesetz...Answer 597: Das Bundes-Immissionsschutzgesetz (BImSchG) ist ein deutsches Gesetz...Answer 597: Das Bundes-Immissionsschutzgesetz (BImSchG) ist ein deutsches Gesetz...Answer 597: Das Bundes-Immissionsschutzgesetz (BImSchG) ist ein deutsches Gesetz...Answer 597: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(1197)</w:t>
      </w:r>
    </w:p>
    <w:p>
      <w:pPr>
        <w:pStyle w:val="BodyText"/>
      </w:pPr>
      <w:r>
        <w:rPr>
          <w:color w:val="808080"/>
          <w:sz w:val="18"/>
        </w:rPr>
        <w:t>⏰ 2025-10-11 10:40:58.279865</w:t>
      </w:r>
    </w:p>
    <w:p>
      <w:pPr>
        <w:pStyle w:val="BodyText"/>
      </w:pPr>
      <w:r>
        <w:t>Question 598: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(1198)</w:t>
      </w:r>
    </w:p>
    <w:p>
      <w:pPr>
        <w:pStyle w:val="BodyText"/>
      </w:pPr>
      <w:r>
        <w:rPr>
          <w:color w:val="808080"/>
          <w:sz w:val="18"/>
        </w:rPr>
        <w:t>⏰ 2025-10-11 10:41:28.279867</w:t>
      </w:r>
    </w:p>
    <w:p>
      <w:pPr>
        <w:pStyle w:val="BodyText"/>
      </w:pPr>
      <w:r>
        <w:t>Answer 598: Das Bundes-Immissionsschutzgesetz (BImSchG) ist ein deutsches Gesetz...Answer 598: Das Bundes-Immissionsschutzgesetz (BImSchG) ist ein deutsches Gesetz...Answer 598: Das Bundes-Immissionsschutzgesetz (BImSchG) ist ein deutsches Gesetz...Answer 598: Das Bundes-Immissionsschutzgesetz (BImSchG) ist ein deutsches Gesetz...Answer 598: Das Bundes-Immissionsschutzgesetz (BImSchG) ist ein deutsches Gesetz...Answer 598: Das Bundes-Immissionsschutzgesetz (BImSchG) ist ein deutsches Gesetz...Answer 598: Das Bundes-Immissionsschutzgesetz (BImSchG) ist ein deutsches Gesetz...Answer 598: Das Bundes-Immissionsschutzgesetz (BImSchG) ist ein deutsches Gesetz...Answer 598: Das Bundes-Immissionsschutzgesetz (BImSchG) ist ein deutsches Gesetz...Answer 598: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(1199)</w:t>
      </w:r>
    </w:p>
    <w:p>
      <w:pPr>
        <w:pStyle w:val="BodyText"/>
      </w:pPr>
      <w:r>
        <w:rPr>
          <w:color w:val="808080"/>
          <w:sz w:val="18"/>
        </w:rPr>
        <w:t>⏰ 2025-10-11 10:41:58.279870</w:t>
      </w:r>
    </w:p>
    <w:p>
      <w:pPr>
        <w:pStyle w:val="BodyText"/>
      </w:pPr>
      <w:r>
        <w:t>Question 599: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(1200)</w:t>
      </w:r>
    </w:p>
    <w:p>
      <w:pPr>
        <w:pStyle w:val="BodyText"/>
      </w:pPr>
      <w:r>
        <w:rPr>
          <w:color w:val="808080"/>
          <w:sz w:val="18"/>
        </w:rPr>
        <w:t>⏰ 2025-10-11 10:42:28.279871</w:t>
      </w:r>
    </w:p>
    <w:p>
      <w:pPr>
        <w:pStyle w:val="BodyText"/>
      </w:pPr>
      <w:r>
        <w:t>Answer 599: Das Bundes-Immissionsschutzgesetz (BImSchG) ist ein deutsches Gesetz...Answer 599: Das Bundes-Immissionsschutzgesetz (BImSchG) ist ein deutsches Gesetz...Answer 599: Das Bundes-Immissionsschutzgesetz (BImSchG) ist ein deutsches Gesetz...Answer 599: Das Bundes-Immissionsschutzgesetz (BImSchG) ist ein deutsches Gesetz...Answer 599: Das Bundes-Immissionsschutzgesetz (BImSchG) ist ein deutsches Gesetz...Answer 599: Das Bundes-Immissionsschutzgesetz (BImSchG) ist ein deutsches Gesetz...Answer 599: Das Bundes-Immissionsschutzgesetz (BImSchG) ist ein deutsches Gesetz...Answer 599: Das Bundes-Immissionsschutzgesetz (BImSchG) ist ein deutsches Gesetz...Answer 599: Das Bundes-Immissionsschutzgesetz (BImSchG) ist ein deutsches Gesetz...Answer 599: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(1201)</w:t>
      </w:r>
    </w:p>
    <w:p>
      <w:pPr>
        <w:pStyle w:val="BodyText"/>
      </w:pPr>
      <w:r>
        <w:rPr>
          <w:color w:val="808080"/>
          <w:sz w:val="18"/>
        </w:rPr>
        <w:t>⏰ 2025-10-11 10:42:58.279874</w:t>
      </w:r>
    </w:p>
    <w:p>
      <w:pPr>
        <w:pStyle w:val="BodyText"/>
      </w:pPr>
      <w:r>
        <w:t>Question 600: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(1202)</w:t>
      </w:r>
    </w:p>
    <w:p>
      <w:pPr>
        <w:pStyle w:val="BodyText"/>
      </w:pPr>
      <w:r>
        <w:rPr>
          <w:color w:val="808080"/>
          <w:sz w:val="18"/>
        </w:rPr>
        <w:t>⏰ 2025-10-11 10:43:28.279875</w:t>
      </w:r>
    </w:p>
    <w:p>
      <w:pPr>
        <w:pStyle w:val="BodyText"/>
      </w:pPr>
      <w:r>
        <w:t>Answer 600: Das Bundes-Immissionsschutzgesetz (BImSchG) ist ein deutsches Gesetz...Answer 600: Das Bundes-Immissionsschutzgesetz (BImSchG) ist ein deutsches Gesetz...Answer 600: Das Bundes-Immissionsschutzgesetz (BImSchG) ist ein deutsches Gesetz...Answer 600: Das Bundes-Immissionsschutzgesetz (BImSchG) ist ein deutsches Gesetz...Answer 600: Das Bundes-Immissionsschutzgesetz (BImSchG) ist ein deutsches Gesetz...Answer 600: Das Bundes-Immissionsschutzgesetz (BImSchG) ist ein deutsches Gesetz...Answer 600: Das Bundes-Immissionsschutzgesetz (BImSchG) ist ein deutsches Gesetz...Answer 600: Das Bundes-Immissionsschutzgesetz (BImSchG) ist ein deutsches Gesetz...Answer 600: Das Bundes-Immissionsschutzgesetz (BImSchG) ist ein deutsches Gesetz...Answer 600: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(1203)</w:t>
      </w:r>
    </w:p>
    <w:p>
      <w:pPr>
        <w:pStyle w:val="BodyText"/>
      </w:pPr>
      <w:r>
        <w:rPr>
          <w:color w:val="808080"/>
          <w:sz w:val="18"/>
        </w:rPr>
        <w:t>⏰ 2025-10-11 10:43:58.279878</w:t>
      </w:r>
    </w:p>
    <w:p>
      <w:pPr>
        <w:pStyle w:val="BodyText"/>
      </w:pPr>
      <w:r>
        <w:t>Question 601: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(1204)</w:t>
      </w:r>
    </w:p>
    <w:p>
      <w:pPr>
        <w:pStyle w:val="BodyText"/>
      </w:pPr>
      <w:r>
        <w:rPr>
          <w:color w:val="808080"/>
          <w:sz w:val="18"/>
        </w:rPr>
        <w:t>⏰ 2025-10-11 10:44:28.279888</w:t>
      </w:r>
    </w:p>
    <w:p>
      <w:pPr>
        <w:pStyle w:val="BodyText"/>
      </w:pPr>
      <w:r>
        <w:t>Answer 601: Das Bundes-Immissionsschutzgesetz (BImSchG) ist ein deutsches Gesetz...Answer 601: Das Bundes-Immissionsschutzgesetz (BImSchG) ist ein deutsches Gesetz...Answer 601: Das Bundes-Immissionsschutzgesetz (BImSchG) ist ein deutsches Gesetz...Answer 601: Das Bundes-Immissionsschutzgesetz (BImSchG) ist ein deutsches Gesetz...Answer 601: Das Bundes-Immissionsschutzgesetz (BImSchG) ist ein deutsches Gesetz...Answer 601: Das Bundes-Immissionsschutzgesetz (BImSchG) ist ein deutsches Gesetz...Answer 601: Das Bundes-Immissionsschutzgesetz (BImSchG) ist ein deutsches Gesetz...Answer 601: Das Bundes-Immissionsschutzgesetz (BImSchG) ist ein deutsches Gesetz...Answer 601: Das Bundes-Immissionsschutzgesetz (BImSchG) ist ein deutsches Gesetz...Answer 601: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(1205)</w:t>
      </w:r>
    </w:p>
    <w:p>
      <w:pPr>
        <w:pStyle w:val="BodyText"/>
      </w:pPr>
      <w:r>
        <w:rPr>
          <w:color w:val="808080"/>
          <w:sz w:val="18"/>
        </w:rPr>
        <w:t>⏰ 2025-10-11 10:44:58.279891</w:t>
      </w:r>
    </w:p>
    <w:p>
      <w:pPr>
        <w:pStyle w:val="BodyText"/>
      </w:pPr>
      <w:r>
        <w:t>Question 602: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(1206)</w:t>
      </w:r>
    </w:p>
    <w:p>
      <w:pPr>
        <w:pStyle w:val="BodyText"/>
      </w:pPr>
      <w:r>
        <w:rPr>
          <w:color w:val="808080"/>
          <w:sz w:val="18"/>
        </w:rPr>
        <w:t>⏰ 2025-10-11 10:45:28.279893</w:t>
      </w:r>
    </w:p>
    <w:p>
      <w:pPr>
        <w:pStyle w:val="BodyText"/>
      </w:pPr>
      <w:r>
        <w:t>Answer 602: Das Bundes-Immissionsschutzgesetz (BImSchG) ist ein deutsches Gesetz...Answer 602: Das Bundes-Immissionsschutzgesetz (BImSchG) ist ein deutsches Gesetz...Answer 602: Das Bundes-Immissionsschutzgesetz (BImSchG) ist ein deutsches Gesetz...Answer 602: Das Bundes-Immissionsschutzgesetz (BImSchG) ist ein deutsches Gesetz...Answer 602: Das Bundes-Immissionsschutzgesetz (BImSchG) ist ein deutsches Gesetz...Answer 602: Das Bundes-Immissionsschutzgesetz (BImSchG) ist ein deutsches Gesetz...Answer 602: Das Bundes-Immissionsschutzgesetz (BImSchG) ist ein deutsches Gesetz...Answer 602: Das Bundes-Immissionsschutzgesetz (BImSchG) ist ein deutsches Gesetz...Answer 602: Das Bundes-Immissionsschutzgesetz (BImSchG) ist ein deutsches Gesetz...Answer 602: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(1207)</w:t>
      </w:r>
    </w:p>
    <w:p>
      <w:pPr>
        <w:pStyle w:val="BodyText"/>
      </w:pPr>
      <w:r>
        <w:rPr>
          <w:color w:val="808080"/>
          <w:sz w:val="18"/>
        </w:rPr>
        <w:t>⏰ 2025-10-11 10:45:58.279897</w:t>
      </w:r>
    </w:p>
    <w:p>
      <w:pPr>
        <w:pStyle w:val="BodyText"/>
      </w:pPr>
      <w:r>
        <w:t>Question 603: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(1208)</w:t>
      </w:r>
    </w:p>
    <w:p>
      <w:pPr>
        <w:pStyle w:val="BodyText"/>
      </w:pPr>
      <w:r>
        <w:rPr>
          <w:color w:val="808080"/>
          <w:sz w:val="18"/>
        </w:rPr>
        <w:t>⏰ 2025-10-11 10:46:28.279898</w:t>
      </w:r>
    </w:p>
    <w:p>
      <w:pPr>
        <w:pStyle w:val="BodyText"/>
      </w:pPr>
      <w:r>
        <w:t>Answer 603: Das Bundes-Immissionsschutzgesetz (BImSchG) ist ein deutsches Gesetz...Answer 603: Das Bundes-Immissionsschutzgesetz (BImSchG) ist ein deutsches Gesetz...Answer 603: Das Bundes-Immissionsschutzgesetz (BImSchG) ist ein deutsches Gesetz...Answer 603: Das Bundes-Immissionsschutzgesetz (BImSchG) ist ein deutsches Gesetz...Answer 603: Das Bundes-Immissionsschutzgesetz (BImSchG) ist ein deutsches Gesetz...Answer 603: Das Bundes-Immissionsschutzgesetz (BImSchG) ist ein deutsches Gesetz...Answer 603: Das Bundes-Immissionsschutzgesetz (BImSchG) ist ein deutsches Gesetz...Answer 603: Das Bundes-Immissionsschutzgesetz (BImSchG) ist ein deutsches Gesetz...Answer 603: Das Bundes-Immissionsschutzgesetz (BImSchG) ist ein deutsches Gesetz...Answer 603: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(1209)</w:t>
      </w:r>
    </w:p>
    <w:p>
      <w:pPr>
        <w:pStyle w:val="BodyText"/>
      </w:pPr>
      <w:r>
        <w:rPr>
          <w:color w:val="808080"/>
          <w:sz w:val="18"/>
        </w:rPr>
        <w:t>⏰ 2025-10-11 10:46:58.279901</w:t>
      </w:r>
    </w:p>
    <w:p>
      <w:pPr>
        <w:pStyle w:val="BodyText"/>
      </w:pPr>
      <w:r>
        <w:t>Question 604: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(1210)</w:t>
      </w:r>
    </w:p>
    <w:p>
      <w:pPr>
        <w:pStyle w:val="BodyText"/>
      </w:pPr>
      <w:r>
        <w:rPr>
          <w:color w:val="808080"/>
          <w:sz w:val="18"/>
        </w:rPr>
        <w:t>⏰ 2025-10-11 10:47:28.279902</w:t>
      </w:r>
    </w:p>
    <w:p>
      <w:pPr>
        <w:pStyle w:val="BodyText"/>
      </w:pPr>
      <w:r>
        <w:t>Answer 604: Das Bundes-Immissionsschutzgesetz (BImSchG) ist ein deutsches Gesetz...Answer 604: Das Bundes-Immissionsschutzgesetz (BImSchG) ist ein deutsches Gesetz...Answer 604: Das Bundes-Immissionsschutzgesetz (BImSchG) ist ein deutsches Gesetz...Answer 604: Das Bundes-Immissionsschutzgesetz (BImSchG) ist ein deutsches Gesetz...Answer 604: Das Bundes-Immissionsschutzgesetz (BImSchG) ist ein deutsches Gesetz...Answer 604: Das Bundes-Immissionsschutzgesetz (BImSchG) ist ein deutsches Gesetz...Answer 604: Das Bundes-Immissionsschutzgesetz (BImSchG) ist ein deutsches Gesetz...Answer 604: Das Bundes-Immissionsschutzgesetz (BImSchG) ist ein deutsches Gesetz...Answer 604: Das Bundes-Immissionsschutzgesetz (BImSchG) ist ein deutsches Gesetz...Answer 604: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(1211)</w:t>
      </w:r>
    </w:p>
    <w:p>
      <w:pPr>
        <w:pStyle w:val="BodyText"/>
      </w:pPr>
      <w:r>
        <w:rPr>
          <w:color w:val="808080"/>
          <w:sz w:val="18"/>
        </w:rPr>
        <w:t>⏰ 2025-10-11 10:47:58.279906</w:t>
      </w:r>
    </w:p>
    <w:p>
      <w:pPr>
        <w:pStyle w:val="BodyText"/>
      </w:pPr>
      <w:r>
        <w:t>Question 605: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(1212)</w:t>
      </w:r>
    </w:p>
    <w:p>
      <w:pPr>
        <w:pStyle w:val="BodyText"/>
      </w:pPr>
      <w:r>
        <w:rPr>
          <w:color w:val="808080"/>
          <w:sz w:val="18"/>
        </w:rPr>
        <w:t>⏰ 2025-10-11 10:48:28.279907</w:t>
      </w:r>
    </w:p>
    <w:p>
      <w:pPr>
        <w:pStyle w:val="BodyText"/>
      </w:pPr>
      <w:r>
        <w:t>Answer 605: Das Bundes-Immissionsschutzgesetz (BImSchG) ist ein deutsches Gesetz...Answer 605: Das Bundes-Immissionsschutzgesetz (BImSchG) ist ein deutsches Gesetz...Answer 605: Das Bundes-Immissionsschutzgesetz (BImSchG) ist ein deutsches Gesetz...Answer 605: Das Bundes-Immissionsschutzgesetz (BImSchG) ist ein deutsches Gesetz...Answer 605: Das Bundes-Immissionsschutzgesetz (BImSchG) ist ein deutsches Gesetz...Answer 605: Das Bundes-Immissionsschutzgesetz (BImSchG) ist ein deutsches Gesetz...Answer 605: Das Bundes-Immissionsschutzgesetz (BImSchG) ist ein deutsches Gesetz...Answer 605: Das Bundes-Immissionsschutzgesetz (BImSchG) ist ein deutsches Gesetz...Answer 605: Das Bundes-Immissionsschutzgesetz (BImSchG) ist ein deutsches Gesetz...Answer 605: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(1213)</w:t>
      </w:r>
    </w:p>
    <w:p>
      <w:pPr>
        <w:pStyle w:val="BodyText"/>
      </w:pPr>
      <w:r>
        <w:rPr>
          <w:color w:val="808080"/>
          <w:sz w:val="18"/>
        </w:rPr>
        <w:t>⏰ 2025-10-11 10:48:58.279910</w:t>
      </w:r>
    </w:p>
    <w:p>
      <w:pPr>
        <w:pStyle w:val="BodyText"/>
      </w:pPr>
      <w:r>
        <w:t>Question 606: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(1214)</w:t>
      </w:r>
    </w:p>
    <w:p>
      <w:pPr>
        <w:pStyle w:val="BodyText"/>
      </w:pPr>
      <w:r>
        <w:rPr>
          <w:color w:val="808080"/>
          <w:sz w:val="18"/>
        </w:rPr>
        <w:t>⏰ 2025-10-11 10:49:28.279911</w:t>
      </w:r>
    </w:p>
    <w:p>
      <w:pPr>
        <w:pStyle w:val="BodyText"/>
      </w:pPr>
      <w:r>
        <w:t>Answer 606: Das Bundes-Immissionsschutzgesetz (BImSchG) ist ein deutsches Gesetz...Answer 606: Das Bundes-Immissionsschutzgesetz (BImSchG) ist ein deutsches Gesetz...Answer 606: Das Bundes-Immissionsschutzgesetz (BImSchG) ist ein deutsches Gesetz...Answer 606: Das Bundes-Immissionsschutzgesetz (BImSchG) ist ein deutsches Gesetz...Answer 606: Das Bundes-Immissionsschutzgesetz (BImSchG) ist ein deutsches Gesetz...Answer 606: Das Bundes-Immissionsschutzgesetz (BImSchG) ist ein deutsches Gesetz...Answer 606: Das Bundes-Immissionsschutzgesetz (BImSchG) ist ein deutsches Gesetz...Answer 606: Das Bundes-Immissionsschutzgesetz (BImSchG) ist ein deutsches Gesetz...Answer 606: Das Bundes-Immissionsschutzgesetz (BImSchG) ist ein deutsches Gesetz...Answer 606: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(1215)</w:t>
      </w:r>
    </w:p>
    <w:p>
      <w:pPr>
        <w:pStyle w:val="BodyText"/>
      </w:pPr>
      <w:r>
        <w:rPr>
          <w:color w:val="808080"/>
          <w:sz w:val="18"/>
        </w:rPr>
        <w:t>⏰ 2025-10-11 10:49:58.279914</w:t>
      </w:r>
    </w:p>
    <w:p>
      <w:pPr>
        <w:pStyle w:val="BodyText"/>
      </w:pPr>
      <w:r>
        <w:t>Question 607: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(1216)</w:t>
      </w:r>
    </w:p>
    <w:p>
      <w:pPr>
        <w:pStyle w:val="BodyText"/>
      </w:pPr>
      <w:r>
        <w:rPr>
          <w:color w:val="808080"/>
          <w:sz w:val="18"/>
        </w:rPr>
        <w:t>⏰ 2025-10-11 10:50:28.279915</w:t>
      </w:r>
    </w:p>
    <w:p>
      <w:pPr>
        <w:pStyle w:val="BodyText"/>
      </w:pPr>
      <w:r>
        <w:t>Answer 607: Das Bundes-Immissionsschutzgesetz (BImSchG) ist ein deutsches Gesetz...Answer 607: Das Bundes-Immissionsschutzgesetz (BImSchG) ist ein deutsches Gesetz...Answer 607: Das Bundes-Immissionsschutzgesetz (BImSchG) ist ein deutsches Gesetz...Answer 607: Das Bundes-Immissionsschutzgesetz (BImSchG) ist ein deutsches Gesetz...Answer 607: Das Bundes-Immissionsschutzgesetz (BImSchG) ist ein deutsches Gesetz...Answer 607: Das Bundes-Immissionsschutzgesetz (BImSchG) ist ein deutsches Gesetz...Answer 607: Das Bundes-Immissionsschutzgesetz (BImSchG) ist ein deutsches Gesetz...Answer 607: Das Bundes-Immissionsschutzgesetz (BImSchG) ist ein deutsches Gesetz...Answer 607: Das Bundes-Immissionsschutzgesetz (BImSchG) ist ein deutsches Gesetz...Answer 607: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(1217)</w:t>
      </w:r>
    </w:p>
    <w:p>
      <w:pPr>
        <w:pStyle w:val="BodyText"/>
      </w:pPr>
      <w:r>
        <w:rPr>
          <w:color w:val="808080"/>
          <w:sz w:val="18"/>
        </w:rPr>
        <w:t>⏰ 2025-10-11 10:50:58.279918</w:t>
      </w:r>
    </w:p>
    <w:p>
      <w:pPr>
        <w:pStyle w:val="BodyText"/>
      </w:pPr>
      <w:r>
        <w:t>Question 608: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(1218)</w:t>
      </w:r>
    </w:p>
    <w:p>
      <w:pPr>
        <w:pStyle w:val="BodyText"/>
      </w:pPr>
      <w:r>
        <w:rPr>
          <w:color w:val="808080"/>
          <w:sz w:val="18"/>
        </w:rPr>
        <w:t>⏰ 2025-10-11 10:51:28.279920</w:t>
      </w:r>
    </w:p>
    <w:p>
      <w:pPr>
        <w:pStyle w:val="BodyText"/>
      </w:pPr>
      <w:r>
        <w:t>Answer 608: Das Bundes-Immissionsschutzgesetz (BImSchG) ist ein deutsches Gesetz...Answer 608: Das Bundes-Immissionsschutzgesetz (BImSchG) ist ein deutsches Gesetz...Answer 608: Das Bundes-Immissionsschutzgesetz (BImSchG) ist ein deutsches Gesetz...Answer 608: Das Bundes-Immissionsschutzgesetz (BImSchG) ist ein deutsches Gesetz...Answer 608: Das Bundes-Immissionsschutzgesetz (BImSchG) ist ein deutsches Gesetz...Answer 608: Das Bundes-Immissionsschutzgesetz (BImSchG) ist ein deutsches Gesetz...Answer 608: Das Bundes-Immissionsschutzgesetz (BImSchG) ist ein deutsches Gesetz...Answer 608: Das Bundes-Immissionsschutzgesetz (BImSchG) ist ein deutsches Gesetz...Answer 608: Das Bundes-Immissionsschutzgesetz (BImSchG) ist ein deutsches Gesetz...Answer 608: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(1219)</w:t>
      </w:r>
    </w:p>
    <w:p>
      <w:pPr>
        <w:pStyle w:val="BodyText"/>
      </w:pPr>
      <w:r>
        <w:rPr>
          <w:color w:val="808080"/>
          <w:sz w:val="18"/>
        </w:rPr>
        <w:t>⏰ 2025-10-11 10:51:58.279922</w:t>
      </w:r>
    </w:p>
    <w:p>
      <w:pPr>
        <w:pStyle w:val="BodyText"/>
      </w:pPr>
      <w:r>
        <w:t>Question 609: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(1220)</w:t>
      </w:r>
    </w:p>
    <w:p>
      <w:pPr>
        <w:pStyle w:val="BodyText"/>
      </w:pPr>
      <w:r>
        <w:rPr>
          <w:color w:val="808080"/>
          <w:sz w:val="18"/>
        </w:rPr>
        <w:t>⏰ 2025-10-11 10:52:28.279925</w:t>
      </w:r>
    </w:p>
    <w:p>
      <w:pPr>
        <w:pStyle w:val="BodyText"/>
      </w:pPr>
      <w:r>
        <w:t>Answer 609: Das Bundes-Immissionsschutzgesetz (BImSchG) ist ein deutsches Gesetz...Answer 609: Das Bundes-Immissionsschutzgesetz (BImSchG) ist ein deutsches Gesetz...Answer 609: Das Bundes-Immissionsschutzgesetz (BImSchG) ist ein deutsches Gesetz...Answer 609: Das Bundes-Immissionsschutzgesetz (BImSchG) ist ein deutsches Gesetz...Answer 609: Das Bundes-Immissionsschutzgesetz (BImSchG) ist ein deutsches Gesetz...Answer 609: Das Bundes-Immissionsschutzgesetz (BImSchG) ist ein deutsches Gesetz...Answer 609: Das Bundes-Immissionsschutzgesetz (BImSchG) ist ein deutsches Gesetz...Answer 609: Das Bundes-Immissionsschutzgesetz (BImSchG) ist ein deutsches Gesetz...Answer 609: Das Bundes-Immissionsschutzgesetz (BImSchG) ist ein deutsches Gesetz...Answer 609: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(1221)</w:t>
      </w:r>
    </w:p>
    <w:p>
      <w:pPr>
        <w:pStyle w:val="BodyText"/>
      </w:pPr>
      <w:r>
        <w:rPr>
          <w:color w:val="808080"/>
          <w:sz w:val="18"/>
        </w:rPr>
        <w:t>⏰ 2025-10-11 10:52:58.279928</w:t>
      </w:r>
    </w:p>
    <w:p>
      <w:pPr>
        <w:pStyle w:val="BodyText"/>
      </w:pPr>
      <w:r>
        <w:t>Question 610: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(1222)</w:t>
      </w:r>
    </w:p>
    <w:p>
      <w:pPr>
        <w:pStyle w:val="BodyText"/>
      </w:pPr>
      <w:r>
        <w:rPr>
          <w:color w:val="808080"/>
          <w:sz w:val="18"/>
        </w:rPr>
        <w:t>⏰ 2025-10-11 10:53:28.279929</w:t>
      </w:r>
    </w:p>
    <w:p>
      <w:pPr>
        <w:pStyle w:val="BodyText"/>
      </w:pPr>
      <w:r>
        <w:t>Answer 610: Das Bundes-Immissionsschutzgesetz (BImSchG) ist ein deutsches Gesetz...Answer 610: Das Bundes-Immissionsschutzgesetz (BImSchG) ist ein deutsches Gesetz...Answer 610: Das Bundes-Immissionsschutzgesetz (BImSchG) ist ein deutsches Gesetz...Answer 610: Das Bundes-Immissionsschutzgesetz (BImSchG) ist ein deutsches Gesetz...Answer 610: Das Bundes-Immissionsschutzgesetz (BImSchG) ist ein deutsches Gesetz...Answer 610: Das Bundes-Immissionsschutzgesetz (BImSchG) ist ein deutsches Gesetz...Answer 610: Das Bundes-Immissionsschutzgesetz (BImSchG) ist ein deutsches Gesetz...Answer 610: Das Bundes-Immissionsschutzgesetz (BImSchG) ist ein deutsches Gesetz...Answer 610: Das Bundes-Immissionsschutzgesetz (BImSchG) ist ein deutsches Gesetz...Answer 610: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(1223)</w:t>
      </w:r>
    </w:p>
    <w:p>
      <w:pPr>
        <w:pStyle w:val="BodyText"/>
      </w:pPr>
      <w:r>
        <w:rPr>
          <w:color w:val="808080"/>
          <w:sz w:val="18"/>
        </w:rPr>
        <w:t>⏰ 2025-10-11 10:53:58.279933</w:t>
      </w:r>
    </w:p>
    <w:p>
      <w:pPr>
        <w:pStyle w:val="BodyText"/>
      </w:pPr>
      <w:r>
        <w:t>Question 611: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(1224)</w:t>
      </w:r>
    </w:p>
    <w:p>
      <w:pPr>
        <w:pStyle w:val="BodyText"/>
      </w:pPr>
      <w:r>
        <w:rPr>
          <w:color w:val="808080"/>
          <w:sz w:val="18"/>
        </w:rPr>
        <w:t>⏰ 2025-10-11 10:54:28.279934</w:t>
      </w:r>
    </w:p>
    <w:p>
      <w:pPr>
        <w:pStyle w:val="BodyText"/>
      </w:pPr>
      <w:r>
        <w:t>Answer 611: Das Bundes-Immissionsschutzgesetz (BImSchG) ist ein deutsches Gesetz...Answer 611: Das Bundes-Immissionsschutzgesetz (BImSchG) ist ein deutsches Gesetz...Answer 611: Das Bundes-Immissionsschutzgesetz (BImSchG) ist ein deutsches Gesetz...Answer 611: Das Bundes-Immissionsschutzgesetz (BImSchG) ist ein deutsches Gesetz...Answer 611: Das Bundes-Immissionsschutzgesetz (BImSchG) ist ein deutsches Gesetz...Answer 611: Das Bundes-Immissionsschutzgesetz (BImSchG) ist ein deutsches Gesetz...Answer 611: Das Bundes-Immissionsschutzgesetz (BImSchG) ist ein deutsches Gesetz...Answer 611: Das Bundes-Immissionsschutzgesetz (BImSchG) ist ein deutsches Gesetz...Answer 611: Das Bundes-Immissionsschutzgesetz (BImSchG) ist ein deutsches Gesetz...Answer 611: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(1225)</w:t>
      </w:r>
    </w:p>
    <w:p>
      <w:pPr>
        <w:pStyle w:val="BodyText"/>
      </w:pPr>
      <w:r>
        <w:rPr>
          <w:color w:val="808080"/>
          <w:sz w:val="18"/>
        </w:rPr>
        <w:t>⏰ 2025-10-11 10:54:58.279937</w:t>
      </w:r>
    </w:p>
    <w:p>
      <w:pPr>
        <w:pStyle w:val="BodyText"/>
      </w:pPr>
      <w:r>
        <w:t>Question 612: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(1226)</w:t>
      </w:r>
    </w:p>
    <w:p>
      <w:pPr>
        <w:pStyle w:val="BodyText"/>
      </w:pPr>
      <w:r>
        <w:rPr>
          <w:color w:val="808080"/>
          <w:sz w:val="18"/>
        </w:rPr>
        <w:t>⏰ 2025-10-11 10:55:28.279938</w:t>
      </w:r>
    </w:p>
    <w:p>
      <w:pPr>
        <w:pStyle w:val="BodyText"/>
      </w:pPr>
      <w:r>
        <w:t>Answer 612: Das Bundes-Immissionsschutzgesetz (BImSchG) ist ein deutsches Gesetz...Answer 612: Das Bundes-Immissionsschutzgesetz (BImSchG) ist ein deutsches Gesetz...Answer 612: Das Bundes-Immissionsschutzgesetz (BImSchG) ist ein deutsches Gesetz...Answer 612: Das Bundes-Immissionsschutzgesetz (BImSchG) ist ein deutsches Gesetz...Answer 612: Das Bundes-Immissionsschutzgesetz (BImSchG) ist ein deutsches Gesetz...Answer 612: Das Bundes-Immissionsschutzgesetz (BImSchG) ist ein deutsches Gesetz...Answer 612: Das Bundes-Immissionsschutzgesetz (BImSchG) ist ein deutsches Gesetz...Answer 612: Das Bundes-Immissionsschutzgesetz (BImSchG) ist ein deutsches Gesetz...Answer 612: Das Bundes-Immissionsschutzgesetz (BImSchG) ist ein deutsches Gesetz...Answer 612: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(1227)</w:t>
      </w:r>
    </w:p>
    <w:p>
      <w:pPr>
        <w:pStyle w:val="BodyText"/>
      </w:pPr>
      <w:r>
        <w:rPr>
          <w:color w:val="808080"/>
          <w:sz w:val="18"/>
        </w:rPr>
        <w:t>⏰ 2025-10-11 10:55:58.279942</w:t>
      </w:r>
    </w:p>
    <w:p>
      <w:pPr>
        <w:pStyle w:val="BodyText"/>
      </w:pPr>
      <w:r>
        <w:t>Question 613: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(1228)</w:t>
      </w:r>
    </w:p>
    <w:p>
      <w:pPr>
        <w:pStyle w:val="BodyText"/>
      </w:pPr>
      <w:r>
        <w:rPr>
          <w:color w:val="808080"/>
          <w:sz w:val="18"/>
        </w:rPr>
        <w:t>⏰ 2025-10-11 10:56:28.279944</w:t>
      </w:r>
    </w:p>
    <w:p>
      <w:pPr>
        <w:pStyle w:val="BodyText"/>
      </w:pPr>
      <w:r>
        <w:t>Answer 613: Das Bundes-Immissionsschutzgesetz (BImSchG) ist ein deutsches Gesetz...Answer 613: Das Bundes-Immissionsschutzgesetz (BImSchG) ist ein deutsches Gesetz...Answer 613: Das Bundes-Immissionsschutzgesetz (BImSchG) ist ein deutsches Gesetz...Answer 613: Das Bundes-Immissionsschutzgesetz (BImSchG) ist ein deutsches Gesetz...Answer 613: Das Bundes-Immissionsschutzgesetz (BImSchG) ist ein deutsches Gesetz...Answer 613: Das Bundes-Immissionsschutzgesetz (BImSchG) ist ein deutsches Gesetz...Answer 613: Das Bundes-Immissionsschutzgesetz (BImSchG) ist ein deutsches Gesetz...Answer 613: Das Bundes-Immissionsschutzgesetz (BImSchG) ist ein deutsches Gesetz...Answer 613: Das Bundes-Immissionsschutzgesetz (BImSchG) ist ein deutsches Gesetz...Answer 613: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(1229)</w:t>
      </w:r>
    </w:p>
    <w:p>
      <w:pPr>
        <w:pStyle w:val="BodyText"/>
      </w:pPr>
      <w:r>
        <w:rPr>
          <w:color w:val="808080"/>
          <w:sz w:val="18"/>
        </w:rPr>
        <w:t>⏰ 2025-10-11 10:56:58.279946</w:t>
      </w:r>
    </w:p>
    <w:p>
      <w:pPr>
        <w:pStyle w:val="BodyText"/>
      </w:pPr>
      <w:r>
        <w:t>Question 614: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(1230)</w:t>
      </w:r>
    </w:p>
    <w:p>
      <w:pPr>
        <w:pStyle w:val="BodyText"/>
      </w:pPr>
      <w:r>
        <w:rPr>
          <w:color w:val="808080"/>
          <w:sz w:val="18"/>
        </w:rPr>
        <w:t>⏰ 2025-10-11 10:57:28.279949</w:t>
      </w:r>
    </w:p>
    <w:p>
      <w:pPr>
        <w:pStyle w:val="BodyText"/>
      </w:pPr>
      <w:r>
        <w:t>Answer 614: Das Bundes-Immissionsschutzgesetz (BImSchG) ist ein deutsches Gesetz...Answer 614: Das Bundes-Immissionsschutzgesetz (BImSchG) ist ein deutsches Gesetz...Answer 614: Das Bundes-Immissionsschutzgesetz (BImSchG) ist ein deutsches Gesetz...Answer 614: Das Bundes-Immissionsschutzgesetz (BImSchG) ist ein deutsches Gesetz...Answer 614: Das Bundes-Immissionsschutzgesetz (BImSchG) ist ein deutsches Gesetz...Answer 614: Das Bundes-Immissionsschutzgesetz (BImSchG) ist ein deutsches Gesetz...Answer 614: Das Bundes-Immissionsschutzgesetz (BImSchG) ist ein deutsches Gesetz...Answer 614: Das Bundes-Immissionsschutzgesetz (BImSchG) ist ein deutsches Gesetz...Answer 614: Das Bundes-Immissionsschutzgesetz (BImSchG) ist ein deutsches Gesetz...Answer 614: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(1231)</w:t>
      </w:r>
    </w:p>
    <w:p>
      <w:pPr>
        <w:pStyle w:val="BodyText"/>
      </w:pPr>
      <w:r>
        <w:rPr>
          <w:color w:val="808080"/>
          <w:sz w:val="18"/>
        </w:rPr>
        <w:t>⏰ 2025-10-11 10:57:58.279951</w:t>
      </w:r>
    </w:p>
    <w:p>
      <w:pPr>
        <w:pStyle w:val="BodyText"/>
      </w:pPr>
      <w:r>
        <w:t>Question 615: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(1232)</w:t>
      </w:r>
    </w:p>
    <w:p>
      <w:pPr>
        <w:pStyle w:val="BodyText"/>
      </w:pPr>
      <w:r>
        <w:rPr>
          <w:color w:val="808080"/>
          <w:sz w:val="18"/>
        </w:rPr>
        <w:t>⏰ 2025-10-11 10:58:28.279952</w:t>
      </w:r>
    </w:p>
    <w:p>
      <w:pPr>
        <w:pStyle w:val="BodyText"/>
      </w:pPr>
      <w:r>
        <w:t>Answer 615: Das Bundes-Immissionsschutzgesetz (BImSchG) ist ein deutsches Gesetz...Answer 615: Das Bundes-Immissionsschutzgesetz (BImSchG) ist ein deutsches Gesetz...Answer 615: Das Bundes-Immissionsschutzgesetz (BImSchG) ist ein deutsches Gesetz...Answer 615: Das Bundes-Immissionsschutzgesetz (BImSchG) ist ein deutsches Gesetz...Answer 615: Das Bundes-Immissionsschutzgesetz (BImSchG) ist ein deutsches Gesetz...Answer 615: Das Bundes-Immissionsschutzgesetz (BImSchG) ist ein deutsches Gesetz...Answer 615: Das Bundes-Immissionsschutzgesetz (BImSchG) ist ein deutsches Gesetz...Answer 615: Das Bundes-Immissionsschutzgesetz (BImSchG) ist ein deutsches Gesetz...Answer 615: Das Bundes-Immissionsschutzgesetz (BImSchG) ist ein deutsches Gesetz...Answer 615: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(1233)</w:t>
      </w:r>
    </w:p>
    <w:p>
      <w:pPr>
        <w:pStyle w:val="BodyText"/>
      </w:pPr>
      <w:r>
        <w:rPr>
          <w:color w:val="808080"/>
          <w:sz w:val="18"/>
        </w:rPr>
        <w:t>⏰ 2025-10-11 10:58:58.279955</w:t>
      </w:r>
    </w:p>
    <w:p>
      <w:pPr>
        <w:pStyle w:val="BodyText"/>
      </w:pPr>
      <w:r>
        <w:t>Question 616: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(1234)</w:t>
      </w:r>
    </w:p>
    <w:p>
      <w:pPr>
        <w:pStyle w:val="BodyText"/>
      </w:pPr>
      <w:r>
        <w:rPr>
          <w:color w:val="808080"/>
          <w:sz w:val="18"/>
        </w:rPr>
        <w:t>⏰ 2025-10-11 10:59:28.279956</w:t>
      </w:r>
    </w:p>
    <w:p>
      <w:pPr>
        <w:pStyle w:val="BodyText"/>
      </w:pPr>
      <w:r>
        <w:t>Answer 616: Das Bundes-Immissionsschutzgesetz (BImSchG) ist ein deutsches Gesetz...Answer 616: Das Bundes-Immissionsschutzgesetz (BImSchG) ist ein deutsches Gesetz...Answer 616: Das Bundes-Immissionsschutzgesetz (BImSchG) ist ein deutsches Gesetz...Answer 616: Das Bundes-Immissionsschutzgesetz (BImSchG) ist ein deutsches Gesetz...Answer 616: Das Bundes-Immissionsschutzgesetz (BImSchG) ist ein deutsches Gesetz...Answer 616: Das Bundes-Immissionsschutzgesetz (BImSchG) ist ein deutsches Gesetz...Answer 616: Das Bundes-Immissionsschutzgesetz (BImSchG) ist ein deutsches Gesetz...Answer 616: Das Bundes-Immissionsschutzgesetz (BImSchG) ist ein deutsches Gesetz...Answer 616: Das Bundes-Immissionsschutzgesetz (BImSchG) ist ein deutsches Gesetz...Answer 616: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(1235)</w:t>
      </w:r>
    </w:p>
    <w:p>
      <w:pPr>
        <w:pStyle w:val="BodyText"/>
      </w:pPr>
      <w:r>
        <w:rPr>
          <w:color w:val="808080"/>
          <w:sz w:val="18"/>
        </w:rPr>
        <w:t>⏰ 2025-10-11 10:59:58.279959</w:t>
      </w:r>
    </w:p>
    <w:p>
      <w:pPr>
        <w:pStyle w:val="BodyText"/>
      </w:pPr>
      <w:r>
        <w:t>Question 617: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(1236)</w:t>
      </w:r>
    </w:p>
    <w:p>
      <w:pPr>
        <w:pStyle w:val="BodyText"/>
      </w:pPr>
      <w:r>
        <w:rPr>
          <w:color w:val="808080"/>
          <w:sz w:val="18"/>
        </w:rPr>
        <w:t>⏰ 2025-10-11 11:00:28.279960</w:t>
      </w:r>
    </w:p>
    <w:p>
      <w:pPr>
        <w:pStyle w:val="BodyText"/>
      </w:pPr>
      <w:r>
        <w:t>Answer 617: Das Bundes-Immissionsschutzgesetz (BImSchG) ist ein deutsches Gesetz...Answer 617: Das Bundes-Immissionsschutzgesetz (BImSchG) ist ein deutsches Gesetz...Answer 617: Das Bundes-Immissionsschutzgesetz (BImSchG) ist ein deutsches Gesetz...Answer 617: Das Bundes-Immissionsschutzgesetz (BImSchG) ist ein deutsches Gesetz...Answer 617: Das Bundes-Immissionsschutzgesetz (BImSchG) ist ein deutsches Gesetz...Answer 617: Das Bundes-Immissionsschutzgesetz (BImSchG) ist ein deutsches Gesetz...Answer 617: Das Bundes-Immissionsschutzgesetz (BImSchG) ist ein deutsches Gesetz...Answer 617: Das Bundes-Immissionsschutzgesetz (BImSchG) ist ein deutsches Gesetz...Answer 617: Das Bundes-Immissionsschutzgesetz (BImSchG) ist ein deutsches Gesetz...Answer 617: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(1237)</w:t>
      </w:r>
    </w:p>
    <w:p>
      <w:pPr>
        <w:pStyle w:val="BodyText"/>
      </w:pPr>
      <w:r>
        <w:rPr>
          <w:color w:val="808080"/>
          <w:sz w:val="18"/>
        </w:rPr>
        <w:t>⏰ 2025-10-11 11:00:58.279964</w:t>
      </w:r>
    </w:p>
    <w:p>
      <w:pPr>
        <w:pStyle w:val="BodyText"/>
      </w:pPr>
      <w:r>
        <w:t>Question 618: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(1238)</w:t>
      </w:r>
    </w:p>
    <w:p>
      <w:pPr>
        <w:pStyle w:val="BodyText"/>
      </w:pPr>
      <w:r>
        <w:rPr>
          <w:color w:val="808080"/>
          <w:sz w:val="18"/>
        </w:rPr>
        <w:t>⏰ 2025-10-11 11:01:28.279965</w:t>
      </w:r>
    </w:p>
    <w:p>
      <w:pPr>
        <w:pStyle w:val="BodyText"/>
      </w:pPr>
      <w:r>
        <w:t>Answer 618: Das Bundes-Immissionsschutzgesetz (BImSchG) ist ein deutsches Gesetz...Answer 618: Das Bundes-Immissionsschutzgesetz (BImSchG) ist ein deutsches Gesetz...Answer 618: Das Bundes-Immissionsschutzgesetz (BImSchG) ist ein deutsches Gesetz...Answer 618: Das Bundes-Immissionsschutzgesetz (BImSchG) ist ein deutsches Gesetz...Answer 618: Das Bundes-Immissionsschutzgesetz (BImSchG) ist ein deutsches Gesetz...Answer 618: Das Bundes-Immissionsschutzgesetz (BImSchG) ist ein deutsches Gesetz...Answer 618: Das Bundes-Immissionsschutzgesetz (BImSchG) ist ein deutsches Gesetz...Answer 618: Das Bundes-Immissionsschutzgesetz (BImSchG) ist ein deutsches Gesetz...Answer 618: Das Bundes-Immissionsschutzgesetz (BImSchG) ist ein deutsches Gesetz...Answer 618: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(1239)</w:t>
      </w:r>
    </w:p>
    <w:p>
      <w:pPr>
        <w:pStyle w:val="BodyText"/>
      </w:pPr>
      <w:r>
        <w:rPr>
          <w:color w:val="808080"/>
          <w:sz w:val="18"/>
        </w:rPr>
        <w:t>⏰ 2025-10-11 11:01:58.279968</w:t>
      </w:r>
    </w:p>
    <w:p>
      <w:pPr>
        <w:pStyle w:val="BodyText"/>
      </w:pPr>
      <w:r>
        <w:t>Question 619: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(1240)</w:t>
      </w:r>
    </w:p>
    <w:p>
      <w:pPr>
        <w:pStyle w:val="BodyText"/>
      </w:pPr>
      <w:r>
        <w:rPr>
          <w:color w:val="808080"/>
          <w:sz w:val="18"/>
        </w:rPr>
        <w:t>⏰ 2025-10-11 11:02:28.279969</w:t>
      </w:r>
    </w:p>
    <w:p>
      <w:pPr>
        <w:pStyle w:val="BodyText"/>
      </w:pPr>
      <w:r>
        <w:t>Answer 619: Das Bundes-Immissionsschutzgesetz (BImSchG) ist ein deutsches Gesetz...Answer 619: Das Bundes-Immissionsschutzgesetz (BImSchG) ist ein deutsches Gesetz...Answer 619: Das Bundes-Immissionsschutzgesetz (BImSchG) ist ein deutsches Gesetz...Answer 619: Das Bundes-Immissionsschutzgesetz (BImSchG) ist ein deutsches Gesetz...Answer 619: Das Bundes-Immissionsschutzgesetz (BImSchG) ist ein deutsches Gesetz...Answer 619: Das Bundes-Immissionsschutzgesetz (BImSchG) ist ein deutsches Gesetz...Answer 619: Das Bundes-Immissionsschutzgesetz (BImSchG) ist ein deutsches Gesetz...Answer 619: Das Bundes-Immissionsschutzgesetz (BImSchG) ist ein deutsches Gesetz...Answer 619: Das Bundes-Immissionsschutzgesetz (BImSchG) ist ein deutsches Gesetz...Answer 619: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(1241)</w:t>
      </w:r>
    </w:p>
    <w:p>
      <w:pPr>
        <w:pStyle w:val="BodyText"/>
      </w:pPr>
      <w:r>
        <w:rPr>
          <w:color w:val="808080"/>
          <w:sz w:val="18"/>
        </w:rPr>
        <w:t>⏰ 2025-10-11 11:02:58.279972</w:t>
      </w:r>
    </w:p>
    <w:p>
      <w:pPr>
        <w:pStyle w:val="BodyText"/>
      </w:pPr>
      <w:r>
        <w:t>Question 620: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(1242)</w:t>
      </w:r>
    </w:p>
    <w:p>
      <w:pPr>
        <w:pStyle w:val="BodyText"/>
      </w:pPr>
      <w:r>
        <w:rPr>
          <w:color w:val="808080"/>
          <w:sz w:val="18"/>
        </w:rPr>
        <w:t>⏰ 2025-10-11 11:03:28.279973</w:t>
      </w:r>
    </w:p>
    <w:p>
      <w:pPr>
        <w:pStyle w:val="BodyText"/>
      </w:pPr>
      <w:r>
        <w:t>Answer 620: Das Bundes-Immissionsschutzgesetz (BImSchG) ist ein deutsches Gesetz...Answer 620: Das Bundes-Immissionsschutzgesetz (BImSchG) ist ein deutsches Gesetz...Answer 620: Das Bundes-Immissionsschutzgesetz (BImSchG) ist ein deutsches Gesetz...Answer 620: Das Bundes-Immissionsschutzgesetz (BImSchG) ist ein deutsches Gesetz...Answer 620: Das Bundes-Immissionsschutzgesetz (BImSchG) ist ein deutsches Gesetz...Answer 620: Das Bundes-Immissionsschutzgesetz (BImSchG) ist ein deutsches Gesetz...Answer 620: Das Bundes-Immissionsschutzgesetz (BImSchG) ist ein deutsches Gesetz...Answer 620: Das Bundes-Immissionsschutzgesetz (BImSchG) ist ein deutsches Gesetz...Answer 620: Das Bundes-Immissionsschutzgesetz (BImSchG) ist ein deutsches Gesetz...Answer 620: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(1243)</w:t>
      </w:r>
    </w:p>
    <w:p>
      <w:pPr>
        <w:pStyle w:val="BodyText"/>
      </w:pPr>
      <w:r>
        <w:rPr>
          <w:color w:val="808080"/>
          <w:sz w:val="18"/>
        </w:rPr>
        <w:t>⏰ 2025-10-11 11:03:58.279976</w:t>
      </w:r>
    </w:p>
    <w:p>
      <w:pPr>
        <w:pStyle w:val="BodyText"/>
      </w:pPr>
      <w:r>
        <w:t>Question 621: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(1244)</w:t>
      </w:r>
    </w:p>
    <w:p>
      <w:pPr>
        <w:pStyle w:val="BodyText"/>
      </w:pPr>
      <w:r>
        <w:rPr>
          <w:color w:val="808080"/>
          <w:sz w:val="18"/>
        </w:rPr>
        <w:t>⏰ 2025-10-11 11:04:28.279978</w:t>
      </w:r>
    </w:p>
    <w:p>
      <w:pPr>
        <w:pStyle w:val="BodyText"/>
      </w:pPr>
      <w:r>
        <w:t>Answer 621: Das Bundes-Immissionsschutzgesetz (BImSchG) ist ein deutsches Gesetz...Answer 621: Das Bundes-Immissionsschutzgesetz (BImSchG) ist ein deutsches Gesetz...Answer 621: Das Bundes-Immissionsschutzgesetz (BImSchG) ist ein deutsches Gesetz...Answer 621: Das Bundes-Immissionsschutzgesetz (BImSchG) ist ein deutsches Gesetz...Answer 621: Das Bundes-Immissionsschutzgesetz (BImSchG) ist ein deutsches Gesetz...Answer 621: Das Bundes-Immissionsschutzgesetz (BImSchG) ist ein deutsches Gesetz...Answer 621: Das Bundes-Immissionsschutzgesetz (BImSchG) ist ein deutsches Gesetz...Answer 621: Das Bundes-Immissionsschutzgesetz (BImSchG) ist ein deutsches Gesetz...Answer 621: Das Bundes-Immissionsschutzgesetz (BImSchG) ist ein deutsches Gesetz...Answer 621: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(1245)</w:t>
      </w:r>
    </w:p>
    <w:p>
      <w:pPr>
        <w:pStyle w:val="BodyText"/>
      </w:pPr>
      <w:r>
        <w:rPr>
          <w:color w:val="808080"/>
          <w:sz w:val="18"/>
        </w:rPr>
        <w:t>⏰ 2025-10-11 11:04:58.279980</w:t>
      </w:r>
    </w:p>
    <w:p>
      <w:pPr>
        <w:pStyle w:val="BodyText"/>
      </w:pPr>
      <w:r>
        <w:t>Question 622: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(1246)</w:t>
      </w:r>
    </w:p>
    <w:p>
      <w:pPr>
        <w:pStyle w:val="BodyText"/>
      </w:pPr>
      <w:r>
        <w:rPr>
          <w:color w:val="808080"/>
          <w:sz w:val="18"/>
        </w:rPr>
        <w:t>⏰ 2025-10-11 11:05:28.279983</w:t>
      </w:r>
    </w:p>
    <w:p>
      <w:pPr>
        <w:pStyle w:val="BodyText"/>
      </w:pPr>
      <w:r>
        <w:t>Answer 622: Das Bundes-Immissionsschutzgesetz (BImSchG) ist ein deutsches Gesetz...Answer 622: Das Bundes-Immissionsschutzgesetz (BImSchG) ist ein deutsches Gesetz...Answer 622: Das Bundes-Immissionsschutzgesetz (BImSchG) ist ein deutsches Gesetz...Answer 622: Das Bundes-Immissionsschutzgesetz (BImSchG) ist ein deutsches Gesetz...Answer 622: Das Bundes-Immissionsschutzgesetz (BImSchG) ist ein deutsches Gesetz...Answer 622: Das Bundes-Immissionsschutzgesetz (BImSchG) ist ein deutsches Gesetz...Answer 622: Das Bundes-Immissionsschutzgesetz (BImSchG) ist ein deutsches Gesetz...Answer 622: Das Bundes-Immissionsschutzgesetz (BImSchG) ist ein deutsches Gesetz...Answer 622: Das Bundes-Immissionsschutzgesetz (BImSchG) ist ein deutsches Gesetz...Answer 622: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(1247)</w:t>
      </w:r>
    </w:p>
    <w:p>
      <w:pPr>
        <w:pStyle w:val="BodyText"/>
      </w:pPr>
      <w:r>
        <w:rPr>
          <w:color w:val="808080"/>
          <w:sz w:val="18"/>
        </w:rPr>
        <w:t>⏰ 2025-10-11 11:05:58.279987</w:t>
      </w:r>
    </w:p>
    <w:p>
      <w:pPr>
        <w:pStyle w:val="BodyText"/>
      </w:pPr>
      <w:r>
        <w:t>Question 623: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(1248)</w:t>
      </w:r>
    </w:p>
    <w:p>
      <w:pPr>
        <w:pStyle w:val="BodyText"/>
      </w:pPr>
      <w:r>
        <w:rPr>
          <w:color w:val="808080"/>
          <w:sz w:val="18"/>
        </w:rPr>
        <w:t>⏰ 2025-10-11 11:06:28.279988</w:t>
      </w:r>
    </w:p>
    <w:p>
      <w:pPr>
        <w:pStyle w:val="BodyText"/>
      </w:pPr>
      <w:r>
        <w:t>Answer 623: Das Bundes-Immissionsschutzgesetz (BImSchG) ist ein deutsches Gesetz...Answer 623: Das Bundes-Immissionsschutzgesetz (BImSchG) ist ein deutsches Gesetz...Answer 623: Das Bundes-Immissionsschutzgesetz (BImSchG) ist ein deutsches Gesetz...Answer 623: Das Bundes-Immissionsschutzgesetz (BImSchG) ist ein deutsches Gesetz...Answer 623: Das Bundes-Immissionsschutzgesetz (BImSchG) ist ein deutsches Gesetz...Answer 623: Das Bundes-Immissionsschutzgesetz (BImSchG) ist ein deutsches Gesetz...Answer 623: Das Bundes-Immissionsschutzgesetz (BImSchG) ist ein deutsches Gesetz...Answer 623: Das Bundes-Immissionsschutzgesetz (BImSchG) ist ein deutsches Gesetz...Answer 623: Das Bundes-Immissionsschutzgesetz (BImSchG) ist ein deutsches Gesetz...Answer 623: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(1249)</w:t>
      </w:r>
    </w:p>
    <w:p>
      <w:pPr>
        <w:pStyle w:val="BodyText"/>
      </w:pPr>
      <w:r>
        <w:rPr>
          <w:color w:val="808080"/>
          <w:sz w:val="18"/>
        </w:rPr>
        <w:t>⏰ 2025-10-11 11:06:58.279991</w:t>
      </w:r>
    </w:p>
    <w:p>
      <w:pPr>
        <w:pStyle w:val="BodyText"/>
      </w:pPr>
      <w:r>
        <w:t>Question 624: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(1250)</w:t>
      </w:r>
    </w:p>
    <w:p>
      <w:pPr>
        <w:pStyle w:val="BodyText"/>
      </w:pPr>
      <w:r>
        <w:rPr>
          <w:color w:val="808080"/>
          <w:sz w:val="18"/>
        </w:rPr>
        <w:t>⏰ 2025-10-11 11:07:28.279992</w:t>
      </w:r>
    </w:p>
    <w:p>
      <w:pPr>
        <w:pStyle w:val="BodyText"/>
      </w:pPr>
      <w:r>
        <w:t>Answer 624: Das Bundes-Immissionsschutzgesetz (BImSchG) ist ein deutsches Gesetz...Answer 624: Das Bundes-Immissionsschutzgesetz (BImSchG) ist ein deutsches Gesetz...Answer 624: Das Bundes-Immissionsschutzgesetz (BImSchG) ist ein deutsches Gesetz...Answer 624: Das Bundes-Immissionsschutzgesetz (BImSchG) ist ein deutsches Gesetz...Answer 624: Das Bundes-Immissionsschutzgesetz (BImSchG) ist ein deutsches Gesetz...Answer 624: Das Bundes-Immissionsschutzgesetz (BImSchG) ist ein deutsches Gesetz...Answer 624: Das Bundes-Immissionsschutzgesetz (BImSchG) ist ein deutsches Gesetz...Answer 624: Das Bundes-Immissionsschutzgesetz (BImSchG) ist ein deutsches Gesetz...Answer 624: Das Bundes-Immissionsschutzgesetz (BImSchG) ist ein deutsches Gesetz...Answer 624: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(1251)</w:t>
      </w:r>
    </w:p>
    <w:p>
      <w:pPr>
        <w:pStyle w:val="BodyText"/>
      </w:pPr>
      <w:r>
        <w:rPr>
          <w:color w:val="808080"/>
          <w:sz w:val="18"/>
        </w:rPr>
        <w:t>⏰ 2025-10-11 11:07:58.279995</w:t>
      </w:r>
    </w:p>
    <w:p>
      <w:pPr>
        <w:pStyle w:val="BodyText"/>
      </w:pPr>
      <w:r>
        <w:t>Question 625: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(1252)</w:t>
      </w:r>
    </w:p>
    <w:p>
      <w:pPr>
        <w:pStyle w:val="BodyText"/>
      </w:pPr>
      <w:r>
        <w:rPr>
          <w:color w:val="808080"/>
          <w:sz w:val="18"/>
        </w:rPr>
        <w:t>⏰ 2025-10-11 11:08:28.279996</w:t>
      </w:r>
    </w:p>
    <w:p>
      <w:pPr>
        <w:pStyle w:val="BodyText"/>
      </w:pPr>
      <w:r>
        <w:t>Answer 625: Das Bundes-Immissionsschutzgesetz (BImSchG) ist ein deutsches Gesetz...Answer 625: Das Bundes-Immissionsschutzgesetz (BImSchG) ist ein deutsches Gesetz...Answer 625: Das Bundes-Immissionsschutzgesetz (BImSchG) ist ein deutsches Gesetz...Answer 625: Das Bundes-Immissionsschutzgesetz (BImSchG) ist ein deutsches Gesetz...Answer 625: Das Bundes-Immissionsschutzgesetz (BImSchG) ist ein deutsches Gesetz...Answer 625: Das Bundes-Immissionsschutzgesetz (BImSchG) ist ein deutsches Gesetz...Answer 625: Das Bundes-Immissionsschutzgesetz (BImSchG) ist ein deutsches Gesetz...Answer 625: Das Bundes-Immissionsschutzgesetz (BImSchG) ist ein deutsches Gesetz...Answer 625: Das Bundes-Immissionsschutzgesetz (BImSchG) ist ein deutsches Gesetz...Answer 625: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(1253)</w:t>
      </w:r>
    </w:p>
    <w:p>
      <w:pPr>
        <w:pStyle w:val="BodyText"/>
      </w:pPr>
      <w:r>
        <w:rPr>
          <w:color w:val="808080"/>
          <w:sz w:val="18"/>
        </w:rPr>
        <w:t>⏰ 2025-10-11 11:08:58.279998</w:t>
      </w:r>
    </w:p>
    <w:p>
      <w:pPr>
        <w:pStyle w:val="BodyText"/>
      </w:pPr>
      <w:r>
        <w:t>Question 626: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(1254)</w:t>
      </w:r>
    </w:p>
    <w:p>
      <w:pPr>
        <w:pStyle w:val="BodyText"/>
      </w:pPr>
      <w:r>
        <w:rPr>
          <w:color w:val="808080"/>
          <w:sz w:val="18"/>
        </w:rPr>
        <w:t>⏰ 2025-10-11 11:09:28.280000</w:t>
      </w:r>
    </w:p>
    <w:p>
      <w:pPr>
        <w:pStyle w:val="BodyText"/>
      </w:pPr>
      <w:r>
        <w:t>Answer 626: Das Bundes-Immissionsschutzgesetz (BImSchG) ist ein deutsches Gesetz...Answer 626: Das Bundes-Immissionsschutzgesetz (BImSchG) ist ein deutsches Gesetz...Answer 626: Das Bundes-Immissionsschutzgesetz (BImSchG) ist ein deutsches Gesetz...Answer 626: Das Bundes-Immissionsschutzgesetz (BImSchG) ist ein deutsches Gesetz...Answer 626: Das Bundes-Immissionsschutzgesetz (BImSchG) ist ein deutsches Gesetz...Answer 626: Das Bundes-Immissionsschutzgesetz (BImSchG) ist ein deutsches Gesetz...Answer 626: Das Bundes-Immissionsschutzgesetz (BImSchG) ist ein deutsches Gesetz...Answer 626: Das Bundes-Immissionsschutzgesetz (BImSchG) ist ein deutsches Gesetz...Answer 626: Das Bundes-Immissionsschutzgesetz (BImSchG) ist ein deutsches Gesetz...Answer 626: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(1255)</w:t>
      </w:r>
    </w:p>
    <w:p>
      <w:pPr>
        <w:pStyle w:val="BodyText"/>
      </w:pPr>
      <w:r>
        <w:rPr>
          <w:color w:val="808080"/>
          <w:sz w:val="18"/>
        </w:rPr>
        <w:t>⏰ 2025-10-11 11:09:58.280002</w:t>
      </w:r>
    </w:p>
    <w:p>
      <w:pPr>
        <w:pStyle w:val="BodyText"/>
      </w:pPr>
      <w:r>
        <w:t>Question 627: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(1256)</w:t>
      </w:r>
    </w:p>
    <w:p>
      <w:pPr>
        <w:pStyle w:val="BodyText"/>
      </w:pPr>
      <w:r>
        <w:rPr>
          <w:color w:val="808080"/>
          <w:sz w:val="18"/>
        </w:rPr>
        <w:t>⏰ 2025-10-11 11:10:28.280003</w:t>
      </w:r>
    </w:p>
    <w:p>
      <w:pPr>
        <w:pStyle w:val="BodyText"/>
      </w:pPr>
      <w:r>
        <w:t>Answer 627: Das Bundes-Immissionsschutzgesetz (BImSchG) ist ein deutsches Gesetz...Answer 627: Das Bundes-Immissionsschutzgesetz (BImSchG) ist ein deutsches Gesetz...Answer 627: Das Bundes-Immissionsschutzgesetz (BImSchG) ist ein deutsches Gesetz...Answer 627: Das Bundes-Immissionsschutzgesetz (BImSchG) ist ein deutsches Gesetz...Answer 627: Das Bundes-Immissionsschutzgesetz (BImSchG) ist ein deutsches Gesetz...Answer 627: Das Bundes-Immissionsschutzgesetz (BImSchG) ist ein deutsches Gesetz...Answer 627: Das Bundes-Immissionsschutzgesetz (BImSchG) ist ein deutsches Gesetz...Answer 627: Das Bundes-Immissionsschutzgesetz (BImSchG) ist ein deutsches Gesetz...Answer 627: Das Bundes-Immissionsschutzgesetz (BImSchG) ist ein deutsches Gesetz...Answer 627: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(1257)</w:t>
      </w:r>
    </w:p>
    <w:p>
      <w:pPr>
        <w:pStyle w:val="BodyText"/>
      </w:pPr>
      <w:r>
        <w:rPr>
          <w:color w:val="808080"/>
          <w:sz w:val="18"/>
        </w:rPr>
        <w:t>⏰ 2025-10-11 11:10:58.280007</w:t>
      </w:r>
    </w:p>
    <w:p>
      <w:pPr>
        <w:pStyle w:val="BodyText"/>
      </w:pPr>
      <w:r>
        <w:t>Question 628: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(1258)</w:t>
      </w:r>
    </w:p>
    <w:p>
      <w:pPr>
        <w:pStyle w:val="BodyText"/>
      </w:pPr>
      <w:r>
        <w:rPr>
          <w:color w:val="808080"/>
          <w:sz w:val="18"/>
        </w:rPr>
        <w:t>⏰ 2025-10-11 11:11:28.280008</w:t>
      </w:r>
    </w:p>
    <w:p>
      <w:pPr>
        <w:pStyle w:val="BodyText"/>
      </w:pPr>
      <w:r>
        <w:t>Answer 628: Das Bundes-Immissionsschutzgesetz (BImSchG) ist ein deutsches Gesetz...Answer 628: Das Bundes-Immissionsschutzgesetz (BImSchG) ist ein deutsches Gesetz...Answer 628: Das Bundes-Immissionsschutzgesetz (BImSchG) ist ein deutsches Gesetz...Answer 628: Das Bundes-Immissionsschutzgesetz (BImSchG) ist ein deutsches Gesetz...Answer 628: Das Bundes-Immissionsschutzgesetz (BImSchG) ist ein deutsches Gesetz...Answer 628: Das Bundes-Immissionsschutzgesetz (BImSchG) ist ein deutsches Gesetz...Answer 628: Das Bundes-Immissionsschutzgesetz (BImSchG) ist ein deutsches Gesetz...Answer 628: Das Bundes-Immissionsschutzgesetz (BImSchG) ist ein deutsches Gesetz...Answer 628: Das Bundes-Immissionsschutzgesetz (BImSchG) ist ein deutsches Gesetz...Answer 628: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(1259)</w:t>
      </w:r>
    </w:p>
    <w:p>
      <w:pPr>
        <w:pStyle w:val="BodyText"/>
      </w:pPr>
      <w:r>
        <w:rPr>
          <w:color w:val="808080"/>
          <w:sz w:val="18"/>
        </w:rPr>
        <w:t>⏰ 2025-10-11 11:11:58.280012</w:t>
      </w:r>
    </w:p>
    <w:p>
      <w:pPr>
        <w:pStyle w:val="BodyText"/>
      </w:pPr>
      <w:r>
        <w:t>Question 629: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(1260)</w:t>
      </w:r>
    </w:p>
    <w:p>
      <w:pPr>
        <w:pStyle w:val="BodyText"/>
      </w:pPr>
      <w:r>
        <w:rPr>
          <w:color w:val="808080"/>
          <w:sz w:val="18"/>
        </w:rPr>
        <w:t>⏰ 2025-10-11 11:12:28.280013</w:t>
      </w:r>
    </w:p>
    <w:p>
      <w:pPr>
        <w:pStyle w:val="BodyText"/>
      </w:pPr>
      <w:r>
        <w:t>Answer 629: Das Bundes-Immissionsschutzgesetz (BImSchG) ist ein deutsches Gesetz...Answer 629: Das Bundes-Immissionsschutzgesetz (BImSchG) ist ein deutsches Gesetz...Answer 629: Das Bundes-Immissionsschutzgesetz (BImSchG) ist ein deutsches Gesetz...Answer 629: Das Bundes-Immissionsschutzgesetz (BImSchG) ist ein deutsches Gesetz...Answer 629: Das Bundes-Immissionsschutzgesetz (BImSchG) ist ein deutsches Gesetz...Answer 629: Das Bundes-Immissionsschutzgesetz (BImSchG) ist ein deutsches Gesetz...Answer 629: Das Bundes-Immissionsschutzgesetz (BImSchG) ist ein deutsches Gesetz...Answer 629: Das Bundes-Immissionsschutzgesetz (BImSchG) ist ein deutsches Gesetz...Answer 629: Das Bundes-Immissionsschutzgesetz (BImSchG) ist ein deutsches Gesetz...Answer 629: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(1261)</w:t>
      </w:r>
    </w:p>
    <w:p>
      <w:pPr>
        <w:pStyle w:val="BodyText"/>
      </w:pPr>
      <w:r>
        <w:rPr>
          <w:color w:val="808080"/>
          <w:sz w:val="18"/>
        </w:rPr>
        <w:t>⏰ 2025-10-11 11:12:58.280016</w:t>
      </w:r>
    </w:p>
    <w:p>
      <w:pPr>
        <w:pStyle w:val="BodyText"/>
      </w:pPr>
      <w:r>
        <w:t>Question 630: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(1262)</w:t>
      </w:r>
    </w:p>
    <w:p>
      <w:pPr>
        <w:pStyle w:val="BodyText"/>
      </w:pPr>
      <w:r>
        <w:rPr>
          <w:color w:val="808080"/>
          <w:sz w:val="18"/>
        </w:rPr>
        <w:t>⏰ 2025-10-11 11:13:28.280018</w:t>
      </w:r>
    </w:p>
    <w:p>
      <w:pPr>
        <w:pStyle w:val="BodyText"/>
      </w:pPr>
      <w:r>
        <w:t>Answer 630: Das Bundes-Immissionsschutzgesetz (BImSchG) ist ein deutsches Gesetz...Answer 630: Das Bundes-Immissionsschutzgesetz (BImSchG) ist ein deutsches Gesetz...Answer 630: Das Bundes-Immissionsschutzgesetz (BImSchG) ist ein deutsches Gesetz...Answer 630: Das Bundes-Immissionsschutzgesetz (BImSchG) ist ein deutsches Gesetz...Answer 630: Das Bundes-Immissionsschutzgesetz (BImSchG) ist ein deutsches Gesetz...Answer 630: Das Bundes-Immissionsschutzgesetz (BImSchG) ist ein deutsches Gesetz...Answer 630: Das Bundes-Immissionsschutzgesetz (BImSchG) ist ein deutsches Gesetz...Answer 630: Das Bundes-Immissionsschutzgesetz (BImSchG) ist ein deutsches Gesetz...Answer 630: Das Bundes-Immissionsschutzgesetz (BImSchG) ist ein deutsches Gesetz...Answer 630: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(1263)</w:t>
      </w:r>
    </w:p>
    <w:p>
      <w:pPr>
        <w:pStyle w:val="BodyText"/>
      </w:pPr>
      <w:r>
        <w:rPr>
          <w:color w:val="808080"/>
          <w:sz w:val="18"/>
        </w:rPr>
        <w:t>⏰ 2025-10-11 11:13:58.280021</w:t>
      </w:r>
    </w:p>
    <w:p>
      <w:pPr>
        <w:pStyle w:val="BodyText"/>
      </w:pPr>
      <w:r>
        <w:t>Question 631: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(1264)</w:t>
      </w:r>
    </w:p>
    <w:p>
      <w:pPr>
        <w:pStyle w:val="BodyText"/>
      </w:pPr>
      <w:r>
        <w:rPr>
          <w:color w:val="808080"/>
          <w:sz w:val="18"/>
        </w:rPr>
        <w:t>⏰ 2025-10-11 11:14:28.280022</w:t>
      </w:r>
    </w:p>
    <w:p>
      <w:pPr>
        <w:pStyle w:val="BodyText"/>
      </w:pPr>
      <w:r>
        <w:t>Answer 631: Das Bundes-Immissionsschutzgesetz (BImSchG) ist ein deutsches Gesetz...Answer 631: Das Bundes-Immissionsschutzgesetz (BImSchG) ist ein deutsches Gesetz...Answer 631: Das Bundes-Immissionsschutzgesetz (BImSchG) ist ein deutsches Gesetz...Answer 631: Das Bundes-Immissionsschutzgesetz (BImSchG) ist ein deutsches Gesetz...Answer 631: Das Bundes-Immissionsschutzgesetz (BImSchG) ist ein deutsches Gesetz...Answer 631: Das Bundes-Immissionsschutzgesetz (BImSchG) ist ein deutsches Gesetz...Answer 631: Das Bundes-Immissionsschutzgesetz (BImSchG) ist ein deutsches Gesetz...Answer 631: Das Bundes-Immissionsschutzgesetz (BImSchG) ist ein deutsches Gesetz...Answer 631: Das Bundes-Immissionsschutzgesetz (BImSchG) ist ein deutsches Gesetz...Answer 631: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(1265)</w:t>
      </w:r>
    </w:p>
    <w:p>
      <w:pPr>
        <w:pStyle w:val="BodyText"/>
      </w:pPr>
      <w:r>
        <w:rPr>
          <w:color w:val="808080"/>
          <w:sz w:val="18"/>
        </w:rPr>
        <w:t>⏰ 2025-10-11 11:14:58.280024</w:t>
      </w:r>
    </w:p>
    <w:p>
      <w:pPr>
        <w:pStyle w:val="BodyText"/>
      </w:pPr>
      <w:r>
        <w:t>Question 632: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(1266)</w:t>
      </w:r>
    </w:p>
    <w:p>
      <w:pPr>
        <w:pStyle w:val="BodyText"/>
      </w:pPr>
      <w:r>
        <w:rPr>
          <w:color w:val="808080"/>
          <w:sz w:val="18"/>
        </w:rPr>
        <w:t>⏰ 2025-10-11 11:15:28.280026</w:t>
      </w:r>
    </w:p>
    <w:p>
      <w:pPr>
        <w:pStyle w:val="BodyText"/>
      </w:pPr>
      <w:r>
        <w:t>Answer 632: Das Bundes-Immissionsschutzgesetz (BImSchG) ist ein deutsches Gesetz...Answer 632: Das Bundes-Immissionsschutzgesetz (BImSchG) ist ein deutsches Gesetz...Answer 632: Das Bundes-Immissionsschutzgesetz (BImSchG) ist ein deutsches Gesetz...Answer 632: Das Bundes-Immissionsschutzgesetz (BImSchG) ist ein deutsches Gesetz...Answer 632: Das Bundes-Immissionsschutzgesetz (BImSchG) ist ein deutsches Gesetz...Answer 632: Das Bundes-Immissionsschutzgesetz (BImSchG) ist ein deutsches Gesetz...Answer 632: Das Bundes-Immissionsschutzgesetz (BImSchG) ist ein deutsches Gesetz...Answer 632: Das Bundes-Immissionsschutzgesetz (BImSchG) ist ein deutsches Gesetz...Answer 632: Das Bundes-Immissionsschutzgesetz (BImSchG) ist ein deutsches Gesetz...Answer 632: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(1267)</w:t>
      </w:r>
    </w:p>
    <w:p>
      <w:pPr>
        <w:pStyle w:val="BodyText"/>
      </w:pPr>
      <w:r>
        <w:rPr>
          <w:color w:val="808080"/>
          <w:sz w:val="18"/>
        </w:rPr>
        <w:t>⏰ 2025-10-11 11:15:58.280029</w:t>
      </w:r>
    </w:p>
    <w:p>
      <w:pPr>
        <w:pStyle w:val="BodyText"/>
      </w:pPr>
      <w:r>
        <w:t>Question 633: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(1268)</w:t>
      </w:r>
    </w:p>
    <w:p>
      <w:pPr>
        <w:pStyle w:val="BodyText"/>
      </w:pPr>
      <w:r>
        <w:rPr>
          <w:color w:val="808080"/>
          <w:sz w:val="18"/>
        </w:rPr>
        <w:t>⏰ 2025-10-11 11:16:28.280030</w:t>
      </w:r>
    </w:p>
    <w:p>
      <w:pPr>
        <w:pStyle w:val="BodyText"/>
      </w:pPr>
      <w:r>
        <w:t>Answer 633: Das Bundes-Immissionsschutzgesetz (BImSchG) ist ein deutsches Gesetz...Answer 633: Das Bundes-Immissionsschutzgesetz (BImSchG) ist ein deutsches Gesetz...Answer 633: Das Bundes-Immissionsschutzgesetz (BImSchG) ist ein deutsches Gesetz...Answer 633: Das Bundes-Immissionsschutzgesetz (BImSchG) ist ein deutsches Gesetz...Answer 633: Das Bundes-Immissionsschutzgesetz (BImSchG) ist ein deutsches Gesetz...Answer 633: Das Bundes-Immissionsschutzgesetz (BImSchG) ist ein deutsches Gesetz...Answer 633: Das Bundes-Immissionsschutzgesetz (BImSchG) ist ein deutsches Gesetz...Answer 633: Das Bundes-Immissionsschutzgesetz (BImSchG) ist ein deutsches Gesetz...Answer 633: Das Bundes-Immissionsschutzgesetz (BImSchG) ist ein deutsches Gesetz...Answer 633: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(1269)</w:t>
      </w:r>
    </w:p>
    <w:p>
      <w:pPr>
        <w:pStyle w:val="BodyText"/>
      </w:pPr>
      <w:r>
        <w:rPr>
          <w:color w:val="808080"/>
          <w:sz w:val="18"/>
        </w:rPr>
        <w:t>⏰ 2025-10-11 11:16:58.280033</w:t>
      </w:r>
    </w:p>
    <w:p>
      <w:pPr>
        <w:pStyle w:val="BodyText"/>
      </w:pPr>
      <w:r>
        <w:t>Question 634: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(1270)</w:t>
      </w:r>
    </w:p>
    <w:p>
      <w:pPr>
        <w:pStyle w:val="BodyText"/>
      </w:pPr>
      <w:r>
        <w:rPr>
          <w:color w:val="808080"/>
          <w:sz w:val="18"/>
        </w:rPr>
        <w:t>⏰ 2025-10-11 11:17:28.280034</w:t>
      </w:r>
    </w:p>
    <w:p>
      <w:pPr>
        <w:pStyle w:val="BodyText"/>
      </w:pPr>
      <w:r>
        <w:t>Answer 634: Das Bundes-Immissionsschutzgesetz (BImSchG) ist ein deutsches Gesetz...Answer 634: Das Bundes-Immissionsschutzgesetz (BImSchG) ist ein deutsches Gesetz...Answer 634: Das Bundes-Immissionsschutzgesetz (BImSchG) ist ein deutsches Gesetz...Answer 634: Das Bundes-Immissionsschutzgesetz (BImSchG) ist ein deutsches Gesetz...Answer 634: Das Bundes-Immissionsschutzgesetz (BImSchG) ist ein deutsches Gesetz...Answer 634: Das Bundes-Immissionsschutzgesetz (BImSchG) ist ein deutsches Gesetz...Answer 634: Das Bundes-Immissionsschutzgesetz (BImSchG) ist ein deutsches Gesetz...Answer 634: Das Bundes-Immissionsschutzgesetz (BImSchG) ist ein deutsches Gesetz...Answer 634: Das Bundes-Immissionsschutzgesetz (BImSchG) ist ein deutsches Gesetz...Answer 634: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(1271)</w:t>
      </w:r>
    </w:p>
    <w:p>
      <w:pPr>
        <w:pStyle w:val="BodyText"/>
      </w:pPr>
      <w:r>
        <w:rPr>
          <w:color w:val="808080"/>
          <w:sz w:val="18"/>
        </w:rPr>
        <w:t>⏰ 2025-10-11 11:17:58.280037</w:t>
      </w:r>
    </w:p>
    <w:p>
      <w:pPr>
        <w:pStyle w:val="BodyText"/>
      </w:pPr>
      <w:r>
        <w:t>Question 635: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(1272)</w:t>
      </w:r>
    </w:p>
    <w:p>
      <w:pPr>
        <w:pStyle w:val="BodyText"/>
      </w:pPr>
      <w:r>
        <w:rPr>
          <w:color w:val="808080"/>
          <w:sz w:val="18"/>
        </w:rPr>
        <w:t>⏰ 2025-10-11 11:18:28.280038</w:t>
      </w:r>
    </w:p>
    <w:p>
      <w:pPr>
        <w:pStyle w:val="BodyText"/>
      </w:pPr>
      <w:r>
        <w:t>Answer 635: Das Bundes-Immissionsschutzgesetz (BImSchG) ist ein deutsches Gesetz...Answer 635: Das Bundes-Immissionsschutzgesetz (BImSchG) ist ein deutsches Gesetz...Answer 635: Das Bundes-Immissionsschutzgesetz (BImSchG) ist ein deutsches Gesetz...Answer 635: Das Bundes-Immissionsschutzgesetz (BImSchG) ist ein deutsches Gesetz...Answer 635: Das Bundes-Immissionsschutzgesetz (BImSchG) ist ein deutsches Gesetz...Answer 635: Das Bundes-Immissionsschutzgesetz (BImSchG) ist ein deutsches Gesetz...Answer 635: Das Bundes-Immissionsschutzgesetz (BImSchG) ist ein deutsches Gesetz...Answer 635: Das Bundes-Immissionsschutzgesetz (BImSchG) ist ein deutsches Gesetz...Answer 635: Das Bundes-Immissionsschutzgesetz (BImSchG) ist ein deutsches Gesetz...Answer 635: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(1273)</w:t>
      </w:r>
    </w:p>
    <w:p>
      <w:pPr>
        <w:pStyle w:val="BodyText"/>
      </w:pPr>
      <w:r>
        <w:rPr>
          <w:color w:val="808080"/>
          <w:sz w:val="18"/>
        </w:rPr>
        <w:t>⏰ 2025-10-11 11:18:58.280041</w:t>
      </w:r>
    </w:p>
    <w:p>
      <w:pPr>
        <w:pStyle w:val="BodyText"/>
      </w:pPr>
      <w:r>
        <w:t>Question 636: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(1274)</w:t>
      </w:r>
    </w:p>
    <w:p>
      <w:pPr>
        <w:pStyle w:val="BodyText"/>
      </w:pPr>
      <w:r>
        <w:rPr>
          <w:color w:val="808080"/>
          <w:sz w:val="18"/>
        </w:rPr>
        <w:t>⏰ 2025-10-11 11:19:28.280042</w:t>
      </w:r>
    </w:p>
    <w:p>
      <w:pPr>
        <w:pStyle w:val="BodyText"/>
      </w:pPr>
      <w:r>
        <w:t>Answer 636: Das Bundes-Immissionsschutzgesetz (BImSchG) ist ein deutsches Gesetz...Answer 636: Das Bundes-Immissionsschutzgesetz (BImSchG) ist ein deutsches Gesetz...Answer 636: Das Bundes-Immissionsschutzgesetz (BImSchG) ist ein deutsches Gesetz...Answer 636: Das Bundes-Immissionsschutzgesetz (BImSchG) ist ein deutsches Gesetz...Answer 636: Das Bundes-Immissionsschutzgesetz (BImSchG) ist ein deutsches Gesetz...Answer 636: Das Bundes-Immissionsschutzgesetz (BImSchG) ist ein deutsches Gesetz...Answer 636: Das Bundes-Immissionsschutzgesetz (BImSchG) ist ein deutsches Gesetz...Answer 636: Das Bundes-Immissionsschutzgesetz (BImSchG) ist ein deutsches Gesetz...Answer 636: Das Bundes-Immissionsschutzgesetz (BImSchG) ist ein deutsches Gesetz...Answer 636: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(1275)</w:t>
      </w:r>
    </w:p>
    <w:p>
      <w:pPr>
        <w:pStyle w:val="BodyText"/>
      </w:pPr>
      <w:r>
        <w:rPr>
          <w:color w:val="808080"/>
          <w:sz w:val="18"/>
        </w:rPr>
        <w:t>⏰ 2025-10-11 11:19:58.280045</w:t>
      </w:r>
    </w:p>
    <w:p>
      <w:pPr>
        <w:pStyle w:val="BodyText"/>
      </w:pPr>
      <w:r>
        <w:t>Question 637: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(1276)</w:t>
      </w:r>
    </w:p>
    <w:p>
      <w:pPr>
        <w:pStyle w:val="BodyText"/>
      </w:pPr>
      <w:r>
        <w:rPr>
          <w:color w:val="808080"/>
          <w:sz w:val="18"/>
        </w:rPr>
        <w:t>⏰ 2025-10-11 11:20:28.280047</w:t>
      </w:r>
    </w:p>
    <w:p>
      <w:pPr>
        <w:pStyle w:val="BodyText"/>
      </w:pPr>
      <w:r>
        <w:t>Answer 637: Das Bundes-Immissionsschutzgesetz (BImSchG) ist ein deutsches Gesetz...Answer 637: Das Bundes-Immissionsschutzgesetz (BImSchG) ist ein deutsches Gesetz...Answer 637: Das Bundes-Immissionsschutzgesetz (BImSchG) ist ein deutsches Gesetz...Answer 637: Das Bundes-Immissionsschutzgesetz (BImSchG) ist ein deutsches Gesetz...Answer 637: Das Bundes-Immissionsschutzgesetz (BImSchG) ist ein deutsches Gesetz...Answer 637: Das Bundes-Immissionsschutzgesetz (BImSchG) ist ein deutsches Gesetz...Answer 637: Das Bundes-Immissionsschutzgesetz (BImSchG) ist ein deutsches Gesetz...Answer 637: Das Bundes-Immissionsschutzgesetz (BImSchG) ist ein deutsches Gesetz...Answer 637: Das Bundes-Immissionsschutzgesetz (BImSchG) ist ein deutsches Gesetz...Answer 637: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(1277)</w:t>
      </w:r>
    </w:p>
    <w:p>
      <w:pPr>
        <w:pStyle w:val="BodyText"/>
      </w:pPr>
      <w:r>
        <w:rPr>
          <w:color w:val="808080"/>
          <w:sz w:val="18"/>
        </w:rPr>
        <w:t>⏰ 2025-10-11 11:20:58.280049</w:t>
      </w:r>
    </w:p>
    <w:p>
      <w:pPr>
        <w:pStyle w:val="BodyText"/>
      </w:pPr>
      <w:r>
        <w:t>Question 638: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(1278)</w:t>
      </w:r>
    </w:p>
    <w:p>
      <w:pPr>
        <w:pStyle w:val="BodyText"/>
      </w:pPr>
      <w:r>
        <w:rPr>
          <w:color w:val="808080"/>
          <w:sz w:val="18"/>
        </w:rPr>
        <w:t>⏰ 2025-10-11 11:21:28.280051</w:t>
      </w:r>
    </w:p>
    <w:p>
      <w:pPr>
        <w:pStyle w:val="BodyText"/>
      </w:pPr>
      <w:r>
        <w:t>Answer 638: Das Bundes-Immissionsschutzgesetz (BImSchG) ist ein deutsches Gesetz...Answer 638: Das Bundes-Immissionsschutzgesetz (BImSchG) ist ein deutsches Gesetz...Answer 638: Das Bundes-Immissionsschutzgesetz (BImSchG) ist ein deutsches Gesetz...Answer 638: Das Bundes-Immissionsschutzgesetz (BImSchG) ist ein deutsches Gesetz...Answer 638: Das Bundes-Immissionsschutzgesetz (BImSchG) ist ein deutsches Gesetz...Answer 638: Das Bundes-Immissionsschutzgesetz (BImSchG) ist ein deutsches Gesetz...Answer 638: Das Bundes-Immissionsschutzgesetz (BImSchG) ist ein deutsches Gesetz...Answer 638: Das Bundes-Immissionsschutzgesetz (BImSchG) ist ein deutsches Gesetz...Answer 638: Das Bundes-Immissionsschutzgesetz (BImSchG) ist ein deutsches Gesetz...Answer 638: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(1279)</w:t>
      </w:r>
    </w:p>
    <w:p>
      <w:pPr>
        <w:pStyle w:val="BodyText"/>
      </w:pPr>
      <w:r>
        <w:rPr>
          <w:color w:val="808080"/>
          <w:sz w:val="18"/>
        </w:rPr>
        <w:t>⏰ 2025-10-11 11:21:58.280054</w:t>
      </w:r>
    </w:p>
    <w:p>
      <w:pPr>
        <w:pStyle w:val="BodyText"/>
      </w:pPr>
      <w:r>
        <w:t>Question 639: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(1280)</w:t>
      </w:r>
    </w:p>
    <w:p>
      <w:pPr>
        <w:pStyle w:val="BodyText"/>
      </w:pPr>
      <w:r>
        <w:rPr>
          <w:color w:val="808080"/>
          <w:sz w:val="18"/>
        </w:rPr>
        <w:t>⏰ 2025-10-11 11:22:28.280055</w:t>
      </w:r>
    </w:p>
    <w:p>
      <w:pPr>
        <w:pStyle w:val="BodyText"/>
      </w:pPr>
      <w:r>
        <w:t>Answer 639: Das Bundes-Immissionsschutzgesetz (BImSchG) ist ein deutsches Gesetz...Answer 639: Das Bundes-Immissionsschutzgesetz (BImSchG) ist ein deutsches Gesetz...Answer 639: Das Bundes-Immissionsschutzgesetz (BImSchG) ist ein deutsches Gesetz...Answer 639: Das Bundes-Immissionsschutzgesetz (BImSchG) ist ein deutsches Gesetz...Answer 639: Das Bundes-Immissionsschutzgesetz (BImSchG) ist ein deutsches Gesetz...Answer 639: Das Bundes-Immissionsschutzgesetz (BImSchG) ist ein deutsches Gesetz...Answer 639: Das Bundes-Immissionsschutzgesetz (BImSchG) ist ein deutsches Gesetz...Answer 639: Das Bundes-Immissionsschutzgesetz (BImSchG) ist ein deutsches Gesetz...Answer 639: Das Bundes-Immissionsschutzgesetz (BImSchG) ist ein deutsches Gesetz...Answer 639: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(1281)</w:t>
      </w:r>
    </w:p>
    <w:p>
      <w:pPr>
        <w:pStyle w:val="BodyText"/>
      </w:pPr>
      <w:r>
        <w:rPr>
          <w:color w:val="808080"/>
          <w:sz w:val="18"/>
        </w:rPr>
        <w:t>⏰ 2025-10-11 11:22:58.280058</w:t>
      </w:r>
    </w:p>
    <w:p>
      <w:pPr>
        <w:pStyle w:val="BodyText"/>
      </w:pPr>
      <w:r>
        <w:t>Question 640: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(1282)</w:t>
      </w:r>
    </w:p>
    <w:p>
      <w:pPr>
        <w:pStyle w:val="BodyText"/>
      </w:pPr>
      <w:r>
        <w:rPr>
          <w:color w:val="808080"/>
          <w:sz w:val="18"/>
        </w:rPr>
        <w:t>⏰ 2025-10-11 11:23:28.280059</w:t>
      </w:r>
    </w:p>
    <w:p>
      <w:pPr>
        <w:pStyle w:val="BodyText"/>
      </w:pPr>
      <w:r>
        <w:t>Answer 640: Das Bundes-Immissionsschutzgesetz (BImSchG) ist ein deutsches Gesetz...Answer 640: Das Bundes-Immissionsschutzgesetz (BImSchG) ist ein deutsches Gesetz...Answer 640: Das Bundes-Immissionsschutzgesetz (BImSchG) ist ein deutsches Gesetz...Answer 640: Das Bundes-Immissionsschutzgesetz (BImSchG) ist ein deutsches Gesetz...Answer 640: Das Bundes-Immissionsschutzgesetz (BImSchG) ist ein deutsches Gesetz...Answer 640: Das Bundes-Immissionsschutzgesetz (BImSchG) ist ein deutsches Gesetz...Answer 640: Das Bundes-Immissionsschutzgesetz (BImSchG) ist ein deutsches Gesetz...Answer 640: Das Bundes-Immissionsschutzgesetz (BImSchG) ist ein deutsches Gesetz...Answer 640: Das Bundes-Immissionsschutzgesetz (BImSchG) ist ein deutsches Gesetz...Answer 640: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(1283)</w:t>
      </w:r>
    </w:p>
    <w:p>
      <w:pPr>
        <w:pStyle w:val="BodyText"/>
      </w:pPr>
      <w:r>
        <w:rPr>
          <w:color w:val="808080"/>
          <w:sz w:val="18"/>
        </w:rPr>
        <w:t>⏰ 2025-10-11 11:23:58.280062</w:t>
      </w:r>
    </w:p>
    <w:p>
      <w:pPr>
        <w:pStyle w:val="BodyText"/>
      </w:pPr>
      <w:r>
        <w:t>Question 641: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(1284)</w:t>
      </w:r>
    </w:p>
    <w:p>
      <w:pPr>
        <w:pStyle w:val="BodyText"/>
      </w:pPr>
      <w:r>
        <w:rPr>
          <w:color w:val="808080"/>
          <w:sz w:val="18"/>
        </w:rPr>
        <w:t>⏰ 2025-10-11 11:24:28.280063</w:t>
      </w:r>
    </w:p>
    <w:p>
      <w:pPr>
        <w:pStyle w:val="BodyText"/>
      </w:pPr>
      <w:r>
        <w:t>Answer 641: Das Bundes-Immissionsschutzgesetz (BImSchG) ist ein deutsches Gesetz...Answer 641: Das Bundes-Immissionsschutzgesetz (BImSchG) ist ein deutsches Gesetz...Answer 641: Das Bundes-Immissionsschutzgesetz (BImSchG) ist ein deutsches Gesetz...Answer 641: Das Bundes-Immissionsschutzgesetz (BImSchG) ist ein deutsches Gesetz...Answer 641: Das Bundes-Immissionsschutzgesetz (BImSchG) ist ein deutsches Gesetz...Answer 641: Das Bundes-Immissionsschutzgesetz (BImSchG) ist ein deutsches Gesetz...Answer 641: Das Bundes-Immissionsschutzgesetz (BImSchG) ist ein deutsches Gesetz...Answer 641: Das Bundes-Immissionsschutzgesetz (BImSchG) ist ein deutsches Gesetz...Answer 641: Das Bundes-Immissionsschutzgesetz (BImSchG) ist ein deutsches Gesetz...Answer 641: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(1285)</w:t>
      </w:r>
    </w:p>
    <w:p>
      <w:pPr>
        <w:pStyle w:val="BodyText"/>
      </w:pPr>
      <w:r>
        <w:rPr>
          <w:color w:val="808080"/>
          <w:sz w:val="18"/>
        </w:rPr>
        <w:t>⏰ 2025-10-11 11:24:58.280066</w:t>
      </w:r>
    </w:p>
    <w:p>
      <w:pPr>
        <w:pStyle w:val="BodyText"/>
      </w:pPr>
      <w:r>
        <w:t>Question 642: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(1286)</w:t>
      </w:r>
    </w:p>
    <w:p>
      <w:pPr>
        <w:pStyle w:val="BodyText"/>
      </w:pPr>
      <w:r>
        <w:rPr>
          <w:color w:val="808080"/>
          <w:sz w:val="18"/>
        </w:rPr>
        <w:t>⏰ 2025-10-11 11:25:28.280067</w:t>
      </w:r>
    </w:p>
    <w:p>
      <w:pPr>
        <w:pStyle w:val="BodyText"/>
      </w:pPr>
      <w:r>
        <w:t>Answer 642: Das Bundes-Immissionsschutzgesetz (BImSchG) ist ein deutsches Gesetz...Answer 642: Das Bundes-Immissionsschutzgesetz (BImSchG) ist ein deutsches Gesetz...Answer 642: Das Bundes-Immissionsschutzgesetz (BImSchG) ist ein deutsches Gesetz...Answer 642: Das Bundes-Immissionsschutzgesetz (BImSchG) ist ein deutsches Gesetz...Answer 642: Das Bundes-Immissionsschutzgesetz (BImSchG) ist ein deutsches Gesetz...Answer 642: Das Bundes-Immissionsschutzgesetz (BImSchG) ist ein deutsches Gesetz...Answer 642: Das Bundes-Immissionsschutzgesetz (BImSchG) ist ein deutsches Gesetz...Answer 642: Das Bundes-Immissionsschutzgesetz (BImSchG) ist ein deutsches Gesetz...Answer 642: Das Bundes-Immissionsschutzgesetz (BImSchG) ist ein deutsches Gesetz...Answer 642: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(1287)</w:t>
      </w:r>
    </w:p>
    <w:p>
      <w:pPr>
        <w:pStyle w:val="BodyText"/>
      </w:pPr>
      <w:r>
        <w:rPr>
          <w:color w:val="808080"/>
          <w:sz w:val="18"/>
        </w:rPr>
        <w:t>⏰ 2025-10-11 11:25:58.280070</w:t>
      </w:r>
    </w:p>
    <w:p>
      <w:pPr>
        <w:pStyle w:val="BodyText"/>
      </w:pPr>
      <w:r>
        <w:t>Question 643: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(1288)</w:t>
      </w:r>
    </w:p>
    <w:p>
      <w:pPr>
        <w:pStyle w:val="BodyText"/>
      </w:pPr>
      <w:r>
        <w:rPr>
          <w:color w:val="808080"/>
          <w:sz w:val="18"/>
        </w:rPr>
        <w:t>⏰ 2025-10-11 11:26:28.280071</w:t>
      </w:r>
    </w:p>
    <w:p>
      <w:pPr>
        <w:pStyle w:val="BodyText"/>
      </w:pPr>
      <w:r>
        <w:t>Answer 643: Das Bundes-Immissionsschutzgesetz (BImSchG) ist ein deutsches Gesetz...Answer 643: Das Bundes-Immissionsschutzgesetz (BImSchG) ist ein deutsches Gesetz...Answer 643: Das Bundes-Immissionsschutzgesetz (BImSchG) ist ein deutsches Gesetz...Answer 643: Das Bundes-Immissionsschutzgesetz (BImSchG) ist ein deutsches Gesetz...Answer 643: Das Bundes-Immissionsschutzgesetz (BImSchG) ist ein deutsches Gesetz...Answer 643: Das Bundes-Immissionsschutzgesetz (BImSchG) ist ein deutsches Gesetz...Answer 643: Das Bundes-Immissionsschutzgesetz (BImSchG) ist ein deutsches Gesetz...Answer 643: Das Bundes-Immissionsschutzgesetz (BImSchG) ist ein deutsches Gesetz...Answer 643: Das Bundes-Immissionsschutzgesetz (BImSchG) ist ein deutsches Gesetz...Answer 643: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(1289)</w:t>
      </w:r>
    </w:p>
    <w:p>
      <w:pPr>
        <w:pStyle w:val="BodyText"/>
      </w:pPr>
      <w:r>
        <w:rPr>
          <w:color w:val="808080"/>
          <w:sz w:val="18"/>
        </w:rPr>
        <w:t>⏰ 2025-10-11 11:26:58.280074</w:t>
      </w:r>
    </w:p>
    <w:p>
      <w:pPr>
        <w:pStyle w:val="BodyText"/>
      </w:pPr>
      <w:r>
        <w:t>Question 644: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(1290)</w:t>
      </w:r>
    </w:p>
    <w:p>
      <w:pPr>
        <w:pStyle w:val="BodyText"/>
      </w:pPr>
      <w:r>
        <w:rPr>
          <w:color w:val="808080"/>
          <w:sz w:val="18"/>
        </w:rPr>
        <w:t>⏰ 2025-10-11 11:27:28.280076</w:t>
      </w:r>
    </w:p>
    <w:p>
      <w:pPr>
        <w:pStyle w:val="BodyText"/>
      </w:pPr>
      <w:r>
        <w:t>Answer 644: Das Bundes-Immissionsschutzgesetz (BImSchG) ist ein deutsches Gesetz...Answer 644: Das Bundes-Immissionsschutzgesetz (BImSchG) ist ein deutsches Gesetz...Answer 644: Das Bundes-Immissionsschutzgesetz (BImSchG) ist ein deutsches Gesetz...Answer 644: Das Bundes-Immissionsschutzgesetz (BImSchG) ist ein deutsches Gesetz...Answer 644: Das Bundes-Immissionsschutzgesetz (BImSchG) ist ein deutsches Gesetz...Answer 644: Das Bundes-Immissionsschutzgesetz (BImSchG) ist ein deutsches Gesetz...Answer 644: Das Bundes-Immissionsschutzgesetz (BImSchG) ist ein deutsches Gesetz...Answer 644: Das Bundes-Immissionsschutzgesetz (BImSchG) ist ein deutsches Gesetz...Answer 644: Das Bundes-Immissionsschutzgesetz (BImSchG) ist ein deutsches Gesetz...Answer 644: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(1291)</w:t>
      </w:r>
    </w:p>
    <w:p>
      <w:pPr>
        <w:pStyle w:val="BodyText"/>
      </w:pPr>
      <w:r>
        <w:rPr>
          <w:color w:val="808080"/>
          <w:sz w:val="18"/>
        </w:rPr>
        <w:t>⏰ 2025-10-11 11:27:58.280080</w:t>
      </w:r>
    </w:p>
    <w:p>
      <w:pPr>
        <w:pStyle w:val="BodyText"/>
      </w:pPr>
      <w:r>
        <w:t>Question 645: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(1292)</w:t>
      </w:r>
    </w:p>
    <w:p>
      <w:pPr>
        <w:pStyle w:val="BodyText"/>
      </w:pPr>
      <w:r>
        <w:rPr>
          <w:color w:val="808080"/>
          <w:sz w:val="18"/>
        </w:rPr>
        <w:t>⏰ 2025-10-11 11:28:28.280081</w:t>
      </w:r>
    </w:p>
    <w:p>
      <w:pPr>
        <w:pStyle w:val="BodyText"/>
      </w:pPr>
      <w:r>
        <w:t>Answer 645: Das Bundes-Immissionsschutzgesetz (BImSchG) ist ein deutsches Gesetz...Answer 645: Das Bundes-Immissionsschutzgesetz (BImSchG) ist ein deutsches Gesetz...Answer 645: Das Bundes-Immissionsschutzgesetz (BImSchG) ist ein deutsches Gesetz...Answer 645: Das Bundes-Immissionsschutzgesetz (BImSchG) ist ein deutsches Gesetz...Answer 645: Das Bundes-Immissionsschutzgesetz (BImSchG) ist ein deutsches Gesetz...Answer 645: Das Bundes-Immissionsschutzgesetz (BImSchG) ist ein deutsches Gesetz...Answer 645: Das Bundes-Immissionsschutzgesetz (BImSchG) ist ein deutsches Gesetz...Answer 645: Das Bundes-Immissionsschutzgesetz (BImSchG) ist ein deutsches Gesetz...Answer 645: Das Bundes-Immissionsschutzgesetz (BImSchG) ist ein deutsches Gesetz...Answer 645: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(1293)</w:t>
      </w:r>
    </w:p>
    <w:p>
      <w:pPr>
        <w:pStyle w:val="BodyText"/>
      </w:pPr>
      <w:r>
        <w:rPr>
          <w:color w:val="808080"/>
          <w:sz w:val="18"/>
        </w:rPr>
        <w:t>⏰ 2025-10-11 11:28:58.280084</w:t>
      </w:r>
    </w:p>
    <w:p>
      <w:pPr>
        <w:pStyle w:val="BodyText"/>
      </w:pPr>
      <w:r>
        <w:t>Question 646: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(1294)</w:t>
      </w:r>
    </w:p>
    <w:p>
      <w:pPr>
        <w:pStyle w:val="BodyText"/>
      </w:pPr>
      <w:r>
        <w:rPr>
          <w:color w:val="808080"/>
          <w:sz w:val="18"/>
        </w:rPr>
        <w:t>⏰ 2025-10-11 11:29:28.280086</w:t>
      </w:r>
    </w:p>
    <w:p>
      <w:pPr>
        <w:pStyle w:val="BodyText"/>
      </w:pPr>
      <w:r>
        <w:t>Answer 646: Das Bundes-Immissionsschutzgesetz (BImSchG) ist ein deutsches Gesetz...Answer 646: Das Bundes-Immissionsschutzgesetz (BImSchG) ist ein deutsches Gesetz...Answer 646: Das Bundes-Immissionsschutzgesetz (BImSchG) ist ein deutsches Gesetz...Answer 646: Das Bundes-Immissionsschutzgesetz (BImSchG) ist ein deutsches Gesetz...Answer 646: Das Bundes-Immissionsschutzgesetz (BImSchG) ist ein deutsches Gesetz...Answer 646: Das Bundes-Immissionsschutzgesetz (BImSchG) ist ein deutsches Gesetz...Answer 646: Das Bundes-Immissionsschutzgesetz (BImSchG) ist ein deutsches Gesetz...Answer 646: Das Bundes-Immissionsschutzgesetz (BImSchG) ist ein deutsches Gesetz...Answer 646: Das Bundes-Immissionsschutzgesetz (BImSchG) ist ein deutsches Gesetz...Answer 646: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(1295)</w:t>
      </w:r>
    </w:p>
    <w:p>
      <w:pPr>
        <w:pStyle w:val="BodyText"/>
      </w:pPr>
      <w:r>
        <w:rPr>
          <w:color w:val="808080"/>
          <w:sz w:val="18"/>
        </w:rPr>
        <w:t>⏰ 2025-10-11 11:29:58.280088</w:t>
      </w:r>
    </w:p>
    <w:p>
      <w:pPr>
        <w:pStyle w:val="BodyText"/>
      </w:pPr>
      <w:r>
        <w:t>Question 647: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(1296)</w:t>
      </w:r>
    </w:p>
    <w:p>
      <w:pPr>
        <w:pStyle w:val="BodyText"/>
      </w:pPr>
      <w:r>
        <w:rPr>
          <w:color w:val="808080"/>
          <w:sz w:val="18"/>
        </w:rPr>
        <w:t>⏰ 2025-10-11 11:30:28.280090</w:t>
      </w:r>
    </w:p>
    <w:p>
      <w:pPr>
        <w:pStyle w:val="BodyText"/>
      </w:pPr>
      <w:r>
        <w:t>Answer 647: Das Bundes-Immissionsschutzgesetz (BImSchG) ist ein deutsches Gesetz...Answer 647: Das Bundes-Immissionsschutzgesetz (BImSchG) ist ein deutsches Gesetz...Answer 647: Das Bundes-Immissionsschutzgesetz (BImSchG) ist ein deutsches Gesetz...Answer 647: Das Bundes-Immissionsschutzgesetz (BImSchG) ist ein deutsches Gesetz...Answer 647: Das Bundes-Immissionsschutzgesetz (BImSchG) ist ein deutsches Gesetz...Answer 647: Das Bundes-Immissionsschutzgesetz (BImSchG) ist ein deutsches Gesetz...Answer 647: Das Bundes-Immissionsschutzgesetz (BImSchG) ist ein deutsches Gesetz...Answer 647: Das Bundes-Immissionsschutzgesetz (BImSchG) ist ein deutsches Gesetz...Answer 647: Das Bundes-Immissionsschutzgesetz (BImSchG) ist ein deutsches Gesetz...Answer 647: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(1297)</w:t>
      </w:r>
    </w:p>
    <w:p>
      <w:pPr>
        <w:pStyle w:val="BodyText"/>
      </w:pPr>
      <w:r>
        <w:rPr>
          <w:color w:val="808080"/>
          <w:sz w:val="18"/>
        </w:rPr>
        <w:t>⏰ 2025-10-11 11:30:58.280092</w:t>
      </w:r>
    </w:p>
    <w:p>
      <w:pPr>
        <w:pStyle w:val="BodyText"/>
      </w:pPr>
      <w:r>
        <w:t>Question 648: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(1298)</w:t>
      </w:r>
    </w:p>
    <w:p>
      <w:pPr>
        <w:pStyle w:val="BodyText"/>
      </w:pPr>
      <w:r>
        <w:rPr>
          <w:color w:val="808080"/>
          <w:sz w:val="18"/>
        </w:rPr>
        <w:t>⏰ 2025-10-11 11:31:28.280094</w:t>
      </w:r>
    </w:p>
    <w:p>
      <w:pPr>
        <w:pStyle w:val="BodyText"/>
      </w:pPr>
      <w:r>
        <w:t>Answer 648: Das Bundes-Immissionsschutzgesetz (BImSchG) ist ein deutsches Gesetz...Answer 648: Das Bundes-Immissionsschutzgesetz (BImSchG) ist ein deutsches Gesetz...Answer 648: Das Bundes-Immissionsschutzgesetz (BImSchG) ist ein deutsches Gesetz...Answer 648: Das Bundes-Immissionsschutzgesetz (BImSchG) ist ein deutsches Gesetz...Answer 648: Das Bundes-Immissionsschutzgesetz (BImSchG) ist ein deutsches Gesetz...Answer 648: Das Bundes-Immissionsschutzgesetz (BImSchG) ist ein deutsches Gesetz...Answer 648: Das Bundes-Immissionsschutzgesetz (BImSchG) ist ein deutsches Gesetz...Answer 648: Das Bundes-Immissionsschutzgesetz (BImSchG) ist ein deutsches Gesetz...Answer 648: Das Bundes-Immissionsschutzgesetz (BImSchG) ist ein deutsches Gesetz...Answer 648: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(1299)</w:t>
      </w:r>
    </w:p>
    <w:p>
      <w:pPr>
        <w:pStyle w:val="BodyText"/>
      </w:pPr>
      <w:r>
        <w:rPr>
          <w:color w:val="808080"/>
          <w:sz w:val="18"/>
        </w:rPr>
        <w:t>⏰ 2025-10-11 11:31:58.280097</w:t>
      </w:r>
    </w:p>
    <w:p>
      <w:pPr>
        <w:pStyle w:val="BodyText"/>
      </w:pPr>
      <w:r>
        <w:t>Question 649: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(1300)</w:t>
      </w:r>
    </w:p>
    <w:p>
      <w:pPr>
        <w:pStyle w:val="BodyText"/>
      </w:pPr>
      <w:r>
        <w:rPr>
          <w:color w:val="808080"/>
          <w:sz w:val="18"/>
        </w:rPr>
        <w:t>⏰ 2025-10-11 11:32:28.280098</w:t>
      </w:r>
    </w:p>
    <w:p>
      <w:pPr>
        <w:pStyle w:val="BodyText"/>
      </w:pPr>
      <w:r>
        <w:t>Answer 649: Das Bundes-Immissionsschutzgesetz (BImSchG) ist ein deutsches Gesetz...Answer 649: Das Bundes-Immissionsschutzgesetz (BImSchG) ist ein deutsches Gesetz...Answer 649: Das Bundes-Immissionsschutzgesetz (BImSchG) ist ein deutsches Gesetz...Answer 649: Das Bundes-Immissionsschutzgesetz (BImSchG) ist ein deutsches Gesetz...Answer 649: Das Bundes-Immissionsschutzgesetz (BImSchG) ist ein deutsches Gesetz...Answer 649: Das Bundes-Immissionsschutzgesetz (BImSchG) ist ein deutsches Gesetz...Answer 649: Das Bundes-Immissionsschutzgesetz (BImSchG) ist ein deutsches Gesetz...Answer 649: Das Bundes-Immissionsschutzgesetz (BImSchG) ist ein deutsches Gesetz...Answer 649: Das Bundes-Immissionsschutzgesetz (BImSchG) ist ein deutsches Gesetz...Answer 649: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(1301)</w:t>
      </w:r>
    </w:p>
    <w:p>
      <w:pPr>
        <w:pStyle w:val="BodyText"/>
      </w:pPr>
      <w:r>
        <w:rPr>
          <w:color w:val="808080"/>
          <w:sz w:val="18"/>
        </w:rPr>
        <w:t>⏰ 2025-10-11 11:32:58.280101</w:t>
      </w:r>
    </w:p>
    <w:p>
      <w:pPr>
        <w:pStyle w:val="BodyText"/>
      </w:pPr>
      <w:r>
        <w:t>Question 650: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(1302)</w:t>
      </w:r>
    </w:p>
    <w:p>
      <w:pPr>
        <w:pStyle w:val="BodyText"/>
      </w:pPr>
      <w:r>
        <w:rPr>
          <w:color w:val="808080"/>
          <w:sz w:val="18"/>
        </w:rPr>
        <w:t>⏰ 2025-10-11 11:33:28.280102</w:t>
      </w:r>
    </w:p>
    <w:p>
      <w:pPr>
        <w:pStyle w:val="BodyText"/>
      </w:pPr>
      <w:r>
        <w:t>Answer 650: Das Bundes-Immissionsschutzgesetz (BImSchG) ist ein deutsches Gesetz...Answer 650: Das Bundes-Immissionsschutzgesetz (BImSchG) ist ein deutsches Gesetz...Answer 650: Das Bundes-Immissionsschutzgesetz (BImSchG) ist ein deutsches Gesetz...Answer 650: Das Bundes-Immissionsschutzgesetz (BImSchG) ist ein deutsches Gesetz...Answer 650: Das Bundes-Immissionsschutzgesetz (BImSchG) ist ein deutsches Gesetz...Answer 650: Das Bundes-Immissionsschutzgesetz (BImSchG) ist ein deutsches Gesetz...Answer 650: Das Bundes-Immissionsschutzgesetz (BImSchG) ist ein deutsches Gesetz...Answer 650: Das Bundes-Immissionsschutzgesetz (BImSchG) ist ein deutsches Gesetz...Answer 650: Das Bundes-Immissionsschutzgesetz (BImSchG) ist ein deutsches Gesetz...Answer 650: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(1303)</w:t>
      </w:r>
    </w:p>
    <w:p>
      <w:pPr>
        <w:pStyle w:val="BodyText"/>
      </w:pPr>
      <w:r>
        <w:rPr>
          <w:color w:val="808080"/>
          <w:sz w:val="18"/>
        </w:rPr>
        <w:t>⏰ 2025-10-11 11:33:58.280105</w:t>
      </w:r>
    </w:p>
    <w:p>
      <w:pPr>
        <w:pStyle w:val="BodyText"/>
      </w:pPr>
      <w:r>
        <w:t>Question 651: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(1304)</w:t>
      </w:r>
    </w:p>
    <w:p>
      <w:pPr>
        <w:pStyle w:val="BodyText"/>
      </w:pPr>
      <w:r>
        <w:rPr>
          <w:color w:val="808080"/>
          <w:sz w:val="18"/>
        </w:rPr>
        <w:t>⏰ 2025-10-11 11:34:28.280106</w:t>
      </w:r>
    </w:p>
    <w:p>
      <w:pPr>
        <w:pStyle w:val="BodyText"/>
      </w:pPr>
      <w:r>
        <w:t>Answer 651: Das Bundes-Immissionsschutzgesetz (BImSchG) ist ein deutsches Gesetz...Answer 651: Das Bundes-Immissionsschutzgesetz (BImSchG) ist ein deutsches Gesetz...Answer 651: Das Bundes-Immissionsschutzgesetz (BImSchG) ist ein deutsches Gesetz...Answer 651: Das Bundes-Immissionsschutzgesetz (BImSchG) ist ein deutsches Gesetz...Answer 651: Das Bundes-Immissionsschutzgesetz (BImSchG) ist ein deutsches Gesetz...Answer 651: Das Bundes-Immissionsschutzgesetz (BImSchG) ist ein deutsches Gesetz...Answer 651: Das Bundes-Immissionsschutzgesetz (BImSchG) ist ein deutsches Gesetz...Answer 651: Das Bundes-Immissionsschutzgesetz (BImSchG) ist ein deutsches Gesetz...Answer 651: Das Bundes-Immissionsschutzgesetz (BImSchG) ist ein deutsches Gesetz...Answer 651: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(1305)</w:t>
      </w:r>
    </w:p>
    <w:p>
      <w:pPr>
        <w:pStyle w:val="BodyText"/>
      </w:pPr>
      <w:r>
        <w:rPr>
          <w:color w:val="808080"/>
          <w:sz w:val="18"/>
        </w:rPr>
        <w:t>⏰ 2025-10-11 11:34:58.280109</w:t>
      </w:r>
    </w:p>
    <w:p>
      <w:pPr>
        <w:pStyle w:val="BodyText"/>
      </w:pPr>
      <w:r>
        <w:t>Question 652: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(1306)</w:t>
      </w:r>
    </w:p>
    <w:p>
      <w:pPr>
        <w:pStyle w:val="BodyText"/>
      </w:pPr>
      <w:r>
        <w:rPr>
          <w:color w:val="808080"/>
          <w:sz w:val="18"/>
        </w:rPr>
        <w:t>⏰ 2025-10-11 11:35:28.280110</w:t>
      </w:r>
    </w:p>
    <w:p>
      <w:pPr>
        <w:pStyle w:val="BodyText"/>
      </w:pPr>
      <w:r>
        <w:t>Answer 652: Das Bundes-Immissionsschutzgesetz (BImSchG) ist ein deutsches Gesetz...Answer 652: Das Bundes-Immissionsschutzgesetz (BImSchG) ist ein deutsches Gesetz...Answer 652: Das Bundes-Immissionsschutzgesetz (BImSchG) ist ein deutsches Gesetz...Answer 652: Das Bundes-Immissionsschutzgesetz (BImSchG) ist ein deutsches Gesetz...Answer 652: Das Bundes-Immissionsschutzgesetz (BImSchG) ist ein deutsches Gesetz...Answer 652: Das Bundes-Immissionsschutzgesetz (BImSchG) ist ein deutsches Gesetz...Answer 652: Das Bundes-Immissionsschutzgesetz (BImSchG) ist ein deutsches Gesetz...Answer 652: Das Bundes-Immissionsschutzgesetz (BImSchG) ist ein deutsches Gesetz...Answer 652: Das Bundes-Immissionsschutzgesetz (BImSchG) ist ein deutsches Gesetz...Answer 652: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(1307)</w:t>
      </w:r>
    </w:p>
    <w:p>
      <w:pPr>
        <w:pStyle w:val="BodyText"/>
      </w:pPr>
      <w:r>
        <w:rPr>
          <w:color w:val="808080"/>
          <w:sz w:val="18"/>
        </w:rPr>
        <w:t>⏰ 2025-10-11 11:35:58.280114</w:t>
      </w:r>
    </w:p>
    <w:p>
      <w:pPr>
        <w:pStyle w:val="BodyText"/>
      </w:pPr>
      <w:r>
        <w:t>Question 653: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(1308)</w:t>
      </w:r>
    </w:p>
    <w:p>
      <w:pPr>
        <w:pStyle w:val="BodyText"/>
      </w:pPr>
      <w:r>
        <w:rPr>
          <w:color w:val="808080"/>
          <w:sz w:val="18"/>
        </w:rPr>
        <w:t>⏰ 2025-10-11 11:36:28.280115</w:t>
      </w:r>
    </w:p>
    <w:p>
      <w:pPr>
        <w:pStyle w:val="BodyText"/>
      </w:pPr>
      <w:r>
        <w:t>Answer 653: Das Bundes-Immissionsschutzgesetz (BImSchG) ist ein deutsches Gesetz...Answer 653: Das Bundes-Immissionsschutzgesetz (BImSchG) ist ein deutsches Gesetz...Answer 653: Das Bundes-Immissionsschutzgesetz (BImSchG) ist ein deutsches Gesetz...Answer 653: Das Bundes-Immissionsschutzgesetz (BImSchG) ist ein deutsches Gesetz...Answer 653: Das Bundes-Immissionsschutzgesetz (BImSchG) ist ein deutsches Gesetz...Answer 653: Das Bundes-Immissionsschutzgesetz (BImSchG) ist ein deutsches Gesetz...Answer 653: Das Bundes-Immissionsschutzgesetz (BImSchG) ist ein deutsches Gesetz...Answer 653: Das Bundes-Immissionsschutzgesetz (BImSchG) ist ein deutsches Gesetz...Answer 653: Das Bundes-Immissionsschutzgesetz (BImSchG) ist ein deutsches Gesetz...Answer 653: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(1309)</w:t>
      </w:r>
    </w:p>
    <w:p>
      <w:pPr>
        <w:pStyle w:val="BodyText"/>
      </w:pPr>
      <w:r>
        <w:rPr>
          <w:color w:val="808080"/>
          <w:sz w:val="18"/>
        </w:rPr>
        <w:t>⏰ 2025-10-11 11:36:58.280118</w:t>
      </w:r>
    </w:p>
    <w:p>
      <w:pPr>
        <w:pStyle w:val="BodyText"/>
      </w:pPr>
      <w:r>
        <w:t>Question 654: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(1310)</w:t>
      </w:r>
    </w:p>
    <w:p>
      <w:pPr>
        <w:pStyle w:val="BodyText"/>
      </w:pPr>
      <w:r>
        <w:rPr>
          <w:color w:val="808080"/>
          <w:sz w:val="18"/>
        </w:rPr>
        <w:t>⏰ 2025-10-11 11:37:28.280120</w:t>
      </w:r>
    </w:p>
    <w:p>
      <w:pPr>
        <w:pStyle w:val="BodyText"/>
      </w:pPr>
      <w:r>
        <w:t>Answer 654: Das Bundes-Immissionsschutzgesetz (BImSchG) ist ein deutsches Gesetz...Answer 654: Das Bundes-Immissionsschutzgesetz (BImSchG) ist ein deutsches Gesetz...Answer 654: Das Bundes-Immissionsschutzgesetz (BImSchG) ist ein deutsches Gesetz...Answer 654: Das Bundes-Immissionsschutzgesetz (BImSchG) ist ein deutsches Gesetz...Answer 654: Das Bundes-Immissionsschutzgesetz (BImSchG) ist ein deutsches Gesetz...Answer 654: Das Bundes-Immissionsschutzgesetz (BImSchG) ist ein deutsches Gesetz...Answer 654: Das Bundes-Immissionsschutzgesetz (BImSchG) ist ein deutsches Gesetz...Answer 654: Das Bundes-Immissionsschutzgesetz (BImSchG) ist ein deutsches Gesetz...Answer 654: Das Bundes-Immissionsschutzgesetz (BImSchG) ist ein deutsches Gesetz...Answer 654: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(1311)</w:t>
      </w:r>
    </w:p>
    <w:p>
      <w:pPr>
        <w:pStyle w:val="BodyText"/>
      </w:pPr>
      <w:r>
        <w:rPr>
          <w:color w:val="808080"/>
          <w:sz w:val="18"/>
        </w:rPr>
        <w:t>⏰ 2025-10-11 11:37:58.280122</w:t>
      </w:r>
    </w:p>
    <w:p>
      <w:pPr>
        <w:pStyle w:val="BodyText"/>
      </w:pPr>
      <w:r>
        <w:t>Question 655: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(1312)</w:t>
      </w:r>
    </w:p>
    <w:p>
      <w:pPr>
        <w:pStyle w:val="BodyText"/>
      </w:pPr>
      <w:r>
        <w:rPr>
          <w:color w:val="808080"/>
          <w:sz w:val="18"/>
        </w:rPr>
        <w:t>⏰ 2025-10-11 11:38:28.280124</w:t>
      </w:r>
    </w:p>
    <w:p>
      <w:pPr>
        <w:pStyle w:val="BodyText"/>
      </w:pPr>
      <w:r>
        <w:t>Answer 655: Das Bundes-Immissionsschutzgesetz (BImSchG) ist ein deutsches Gesetz...Answer 655: Das Bundes-Immissionsschutzgesetz (BImSchG) ist ein deutsches Gesetz...Answer 655: Das Bundes-Immissionsschutzgesetz (BImSchG) ist ein deutsches Gesetz...Answer 655: Das Bundes-Immissionsschutzgesetz (BImSchG) ist ein deutsches Gesetz...Answer 655: Das Bundes-Immissionsschutzgesetz (BImSchG) ist ein deutsches Gesetz...Answer 655: Das Bundes-Immissionsschutzgesetz (BImSchG) ist ein deutsches Gesetz...Answer 655: Das Bundes-Immissionsschutzgesetz (BImSchG) ist ein deutsches Gesetz...Answer 655: Das Bundes-Immissionsschutzgesetz (BImSchG) ist ein deutsches Gesetz...Answer 655: Das Bundes-Immissionsschutzgesetz (BImSchG) ist ein deutsches Gesetz...Answer 655: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(1313)</w:t>
      </w:r>
    </w:p>
    <w:p>
      <w:pPr>
        <w:pStyle w:val="BodyText"/>
      </w:pPr>
      <w:r>
        <w:rPr>
          <w:color w:val="808080"/>
          <w:sz w:val="18"/>
        </w:rPr>
        <w:t>⏰ 2025-10-11 11:38:58.280126</w:t>
      </w:r>
    </w:p>
    <w:p>
      <w:pPr>
        <w:pStyle w:val="BodyText"/>
      </w:pPr>
      <w:r>
        <w:t>Question 656: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(1314)</w:t>
      </w:r>
    </w:p>
    <w:p>
      <w:pPr>
        <w:pStyle w:val="BodyText"/>
      </w:pPr>
      <w:r>
        <w:rPr>
          <w:color w:val="808080"/>
          <w:sz w:val="18"/>
        </w:rPr>
        <w:t>⏰ 2025-10-11 11:39:28.280127</w:t>
      </w:r>
    </w:p>
    <w:p>
      <w:pPr>
        <w:pStyle w:val="BodyText"/>
      </w:pPr>
      <w:r>
        <w:t>Answer 656: Das Bundes-Immissionsschutzgesetz (BImSchG) ist ein deutsches Gesetz...Answer 656: Das Bundes-Immissionsschutzgesetz (BImSchG) ist ein deutsches Gesetz...Answer 656: Das Bundes-Immissionsschutzgesetz (BImSchG) ist ein deutsches Gesetz...Answer 656: Das Bundes-Immissionsschutzgesetz (BImSchG) ist ein deutsches Gesetz...Answer 656: Das Bundes-Immissionsschutzgesetz (BImSchG) ist ein deutsches Gesetz...Answer 656: Das Bundes-Immissionsschutzgesetz (BImSchG) ist ein deutsches Gesetz...Answer 656: Das Bundes-Immissionsschutzgesetz (BImSchG) ist ein deutsches Gesetz...Answer 656: Das Bundes-Immissionsschutzgesetz (BImSchG) ist ein deutsches Gesetz...Answer 656: Das Bundes-Immissionsschutzgesetz (BImSchG) ist ein deutsches Gesetz...Answer 656: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(1315)</w:t>
      </w:r>
    </w:p>
    <w:p>
      <w:pPr>
        <w:pStyle w:val="BodyText"/>
      </w:pPr>
      <w:r>
        <w:rPr>
          <w:color w:val="808080"/>
          <w:sz w:val="18"/>
        </w:rPr>
        <w:t>⏰ 2025-10-11 11:39:58.280130</w:t>
      </w:r>
    </w:p>
    <w:p>
      <w:pPr>
        <w:pStyle w:val="BodyText"/>
      </w:pPr>
      <w:r>
        <w:t>Question 657: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(1316)</w:t>
      </w:r>
    </w:p>
    <w:p>
      <w:pPr>
        <w:pStyle w:val="BodyText"/>
      </w:pPr>
      <w:r>
        <w:rPr>
          <w:color w:val="808080"/>
          <w:sz w:val="18"/>
        </w:rPr>
        <w:t>⏰ 2025-10-11 11:40:28.280131</w:t>
      </w:r>
    </w:p>
    <w:p>
      <w:pPr>
        <w:pStyle w:val="BodyText"/>
      </w:pPr>
      <w:r>
        <w:t>Answer 657: Das Bundes-Immissionsschutzgesetz (BImSchG) ist ein deutsches Gesetz...Answer 657: Das Bundes-Immissionsschutzgesetz (BImSchG) ist ein deutsches Gesetz...Answer 657: Das Bundes-Immissionsschutzgesetz (BImSchG) ist ein deutsches Gesetz...Answer 657: Das Bundes-Immissionsschutzgesetz (BImSchG) ist ein deutsches Gesetz...Answer 657: Das Bundes-Immissionsschutzgesetz (BImSchG) ist ein deutsches Gesetz...Answer 657: Das Bundes-Immissionsschutzgesetz (BImSchG) ist ein deutsches Gesetz...Answer 657: Das Bundes-Immissionsschutzgesetz (BImSchG) ist ein deutsches Gesetz...Answer 657: Das Bundes-Immissionsschutzgesetz (BImSchG) ist ein deutsches Gesetz...Answer 657: Das Bundes-Immissionsschutzgesetz (BImSchG) ist ein deutsches Gesetz...Answer 657: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(1317)</w:t>
      </w:r>
    </w:p>
    <w:p>
      <w:pPr>
        <w:pStyle w:val="BodyText"/>
      </w:pPr>
      <w:r>
        <w:rPr>
          <w:color w:val="808080"/>
          <w:sz w:val="18"/>
        </w:rPr>
        <w:t>⏰ 2025-10-11 11:40:58.280134</w:t>
      </w:r>
    </w:p>
    <w:p>
      <w:pPr>
        <w:pStyle w:val="BodyText"/>
      </w:pPr>
      <w:r>
        <w:t>Question 658: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(1318)</w:t>
      </w:r>
    </w:p>
    <w:p>
      <w:pPr>
        <w:pStyle w:val="BodyText"/>
      </w:pPr>
      <w:r>
        <w:rPr>
          <w:color w:val="808080"/>
          <w:sz w:val="18"/>
        </w:rPr>
        <w:t>⏰ 2025-10-11 11:41:28.280135</w:t>
      </w:r>
    </w:p>
    <w:p>
      <w:pPr>
        <w:pStyle w:val="BodyText"/>
      </w:pPr>
      <w:r>
        <w:t>Answer 658: Das Bundes-Immissionsschutzgesetz (BImSchG) ist ein deutsches Gesetz...Answer 658: Das Bundes-Immissionsschutzgesetz (BImSchG) ist ein deutsches Gesetz...Answer 658: Das Bundes-Immissionsschutzgesetz (BImSchG) ist ein deutsches Gesetz...Answer 658: Das Bundes-Immissionsschutzgesetz (BImSchG) ist ein deutsches Gesetz...Answer 658: Das Bundes-Immissionsschutzgesetz (BImSchG) ist ein deutsches Gesetz...Answer 658: Das Bundes-Immissionsschutzgesetz (BImSchG) ist ein deutsches Gesetz...Answer 658: Das Bundes-Immissionsschutzgesetz (BImSchG) ist ein deutsches Gesetz...Answer 658: Das Bundes-Immissionsschutzgesetz (BImSchG) ist ein deutsches Gesetz...Answer 658: Das Bundes-Immissionsschutzgesetz (BImSchG) ist ein deutsches Gesetz...Answer 658: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(1319)</w:t>
      </w:r>
    </w:p>
    <w:p>
      <w:pPr>
        <w:pStyle w:val="BodyText"/>
      </w:pPr>
      <w:r>
        <w:rPr>
          <w:color w:val="808080"/>
          <w:sz w:val="18"/>
        </w:rPr>
        <w:t>⏰ 2025-10-11 11:41:58.280138</w:t>
      </w:r>
    </w:p>
    <w:p>
      <w:pPr>
        <w:pStyle w:val="BodyText"/>
      </w:pPr>
      <w:r>
        <w:t>Question 659: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(1320)</w:t>
      </w:r>
    </w:p>
    <w:p>
      <w:pPr>
        <w:pStyle w:val="BodyText"/>
      </w:pPr>
      <w:r>
        <w:rPr>
          <w:color w:val="808080"/>
          <w:sz w:val="18"/>
        </w:rPr>
        <w:t>⏰ 2025-10-11 11:42:28.280140</w:t>
      </w:r>
    </w:p>
    <w:p>
      <w:pPr>
        <w:pStyle w:val="BodyText"/>
      </w:pPr>
      <w:r>
        <w:t>Answer 659: Das Bundes-Immissionsschutzgesetz (BImSchG) ist ein deutsches Gesetz...Answer 659: Das Bundes-Immissionsschutzgesetz (BImSchG) ist ein deutsches Gesetz...Answer 659: Das Bundes-Immissionsschutzgesetz (BImSchG) ist ein deutsches Gesetz...Answer 659: Das Bundes-Immissionsschutzgesetz (BImSchG) ist ein deutsches Gesetz...Answer 659: Das Bundes-Immissionsschutzgesetz (BImSchG) ist ein deutsches Gesetz...Answer 659: Das Bundes-Immissionsschutzgesetz (BImSchG) ist ein deutsches Gesetz...Answer 659: Das Bundes-Immissionsschutzgesetz (BImSchG) ist ein deutsches Gesetz...Answer 659: Das Bundes-Immissionsschutzgesetz (BImSchG) ist ein deutsches Gesetz...Answer 659: Das Bundes-Immissionsschutzgesetz (BImSchG) ist ein deutsches Gesetz...Answer 659: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(1321)</w:t>
      </w:r>
    </w:p>
    <w:p>
      <w:pPr>
        <w:pStyle w:val="BodyText"/>
      </w:pPr>
      <w:r>
        <w:rPr>
          <w:color w:val="808080"/>
          <w:sz w:val="18"/>
        </w:rPr>
        <w:t>⏰ 2025-10-11 11:42:58.280142</w:t>
      </w:r>
    </w:p>
    <w:p>
      <w:pPr>
        <w:pStyle w:val="BodyText"/>
      </w:pPr>
      <w:r>
        <w:t>Question 660: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(1322)</w:t>
      </w:r>
    </w:p>
    <w:p>
      <w:pPr>
        <w:pStyle w:val="BodyText"/>
      </w:pPr>
      <w:r>
        <w:rPr>
          <w:color w:val="808080"/>
          <w:sz w:val="18"/>
        </w:rPr>
        <w:t>⏰ 2025-10-11 11:43:28.280144</w:t>
      </w:r>
    </w:p>
    <w:p>
      <w:pPr>
        <w:pStyle w:val="BodyText"/>
      </w:pPr>
      <w:r>
        <w:t>Answer 660: Das Bundes-Immissionsschutzgesetz (BImSchG) ist ein deutsches Gesetz...Answer 660: Das Bundes-Immissionsschutzgesetz (BImSchG) ist ein deutsches Gesetz...Answer 660: Das Bundes-Immissionsschutzgesetz (BImSchG) ist ein deutsches Gesetz...Answer 660: Das Bundes-Immissionsschutzgesetz (BImSchG) ist ein deutsches Gesetz...Answer 660: Das Bundes-Immissionsschutzgesetz (BImSchG) ist ein deutsches Gesetz...Answer 660: Das Bundes-Immissionsschutzgesetz (BImSchG) ist ein deutsches Gesetz...Answer 660: Das Bundes-Immissionsschutzgesetz (BImSchG) ist ein deutsches Gesetz...Answer 660: Das Bundes-Immissionsschutzgesetz (BImSchG) ist ein deutsches Gesetz...Answer 660: Das Bundes-Immissionsschutzgesetz (BImSchG) ist ein deutsches Gesetz...Answer 660: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(1323)</w:t>
      </w:r>
    </w:p>
    <w:p>
      <w:pPr>
        <w:pStyle w:val="BodyText"/>
      </w:pPr>
      <w:r>
        <w:rPr>
          <w:color w:val="808080"/>
          <w:sz w:val="18"/>
        </w:rPr>
        <w:t>⏰ 2025-10-11 11:43:58.280147</w:t>
      </w:r>
    </w:p>
    <w:p>
      <w:pPr>
        <w:pStyle w:val="BodyText"/>
      </w:pPr>
      <w:r>
        <w:t>Question 661: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(1324)</w:t>
      </w:r>
    </w:p>
    <w:p>
      <w:pPr>
        <w:pStyle w:val="BodyText"/>
      </w:pPr>
      <w:r>
        <w:rPr>
          <w:color w:val="808080"/>
          <w:sz w:val="18"/>
        </w:rPr>
        <w:t>⏰ 2025-10-11 11:44:28.280148</w:t>
      </w:r>
    </w:p>
    <w:p>
      <w:pPr>
        <w:pStyle w:val="BodyText"/>
      </w:pPr>
      <w:r>
        <w:t>Answer 661: Das Bundes-Immissionsschutzgesetz (BImSchG) ist ein deutsches Gesetz...Answer 661: Das Bundes-Immissionsschutzgesetz (BImSchG) ist ein deutsches Gesetz...Answer 661: Das Bundes-Immissionsschutzgesetz (BImSchG) ist ein deutsches Gesetz...Answer 661: Das Bundes-Immissionsschutzgesetz (BImSchG) ist ein deutsches Gesetz...Answer 661: Das Bundes-Immissionsschutzgesetz (BImSchG) ist ein deutsches Gesetz...Answer 661: Das Bundes-Immissionsschutzgesetz (BImSchG) ist ein deutsches Gesetz...Answer 661: Das Bundes-Immissionsschutzgesetz (BImSchG) ist ein deutsches Gesetz...Answer 661: Das Bundes-Immissionsschutzgesetz (BImSchG) ist ein deutsches Gesetz...Answer 661: Das Bundes-Immissionsschutzgesetz (BImSchG) ist ein deutsches Gesetz...Answer 661: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(1325)</w:t>
      </w:r>
    </w:p>
    <w:p>
      <w:pPr>
        <w:pStyle w:val="BodyText"/>
      </w:pPr>
      <w:r>
        <w:rPr>
          <w:color w:val="808080"/>
          <w:sz w:val="18"/>
        </w:rPr>
        <w:t>⏰ 2025-10-11 11:44:58.280152</w:t>
      </w:r>
    </w:p>
    <w:p>
      <w:pPr>
        <w:pStyle w:val="BodyText"/>
      </w:pPr>
      <w:r>
        <w:t>Question 662: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(1326)</w:t>
      </w:r>
    </w:p>
    <w:p>
      <w:pPr>
        <w:pStyle w:val="BodyText"/>
      </w:pPr>
      <w:r>
        <w:rPr>
          <w:color w:val="808080"/>
          <w:sz w:val="18"/>
        </w:rPr>
        <w:t>⏰ 2025-10-11 11:45:28.280153</w:t>
      </w:r>
    </w:p>
    <w:p>
      <w:pPr>
        <w:pStyle w:val="BodyText"/>
      </w:pPr>
      <w:r>
        <w:t>Answer 662: Das Bundes-Immissionsschutzgesetz (BImSchG) ist ein deutsches Gesetz...Answer 662: Das Bundes-Immissionsschutzgesetz (BImSchG) ist ein deutsches Gesetz...Answer 662: Das Bundes-Immissionsschutzgesetz (BImSchG) ist ein deutsches Gesetz...Answer 662: Das Bundes-Immissionsschutzgesetz (BImSchG) ist ein deutsches Gesetz...Answer 662: Das Bundes-Immissionsschutzgesetz (BImSchG) ist ein deutsches Gesetz...Answer 662: Das Bundes-Immissionsschutzgesetz (BImSchG) ist ein deutsches Gesetz...Answer 662: Das Bundes-Immissionsschutzgesetz (BImSchG) ist ein deutsches Gesetz...Answer 662: Das Bundes-Immissionsschutzgesetz (BImSchG) ist ein deutsches Gesetz...Answer 662: Das Bundes-Immissionsschutzgesetz (BImSchG) ist ein deutsches Gesetz...Answer 662: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(1327)</w:t>
      </w:r>
    </w:p>
    <w:p>
      <w:pPr>
        <w:pStyle w:val="BodyText"/>
      </w:pPr>
      <w:r>
        <w:rPr>
          <w:color w:val="808080"/>
          <w:sz w:val="18"/>
        </w:rPr>
        <w:t>⏰ 2025-10-11 11:45:58.280156</w:t>
      </w:r>
    </w:p>
    <w:p>
      <w:pPr>
        <w:pStyle w:val="BodyText"/>
      </w:pPr>
      <w:r>
        <w:t>Question 663: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(1328)</w:t>
      </w:r>
    </w:p>
    <w:p>
      <w:pPr>
        <w:pStyle w:val="BodyText"/>
      </w:pPr>
      <w:r>
        <w:rPr>
          <w:color w:val="808080"/>
          <w:sz w:val="18"/>
        </w:rPr>
        <w:t>⏰ 2025-10-11 11:46:28.280157</w:t>
      </w:r>
    </w:p>
    <w:p>
      <w:pPr>
        <w:pStyle w:val="BodyText"/>
      </w:pPr>
      <w:r>
        <w:t>Answer 663: Das Bundes-Immissionsschutzgesetz (BImSchG) ist ein deutsches Gesetz...Answer 663: Das Bundes-Immissionsschutzgesetz (BImSchG) ist ein deutsches Gesetz...Answer 663: Das Bundes-Immissionsschutzgesetz (BImSchG) ist ein deutsches Gesetz...Answer 663: Das Bundes-Immissionsschutzgesetz (BImSchG) ist ein deutsches Gesetz...Answer 663: Das Bundes-Immissionsschutzgesetz (BImSchG) ist ein deutsches Gesetz...Answer 663: Das Bundes-Immissionsschutzgesetz (BImSchG) ist ein deutsches Gesetz...Answer 663: Das Bundes-Immissionsschutzgesetz (BImSchG) ist ein deutsches Gesetz...Answer 663: Das Bundes-Immissionsschutzgesetz (BImSchG) ist ein deutsches Gesetz...Answer 663: Das Bundes-Immissionsschutzgesetz (BImSchG) ist ein deutsches Gesetz...Answer 663: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(1329)</w:t>
      </w:r>
    </w:p>
    <w:p>
      <w:pPr>
        <w:pStyle w:val="BodyText"/>
      </w:pPr>
      <w:r>
        <w:rPr>
          <w:color w:val="808080"/>
          <w:sz w:val="18"/>
        </w:rPr>
        <w:t>⏰ 2025-10-11 11:46:58.280161</w:t>
      </w:r>
    </w:p>
    <w:p>
      <w:pPr>
        <w:pStyle w:val="BodyText"/>
      </w:pPr>
      <w:r>
        <w:t>Question 664: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(1330)</w:t>
      </w:r>
    </w:p>
    <w:p>
      <w:pPr>
        <w:pStyle w:val="BodyText"/>
      </w:pPr>
      <w:r>
        <w:rPr>
          <w:color w:val="808080"/>
          <w:sz w:val="18"/>
        </w:rPr>
        <w:t>⏰ 2025-10-11 11:47:28.280162</w:t>
      </w:r>
    </w:p>
    <w:p>
      <w:pPr>
        <w:pStyle w:val="BodyText"/>
      </w:pPr>
      <w:r>
        <w:t>Answer 664: Das Bundes-Immissionsschutzgesetz (BImSchG) ist ein deutsches Gesetz...Answer 664: Das Bundes-Immissionsschutzgesetz (BImSchG) ist ein deutsches Gesetz...Answer 664: Das Bundes-Immissionsschutzgesetz (BImSchG) ist ein deutsches Gesetz...Answer 664: Das Bundes-Immissionsschutzgesetz (BImSchG) ist ein deutsches Gesetz...Answer 664: Das Bundes-Immissionsschutzgesetz (BImSchG) ist ein deutsches Gesetz...Answer 664: Das Bundes-Immissionsschutzgesetz (BImSchG) ist ein deutsches Gesetz...Answer 664: Das Bundes-Immissionsschutzgesetz (BImSchG) ist ein deutsches Gesetz...Answer 664: Das Bundes-Immissionsschutzgesetz (BImSchG) ist ein deutsches Gesetz...Answer 664: Das Bundes-Immissionsschutzgesetz (BImSchG) ist ein deutsches Gesetz...Answer 664: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(1331)</w:t>
      </w:r>
    </w:p>
    <w:p>
      <w:pPr>
        <w:pStyle w:val="BodyText"/>
      </w:pPr>
      <w:r>
        <w:rPr>
          <w:color w:val="808080"/>
          <w:sz w:val="18"/>
        </w:rPr>
        <w:t>⏰ 2025-10-11 11:47:58.280165</w:t>
      </w:r>
    </w:p>
    <w:p>
      <w:pPr>
        <w:pStyle w:val="BodyText"/>
      </w:pPr>
      <w:r>
        <w:t>Question 665: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(1332)</w:t>
      </w:r>
    </w:p>
    <w:p>
      <w:pPr>
        <w:pStyle w:val="BodyText"/>
      </w:pPr>
      <w:r>
        <w:rPr>
          <w:color w:val="808080"/>
          <w:sz w:val="18"/>
        </w:rPr>
        <w:t>⏰ 2025-10-11 11:48:28.280166</w:t>
      </w:r>
    </w:p>
    <w:p>
      <w:pPr>
        <w:pStyle w:val="BodyText"/>
      </w:pPr>
      <w:r>
        <w:t>Answer 665: Das Bundes-Immissionsschutzgesetz (BImSchG) ist ein deutsches Gesetz...Answer 665: Das Bundes-Immissionsschutzgesetz (BImSchG) ist ein deutsches Gesetz...Answer 665: Das Bundes-Immissionsschutzgesetz (BImSchG) ist ein deutsches Gesetz...Answer 665: Das Bundes-Immissionsschutzgesetz (BImSchG) ist ein deutsches Gesetz...Answer 665: Das Bundes-Immissionsschutzgesetz (BImSchG) ist ein deutsches Gesetz...Answer 665: Das Bundes-Immissionsschutzgesetz (BImSchG) ist ein deutsches Gesetz...Answer 665: Das Bundes-Immissionsschutzgesetz (BImSchG) ist ein deutsches Gesetz...Answer 665: Das Bundes-Immissionsschutzgesetz (BImSchG) ist ein deutsches Gesetz...Answer 665: Das Bundes-Immissionsschutzgesetz (BImSchG) ist ein deutsches Gesetz...Answer 665: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(1333)</w:t>
      </w:r>
    </w:p>
    <w:p>
      <w:pPr>
        <w:pStyle w:val="BodyText"/>
      </w:pPr>
      <w:r>
        <w:rPr>
          <w:color w:val="808080"/>
          <w:sz w:val="18"/>
        </w:rPr>
        <w:t>⏰ 2025-10-11 11:48:58.280169</w:t>
      </w:r>
    </w:p>
    <w:p>
      <w:pPr>
        <w:pStyle w:val="BodyText"/>
      </w:pPr>
      <w:r>
        <w:t>Question 666: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(1334)</w:t>
      </w:r>
    </w:p>
    <w:p>
      <w:pPr>
        <w:pStyle w:val="BodyText"/>
      </w:pPr>
      <w:r>
        <w:rPr>
          <w:color w:val="808080"/>
          <w:sz w:val="18"/>
        </w:rPr>
        <w:t>⏰ 2025-10-11 11:49:28.280170</w:t>
      </w:r>
    </w:p>
    <w:p>
      <w:pPr>
        <w:pStyle w:val="BodyText"/>
      </w:pPr>
      <w:r>
        <w:t>Answer 666: Das Bundes-Immissionsschutzgesetz (BImSchG) ist ein deutsches Gesetz...Answer 666: Das Bundes-Immissionsschutzgesetz (BImSchG) ist ein deutsches Gesetz...Answer 666: Das Bundes-Immissionsschutzgesetz (BImSchG) ist ein deutsches Gesetz...Answer 666: Das Bundes-Immissionsschutzgesetz (BImSchG) ist ein deutsches Gesetz...Answer 666: Das Bundes-Immissionsschutzgesetz (BImSchG) ist ein deutsches Gesetz...Answer 666: Das Bundes-Immissionsschutzgesetz (BImSchG) ist ein deutsches Gesetz...Answer 666: Das Bundes-Immissionsschutzgesetz (BImSchG) ist ein deutsches Gesetz...Answer 666: Das Bundes-Immissionsschutzgesetz (BImSchG) ist ein deutsches Gesetz...Answer 666: Das Bundes-Immissionsschutzgesetz (BImSchG) ist ein deutsches Gesetz...Answer 666: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(1335)</w:t>
      </w:r>
    </w:p>
    <w:p>
      <w:pPr>
        <w:pStyle w:val="BodyText"/>
      </w:pPr>
      <w:r>
        <w:rPr>
          <w:color w:val="808080"/>
          <w:sz w:val="18"/>
        </w:rPr>
        <w:t>⏰ 2025-10-11 11:49:58.280173</w:t>
      </w:r>
    </w:p>
    <w:p>
      <w:pPr>
        <w:pStyle w:val="BodyText"/>
      </w:pPr>
      <w:r>
        <w:t>Question 667: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(1336)</w:t>
      </w:r>
    </w:p>
    <w:p>
      <w:pPr>
        <w:pStyle w:val="BodyText"/>
      </w:pPr>
      <w:r>
        <w:rPr>
          <w:color w:val="808080"/>
          <w:sz w:val="18"/>
        </w:rPr>
        <w:t>⏰ 2025-10-11 11:50:28.280174</w:t>
      </w:r>
    </w:p>
    <w:p>
      <w:pPr>
        <w:pStyle w:val="BodyText"/>
      </w:pPr>
      <w:r>
        <w:t>Answer 667: Das Bundes-Immissionsschutzgesetz (BImSchG) ist ein deutsches Gesetz...Answer 667: Das Bundes-Immissionsschutzgesetz (BImSchG) ist ein deutsches Gesetz...Answer 667: Das Bundes-Immissionsschutzgesetz (BImSchG) ist ein deutsches Gesetz...Answer 667: Das Bundes-Immissionsschutzgesetz (BImSchG) ist ein deutsches Gesetz...Answer 667: Das Bundes-Immissionsschutzgesetz (BImSchG) ist ein deutsches Gesetz...Answer 667: Das Bundes-Immissionsschutzgesetz (BImSchG) ist ein deutsches Gesetz...Answer 667: Das Bundes-Immissionsschutzgesetz (BImSchG) ist ein deutsches Gesetz...Answer 667: Das Bundes-Immissionsschutzgesetz (BImSchG) ist ein deutsches Gesetz...Answer 667: Das Bundes-Immissionsschutzgesetz (BImSchG) ist ein deutsches Gesetz...Answer 667: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(1337)</w:t>
      </w:r>
    </w:p>
    <w:p>
      <w:pPr>
        <w:pStyle w:val="BodyText"/>
      </w:pPr>
      <w:r>
        <w:rPr>
          <w:color w:val="808080"/>
          <w:sz w:val="18"/>
        </w:rPr>
        <w:t>⏰ 2025-10-11 11:50:58.280177</w:t>
      </w:r>
    </w:p>
    <w:p>
      <w:pPr>
        <w:pStyle w:val="BodyText"/>
      </w:pPr>
      <w:r>
        <w:t>Question 668: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(1338)</w:t>
      </w:r>
    </w:p>
    <w:p>
      <w:pPr>
        <w:pStyle w:val="BodyText"/>
      </w:pPr>
      <w:r>
        <w:rPr>
          <w:color w:val="808080"/>
          <w:sz w:val="18"/>
        </w:rPr>
        <w:t>⏰ 2025-10-11 11:51:28.280179</w:t>
      </w:r>
    </w:p>
    <w:p>
      <w:pPr>
        <w:pStyle w:val="BodyText"/>
      </w:pPr>
      <w:r>
        <w:t>Answer 668: Das Bundes-Immissionsschutzgesetz (BImSchG) ist ein deutsches Gesetz...Answer 668: Das Bundes-Immissionsschutzgesetz (BImSchG) ist ein deutsches Gesetz...Answer 668: Das Bundes-Immissionsschutzgesetz (BImSchG) ist ein deutsches Gesetz...Answer 668: Das Bundes-Immissionsschutzgesetz (BImSchG) ist ein deutsches Gesetz...Answer 668: Das Bundes-Immissionsschutzgesetz (BImSchG) ist ein deutsches Gesetz...Answer 668: Das Bundes-Immissionsschutzgesetz (BImSchG) ist ein deutsches Gesetz...Answer 668: Das Bundes-Immissionsschutzgesetz (BImSchG) ist ein deutsches Gesetz...Answer 668: Das Bundes-Immissionsschutzgesetz (BImSchG) ist ein deutsches Gesetz...Answer 668: Das Bundes-Immissionsschutzgesetz (BImSchG) ist ein deutsches Gesetz...Answer 668: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(1339)</w:t>
      </w:r>
    </w:p>
    <w:p>
      <w:pPr>
        <w:pStyle w:val="BodyText"/>
      </w:pPr>
      <w:r>
        <w:rPr>
          <w:color w:val="808080"/>
          <w:sz w:val="18"/>
        </w:rPr>
        <w:t>⏰ 2025-10-11 11:51:58.280182</w:t>
      </w:r>
    </w:p>
    <w:p>
      <w:pPr>
        <w:pStyle w:val="BodyText"/>
      </w:pPr>
      <w:r>
        <w:t>Question 669: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(1340)</w:t>
      </w:r>
    </w:p>
    <w:p>
      <w:pPr>
        <w:pStyle w:val="BodyText"/>
      </w:pPr>
      <w:r>
        <w:rPr>
          <w:color w:val="808080"/>
          <w:sz w:val="18"/>
        </w:rPr>
        <w:t>⏰ 2025-10-11 11:52:28.280183</w:t>
      </w:r>
    </w:p>
    <w:p>
      <w:pPr>
        <w:pStyle w:val="BodyText"/>
      </w:pPr>
      <w:r>
        <w:t>Answer 669: Das Bundes-Immissionsschutzgesetz (BImSchG) ist ein deutsches Gesetz...Answer 669: Das Bundes-Immissionsschutzgesetz (BImSchG) ist ein deutsches Gesetz...Answer 669: Das Bundes-Immissionsschutzgesetz (BImSchG) ist ein deutsches Gesetz...Answer 669: Das Bundes-Immissionsschutzgesetz (BImSchG) ist ein deutsches Gesetz...Answer 669: Das Bundes-Immissionsschutzgesetz (BImSchG) ist ein deutsches Gesetz...Answer 669: Das Bundes-Immissionsschutzgesetz (BImSchG) ist ein deutsches Gesetz...Answer 669: Das Bundes-Immissionsschutzgesetz (BImSchG) ist ein deutsches Gesetz...Answer 669: Das Bundes-Immissionsschutzgesetz (BImSchG) ist ein deutsches Gesetz...Answer 669: Das Bundes-Immissionsschutzgesetz (BImSchG) ist ein deutsches Gesetz...Answer 669: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(1341)</w:t>
      </w:r>
    </w:p>
    <w:p>
      <w:pPr>
        <w:pStyle w:val="BodyText"/>
      </w:pPr>
      <w:r>
        <w:rPr>
          <w:color w:val="808080"/>
          <w:sz w:val="18"/>
        </w:rPr>
        <w:t>⏰ 2025-10-11 11:52:58.280186</w:t>
      </w:r>
    </w:p>
    <w:p>
      <w:pPr>
        <w:pStyle w:val="BodyText"/>
      </w:pPr>
      <w:r>
        <w:t>Question 670: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(1342)</w:t>
      </w:r>
    </w:p>
    <w:p>
      <w:pPr>
        <w:pStyle w:val="BodyText"/>
      </w:pPr>
      <w:r>
        <w:rPr>
          <w:color w:val="808080"/>
          <w:sz w:val="18"/>
        </w:rPr>
        <w:t>⏰ 2025-10-11 11:53:28.280187</w:t>
      </w:r>
    </w:p>
    <w:p>
      <w:pPr>
        <w:pStyle w:val="BodyText"/>
      </w:pPr>
      <w:r>
        <w:t>Answer 670: Das Bundes-Immissionsschutzgesetz (BImSchG) ist ein deutsches Gesetz...Answer 670: Das Bundes-Immissionsschutzgesetz (BImSchG) ist ein deutsches Gesetz...Answer 670: Das Bundes-Immissionsschutzgesetz (BImSchG) ist ein deutsches Gesetz...Answer 670: Das Bundes-Immissionsschutzgesetz (BImSchG) ist ein deutsches Gesetz...Answer 670: Das Bundes-Immissionsschutzgesetz (BImSchG) ist ein deutsches Gesetz...Answer 670: Das Bundes-Immissionsschutzgesetz (BImSchG) ist ein deutsches Gesetz...Answer 670: Das Bundes-Immissionsschutzgesetz (BImSchG) ist ein deutsches Gesetz...Answer 670: Das Bundes-Immissionsschutzgesetz (BImSchG) ist ein deutsches Gesetz...Answer 670: Das Bundes-Immissionsschutzgesetz (BImSchG) ist ein deutsches Gesetz...Answer 670: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(1343)</w:t>
      </w:r>
    </w:p>
    <w:p>
      <w:pPr>
        <w:pStyle w:val="BodyText"/>
      </w:pPr>
      <w:r>
        <w:rPr>
          <w:color w:val="808080"/>
          <w:sz w:val="18"/>
        </w:rPr>
        <w:t>⏰ 2025-10-11 11:53:58.280190</w:t>
      </w:r>
    </w:p>
    <w:p>
      <w:pPr>
        <w:pStyle w:val="BodyText"/>
      </w:pPr>
      <w:r>
        <w:t>Question 671: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(1344)</w:t>
      </w:r>
    </w:p>
    <w:p>
      <w:pPr>
        <w:pStyle w:val="BodyText"/>
      </w:pPr>
      <w:r>
        <w:rPr>
          <w:color w:val="808080"/>
          <w:sz w:val="18"/>
        </w:rPr>
        <w:t>⏰ 2025-10-11 11:54:28.280191</w:t>
      </w:r>
    </w:p>
    <w:p>
      <w:pPr>
        <w:pStyle w:val="BodyText"/>
      </w:pPr>
      <w:r>
        <w:t>Answer 671: Das Bundes-Immissionsschutzgesetz (BImSchG) ist ein deutsches Gesetz...Answer 671: Das Bundes-Immissionsschutzgesetz (BImSchG) ist ein deutsches Gesetz...Answer 671: Das Bundes-Immissionsschutzgesetz (BImSchG) ist ein deutsches Gesetz...Answer 671: Das Bundes-Immissionsschutzgesetz (BImSchG) ist ein deutsches Gesetz...Answer 671: Das Bundes-Immissionsschutzgesetz (BImSchG) ist ein deutsches Gesetz...Answer 671: Das Bundes-Immissionsschutzgesetz (BImSchG) ist ein deutsches Gesetz...Answer 671: Das Bundes-Immissionsschutzgesetz (BImSchG) ist ein deutsches Gesetz...Answer 671: Das Bundes-Immissionsschutzgesetz (BImSchG) ist ein deutsches Gesetz...Answer 671: Das Bundes-Immissionsschutzgesetz (BImSchG) ist ein deutsches Gesetz...Answer 671: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(1345)</w:t>
      </w:r>
    </w:p>
    <w:p>
      <w:pPr>
        <w:pStyle w:val="BodyText"/>
      </w:pPr>
      <w:r>
        <w:rPr>
          <w:color w:val="808080"/>
          <w:sz w:val="18"/>
        </w:rPr>
        <w:t>⏰ 2025-10-11 11:54:58.280194</w:t>
      </w:r>
    </w:p>
    <w:p>
      <w:pPr>
        <w:pStyle w:val="BodyText"/>
      </w:pPr>
      <w:r>
        <w:t>Question 672: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(1346)</w:t>
      </w:r>
    </w:p>
    <w:p>
      <w:pPr>
        <w:pStyle w:val="BodyText"/>
      </w:pPr>
      <w:r>
        <w:rPr>
          <w:color w:val="808080"/>
          <w:sz w:val="18"/>
        </w:rPr>
        <w:t>⏰ 2025-10-11 11:55:28.280196</w:t>
      </w:r>
    </w:p>
    <w:p>
      <w:pPr>
        <w:pStyle w:val="BodyText"/>
      </w:pPr>
      <w:r>
        <w:t>Answer 672: Das Bundes-Immissionsschutzgesetz (BImSchG) ist ein deutsches Gesetz...Answer 672: Das Bundes-Immissionsschutzgesetz (BImSchG) ist ein deutsches Gesetz...Answer 672: Das Bundes-Immissionsschutzgesetz (BImSchG) ist ein deutsches Gesetz...Answer 672: Das Bundes-Immissionsschutzgesetz (BImSchG) ist ein deutsches Gesetz...Answer 672: Das Bundes-Immissionsschutzgesetz (BImSchG) ist ein deutsches Gesetz...Answer 672: Das Bundes-Immissionsschutzgesetz (BImSchG) ist ein deutsches Gesetz...Answer 672: Das Bundes-Immissionsschutzgesetz (BImSchG) ist ein deutsches Gesetz...Answer 672: Das Bundes-Immissionsschutzgesetz (BImSchG) ist ein deutsches Gesetz...Answer 672: Das Bundes-Immissionsschutzgesetz (BImSchG) ist ein deutsches Gesetz...Answer 672: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(1347)</w:t>
      </w:r>
    </w:p>
    <w:p>
      <w:pPr>
        <w:pStyle w:val="BodyText"/>
      </w:pPr>
      <w:r>
        <w:rPr>
          <w:color w:val="808080"/>
          <w:sz w:val="18"/>
        </w:rPr>
        <w:t>⏰ 2025-10-11 11:55:58.280199</w:t>
      </w:r>
    </w:p>
    <w:p>
      <w:pPr>
        <w:pStyle w:val="BodyText"/>
      </w:pPr>
      <w:r>
        <w:t>Question 673: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(1348)</w:t>
      </w:r>
    </w:p>
    <w:p>
      <w:pPr>
        <w:pStyle w:val="BodyText"/>
      </w:pPr>
      <w:r>
        <w:rPr>
          <w:color w:val="808080"/>
          <w:sz w:val="18"/>
        </w:rPr>
        <w:t>⏰ 2025-10-11 11:56:28.280200</w:t>
      </w:r>
    </w:p>
    <w:p>
      <w:pPr>
        <w:pStyle w:val="BodyText"/>
      </w:pPr>
      <w:r>
        <w:t>Answer 673: Das Bundes-Immissionsschutzgesetz (BImSchG) ist ein deutsches Gesetz...Answer 673: Das Bundes-Immissionsschutzgesetz (BImSchG) ist ein deutsches Gesetz...Answer 673: Das Bundes-Immissionsschutzgesetz (BImSchG) ist ein deutsches Gesetz...Answer 673: Das Bundes-Immissionsschutzgesetz (BImSchG) ist ein deutsches Gesetz...Answer 673: Das Bundes-Immissionsschutzgesetz (BImSchG) ist ein deutsches Gesetz...Answer 673: Das Bundes-Immissionsschutzgesetz (BImSchG) ist ein deutsches Gesetz...Answer 673: Das Bundes-Immissionsschutzgesetz (BImSchG) ist ein deutsches Gesetz...Answer 673: Das Bundes-Immissionsschutzgesetz (BImSchG) ist ein deutsches Gesetz...Answer 673: Das Bundes-Immissionsschutzgesetz (BImSchG) ist ein deutsches Gesetz...Answer 673: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(1349)</w:t>
      </w:r>
    </w:p>
    <w:p>
      <w:pPr>
        <w:pStyle w:val="BodyText"/>
      </w:pPr>
      <w:r>
        <w:rPr>
          <w:color w:val="808080"/>
          <w:sz w:val="18"/>
        </w:rPr>
        <w:t>⏰ 2025-10-11 11:56:58.280203</w:t>
      </w:r>
    </w:p>
    <w:p>
      <w:pPr>
        <w:pStyle w:val="BodyText"/>
      </w:pPr>
      <w:r>
        <w:t>Question 674: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(1350)</w:t>
      </w:r>
    </w:p>
    <w:p>
      <w:pPr>
        <w:pStyle w:val="BodyText"/>
      </w:pPr>
      <w:r>
        <w:rPr>
          <w:color w:val="808080"/>
          <w:sz w:val="18"/>
        </w:rPr>
        <w:t>⏰ 2025-10-11 11:57:28.280205</w:t>
      </w:r>
    </w:p>
    <w:p>
      <w:pPr>
        <w:pStyle w:val="BodyText"/>
      </w:pPr>
      <w:r>
        <w:t>Answer 674: Das Bundes-Immissionsschutzgesetz (BImSchG) ist ein deutsches Gesetz...Answer 674: Das Bundes-Immissionsschutzgesetz (BImSchG) ist ein deutsches Gesetz...Answer 674: Das Bundes-Immissionsschutzgesetz (BImSchG) ist ein deutsches Gesetz...Answer 674: Das Bundes-Immissionsschutzgesetz (BImSchG) ist ein deutsches Gesetz...Answer 674: Das Bundes-Immissionsschutzgesetz (BImSchG) ist ein deutsches Gesetz...Answer 674: Das Bundes-Immissionsschutzgesetz (BImSchG) ist ein deutsches Gesetz...Answer 674: Das Bundes-Immissionsschutzgesetz (BImSchG) ist ein deutsches Gesetz...Answer 674: Das Bundes-Immissionsschutzgesetz (BImSchG) ist ein deutsches Gesetz...Answer 674: Das Bundes-Immissionsschutzgesetz (BImSchG) ist ein deutsches Gesetz...Answer 674: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(1351)</w:t>
      </w:r>
    </w:p>
    <w:p>
      <w:pPr>
        <w:pStyle w:val="BodyText"/>
      </w:pPr>
      <w:r>
        <w:rPr>
          <w:color w:val="808080"/>
          <w:sz w:val="18"/>
        </w:rPr>
        <w:t>⏰ 2025-10-11 11:57:58.280207</w:t>
      </w:r>
    </w:p>
    <w:p>
      <w:pPr>
        <w:pStyle w:val="BodyText"/>
      </w:pPr>
      <w:r>
        <w:t>Question 675: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(1352)</w:t>
      </w:r>
    </w:p>
    <w:p>
      <w:pPr>
        <w:pStyle w:val="BodyText"/>
      </w:pPr>
      <w:r>
        <w:rPr>
          <w:color w:val="808080"/>
          <w:sz w:val="18"/>
        </w:rPr>
        <w:t>⏰ 2025-10-11 11:58:28.280209</w:t>
      </w:r>
    </w:p>
    <w:p>
      <w:pPr>
        <w:pStyle w:val="BodyText"/>
      </w:pPr>
      <w:r>
        <w:t>Answer 675: Das Bundes-Immissionsschutzgesetz (BImSchG) ist ein deutsches Gesetz...Answer 675: Das Bundes-Immissionsschutzgesetz (BImSchG) ist ein deutsches Gesetz...Answer 675: Das Bundes-Immissionsschutzgesetz (BImSchG) ist ein deutsches Gesetz...Answer 675: Das Bundes-Immissionsschutzgesetz (BImSchG) ist ein deutsches Gesetz...Answer 675: Das Bundes-Immissionsschutzgesetz (BImSchG) ist ein deutsches Gesetz...Answer 675: Das Bundes-Immissionsschutzgesetz (BImSchG) ist ein deutsches Gesetz...Answer 675: Das Bundes-Immissionsschutzgesetz (BImSchG) ist ein deutsches Gesetz...Answer 675: Das Bundes-Immissionsschutzgesetz (BImSchG) ist ein deutsches Gesetz...Answer 675: Das Bundes-Immissionsschutzgesetz (BImSchG) ist ein deutsches Gesetz...Answer 675: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(1353)</w:t>
      </w:r>
    </w:p>
    <w:p>
      <w:pPr>
        <w:pStyle w:val="BodyText"/>
      </w:pPr>
      <w:r>
        <w:rPr>
          <w:color w:val="808080"/>
          <w:sz w:val="18"/>
        </w:rPr>
        <w:t>⏰ 2025-10-11 11:58:58.280211</w:t>
      </w:r>
    </w:p>
    <w:p>
      <w:pPr>
        <w:pStyle w:val="BodyText"/>
      </w:pPr>
      <w:r>
        <w:t>Question 676: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(1354)</w:t>
      </w:r>
    </w:p>
    <w:p>
      <w:pPr>
        <w:pStyle w:val="BodyText"/>
      </w:pPr>
      <w:r>
        <w:rPr>
          <w:color w:val="808080"/>
          <w:sz w:val="18"/>
        </w:rPr>
        <w:t>⏰ 2025-10-11 11:59:28.280213</w:t>
      </w:r>
    </w:p>
    <w:p>
      <w:pPr>
        <w:pStyle w:val="BodyText"/>
      </w:pPr>
      <w:r>
        <w:t>Answer 676: Das Bundes-Immissionsschutzgesetz (BImSchG) ist ein deutsches Gesetz...Answer 676: Das Bundes-Immissionsschutzgesetz (BImSchG) ist ein deutsches Gesetz...Answer 676: Das Bundes-Immissionsschutzgesetz (BImSchG) ist ein deutsches Gesetz...Answer 676: Das Bundes-Immissionsschutzgesetz (BImSchG) ist ein deutsches Gesetz...Answer 676: Das Bundes-Immissionsschutzgesetz (BImSchG) ist ein deutsches Gesetz...Answer 676: Das Bundes-Immissionsschutzgesetz (BImSchG) ist ein deutsches Gesetz...Answer 676: Das Bundes-Immissionsschutzgesetz (BImSchG) ist ein deutsches Gesetz...Answer 676: Das Bundes-Immissionsschutzgesetz (BImSchG) ist ein deutsches Gesetz...Answer 676: Das Bundes-Immissionsschutzgesetz (BImSchG) ist ein deutsches Gesetz...Answer 676: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(1355)</w:t>
      </w:r>
    </w:p>
    <w:p>
      <w:pPr>
        <w:pStyle w:val="BodyText"/>
      </w:pPr>
      <w:r>
        <w:rPr>
          <w:color w:val="808080"/>
          <w:sz w:val="18"/>
        </w:rPr>
        <w:t>⏰ 2025-10-11 11:59:58.280216</w:t>
      </w:r>
    </w:p>
    <w:p>
      <w:pPr>
        <w:pStyle w:val="BodyText"/>
      </w:pPr>
      <w:r>
        <w:t>Question 677: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(1356)</w:t>
      </w:r>
    </w:p>
    <w:p>
      <w:pPr>
        <w:pStyle w:val="BodyText"/>
      </w:pPr>
      <w:r>
        <w:rPr>
          <w:color w:val="808080"/>
          <w:sz w:val="18"/>
        </w:rPr>
        <w:t>⏰ 2025-10-11 12:00:28.280217</w:t>
      </w:r>
    </w:p>
    <w:p>
      <w:pPr>
        <w:pStyle w:val="BodyText"/>
      </w:pPr>
      <w:r>
        <w:t>Answer 677: Das Bundes-Immissionsschutzgesetz (BImSchG) ist ein deutsches Gesetz...Answer 677: Das Bundes-Immissionsschutzgesetz (BImSchG) ist ein deutsches Gesetz...Answer 677: Das Bundes-Immissionsschutzgesetz (BImSchG) ist ein deutsches Gesetz...Answer 677: Das Bundes-Immissionsschutzgesetz (BImSchG) ist ein deutsches Gesetz...Answer 677: Das Bundes-Immissionsschutzgesetz (BImSchG) ist ein deutsches Gesetz...Answer 677: Das Bundes-Immissionsschutzgesetz (BImSchG) ist ein deutsches Gesetz...Answer 677: Das Bundes-Immissionsschutzgesetz (BImSchG) ist ein deutsches Gesetz...Answer 677: Das Bundes-Immissionsschutzgesetz (BImSchG) ist ein deutsches Gesetz...Answer 677: Das Bundes-Immissionsschutzgesetz (BImSchG) ist ein deutsches Gesetz...Answer 677: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(1357)</w:t>
      </w:r>
    </w:p>
    <w:p>
      <w:pPr>
        <w:pStyle w:val="BodyText"/>
      </w:pPr>
      <w:r>
        <w:rPr>
          <w:color w:val="808080"/>
          <w:sz w:val="18"/>
        </w:rPr>
        <w:t>⏰ 2025-10-11 12:00:58.280221</w:t>
      </w:r>
    </w:p>
    <w:p>
      <w:pPr>
        <w:pStyle w:val="BodyText"/>
      </w:pPr>
      <w:r>
        <w:t>Question 678: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(1358)</w:t>
      </w:r>
    </w:p>
    <w:p>
      <w:pPr>
        <w:pStyle w:val="BodyText"/>
      </w:pPr>
      <w:r>
        <w:rPr>
          <w:color w:val="808080"/>
          <w:sz w:val="18"/>
        </w:rPr>
        <w:t>⏰ 2025-10-11 12:01:28.280222</w:t>
      </w:r>
    </w:p>
    <w:p>
      <w:pPr>
        <w:pStyle w:val="BodyText"/>
      </w:pPr>
      <w:r>
        <w:t>Answer 678: Das Bundes-Immissionsschutzgesetz (BImSchG) ist ein deutsches Gesetz...Answer 678: Das Bundes-Immissionsschutzgesetz (BImSchG) ist ein deutsches Gesetz...Answer 678: Das Bundes-Immissionsschutzgesetz (BImSchG) ist ein deutsches Gesetz...Answer 678: Das Bundes-Immissionsschutzgesetz (BImSchG) ist ein deutsches Gesetz...Answer 678: Das Bundes-Immissionsschutzgesetz (BImSchG) ist ein deutsches Gesetz...Answer 678: Das Bundes-Immissionsschutzgesetz (BImSchG) ist ein deutsches Gesetz...Answer 678: Das Bundes-Immissionsschutzgesetz (BImSchG) ist ein deutsches Gesetz...Answer 678: Das Bundes-Immissionsschutzgesetz (BImSchG) ist ein deutsches Gesetz...Answer 678: Das Bundes-Immissionsschutzgesetz (BImSchG) ist ein deutsches Gesetz...Answer 678: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(1359)</w:t>
      </w:r>
    </w:p>
    <w:p>
      <w:pPr>
        <w:pStyle w:val="BodyText"/>
      </w:pPr>
      <w:r>
        <w:rPr>
          <w:color w:val="808080"/>
          <w:sz w:val="18"/>
        </w:rPr>
        <w:t>⏰ 2025-10-11 12:01:58.280226</w:t>
      </w:r>
    </w:p>
    <w:p>
      <w:pPr>
        <w:pStyle w:val="BodyText"/>
      </w:pPr>
      <w:r>
        <w:t>Question 679: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(1360)</w:t>
      </w:r>
    </w:p>
    <w:p>
      <w:pPr>
        <w:pStyle w:val="BodyText"/>
      </w:pPr>
      <w:r>
        <w:rPr>
          <w:color w:val="808080"/>
          <w:sz w:val="18"/>
        </w:rPr>
        <w:t>⏰ 2025-10-11 12:02:28.280227</w:t>
      </w:r>
    </w:p>
    <w:p>
      <w:pPr>
        <w:pStyle w:val="BodyText"/>
      </w:pPr>
      <w:r>
        <w:t>Answer 679: Das Bundes-Immissionsschutzgesetz (BImSchG) ist ein deutsches Gesetz...Answer 679: Das Bundes-Immissionsschutzgesetz (BImSchG) ist ein deutsches Gesetz...Answer 679: Das Bundes-Immissionsschutzgesetz (BImSchG) ist ein deutsches Gesetz...Answer 679: Das Bundes-Immissionsschutzgesetz (BImSchG) ist ein deutsches Gesetz...Answer 679: Das Bundes-Immissionsschutzgesetz (BImSchG) ist ein deutsches Gesetz...Answer 679: Das Bundes-Immissionsschutzgesetz (BImSchG) ist ein deutsches Gesetz...Answer 679: Das Bundes-Immissionsschutzgesetz (BImSchG) ist ein deutsches Gesetz...Answer 679: Das Bundes-Immissionsschutzgesetz (BImSchG) ist ein deutsches Gesetz...Answer 679: Das Bundes-Immissionsschutzgesetz (BImSchG) ist ein deutsches Gesetz...Answer 679: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(1361)</w:t>
      </w:r>
    </w:p>
    <w:p>
      <w:pPr>
        <w:pStyle w:val="BodyText"/>
      </w:pPr>
      <w:r>
        <w:rPr>
          <w:color w:val="808080"/>
          <w:sz w:val="18"/>
        </w:rPr>
        <w:t>⏰ 2025-10-11 12:02:58.280230</w:t>
      </w:r>
    </w:p>
    <w:p>
      <w:pPr>
        <w:pStyle w:val="BodyText"/>
      </w:pPr>
      <w:r>
        <w:t>Question 680: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(1362)</w:t>
      </w:r>
    </w:p>
    <w:p>
      <w:pPr>
        <w:pStyle w:val="BodyText"/>
      </w:pPr>
      <w:r>
        <w:rPr>
          <w:color w:val="808080"/>
          <w:sz w:val="18"/>
        </w:rPr>
        <w:t>⏰ 2025-10-11 12:03:28.280231</w:t>
      </w:r>
    </w:p>
    <w:p>
      <w:pPr>
        <w:pStyle w:val="BodyText"/>
      </w:pPr>
      <w:r>
        <w:t>Answer 680: Das Bundes-Immissionsschutzgesetz (BImSchG) ist ein deutsches Gesetz...Answer 680: Das Bundes-Immissionsschutzgesetz (BImSchG) ist ein deutsches Gesetz...Answer 680: Das Bundes-Immissionsschutzgesetz (BImSchG) ist ein deutsches Gesetz...Answer 680: Das Bundes-Immissionsschutzgesetz (BImSchG) ist ein deutsches Gesetz...Answer 680: Das Bundes-Immissionsschutzgesetz (BImSchG) ist ein deutsches Gesetz...Answer 680: Das Bundes-Immissionsschutzgesetz (BImSchG) ist ein deutsches Gesetz...Answer 680: Das Bundes-Immissionsschutzgesetz (BImSchG) ist ein deutsches Gesetz...Answer 680: Das Bundes-Immissionsschutzgesetz (BImSchG) ist ein deutsches Gesetz...Answer 680: Das Bundes-Immissionsschutzgesetz (BImSchG) ist ein deutsches Gesetz...Answer 680: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(1363)</w:t>
      </w:r>
    </w:p>
    <w:p>
      <w:pPr>
        <w:pStyle w:val="BodyText"/>
      </w:pPr>
      <w:r>
        <w:rPr>
          <w:color w:val="808080"/>
          <w:sz w:val="18"/>
        </w:rPr>
        <w:t>⏰ 2025-10-11 12:03:58.280233</w:t>
      </w:r>
    </w:p>
    <w:p>
      <w:pPr>
        <w:pStyle w:val="BodyText"/>
      </w:pPr>
      <w:r>
        <w:t>Question 681: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(1364)</w:t>
      </w:r>
    </w:p>
    <w:p>
      <w:pPr>
        <w:pStyle w:val="BodyText"/>
      </w:pPr>
      <w:r>
        <w:rPr>
          <w:color w:val="808080"/>
          <w:sz w:val="18"/>
        </w:rPr>
        <w:t>⏰ 2025-10-11 12:04:28.280235</w:t>
      </w:r>
    </w:p>
    <w:p>
      <w:pPr>
        <w:pStyle w:val="BodyText"/>
      </w:pPr>
      <w:r>
        <w:t>Answer 681: Das Bundes-Immissionsschutzgesetz (BImSchG) ist ein deutsches Gesetz...Answer 681: Das Bundes-Immissionsschutzgesetz (BImSchG) ist ein deutsches Gesetz...Answer 681: Das Bundes-Immissionsschutzgesetz (BImSchG) ist ein deutsches Gesetz...Answer 681: Das Bundes-Immissionsschutzgesetz (BImSchG) ist ein deutsches Gesetz...Answer 681: Das Bundes-Immissionsschutzgesetz (BImSchG) ist ein deutsches Gesetz...Answer 681: Das Bundes-Immissionsschutzgesetz (BImSchG) ist ein deutsches Gesetz...Answer 681: Das Bundes-Immissionsschutzgesetz (BImSchG) ist ein deutsches Gesetz...Answer 681: Das Bundes-Immissionsschutzgesetz (BImSchG) ist ein deutsches Gesetz...Answer 681: Das Bundes-Immissionsschutzgesetz (BImSchG) ist ein deutsches Gesetz...Answer 681: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(1365)</w:t>
      </w:r>
    </w:p>
    <w:p>
      <w:pPr>
        <w:pStyle w:val="BodyText"/>
      </w:pPr>
      <w:r>
        <w:rPr>
          <w:color w:val="808080"/>
          <w:sz w:val="18"/>
        </w:rPr>
        <w:t>⏰ 2025-10-11 12:04:58.280237</w:t>
      </w:r>
    </w:p>
    <w:p>
      <w:pPr>
        <w:pStyle w:val="BodyText"/>
      </w:pPr>
      <w:r>
        <w:t>Question 682: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(1366)</w:t>
      </w:r>
    </w:p>
    <w:p>
      <w:pPr>
        <w:pStyle w:val="BodyText"/>
      </w:pPr>
      <w:r>
        <w:rPr>
          <w:color w:val="808080"/>
          <w:sz w:val="18"/>
        </w:rPr>
        <w:t>⏰ 2025-10-11 12:05:28.280239</w:t>
      </w:r>
    </w:p>
    <w:p>
      <w:pPr>
        <w:pStyle w:val="BodyText"/>
      </w:pPr>
      <w:r>
        <w:t>Answer 682: Das Bundes-Immissionsschutzgesetz (BImSchG) ist ein deutsches Gesetz...Answer 682: Das Bundes-Immissionsschutzgesetz (BImSchG) ist ein deutsches Gesetz...Answer 682: Das Bundes-Immissionsschutzgesetz (BImSchG) ist ein deutsches Gesetz...Answer 682: Das Bundes-Immissionsschutzgesetz (BImSchG) ist ein deutsches Gesetz...Answer 682: Das Bundes-Immissionsschutzgesetz (BImSchG) ist ein deutsches Gesetz...Answer 682: Das Bundes-Immissionsschutzgesetz (BImSchG) ist ein deutsches Gesetz...Answer 682: Das Bundes-Immissionsschutzgesetz (BImSchG) ist ein deutsches Gesetz...Answer 682: Das Bundes-Immissionsschutzgesetz (BImSchG) ist ein deutsches Gesetz...Answer 682: Das Bundes-Immissionsschutzgesetz (BImSchG) ist ein deutsches Gesetz...Answer 682: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(1367)</w:t>
      </w:r>
    </w:p>
    <w:p>
      <w:pPr>
        <w:pStyle w:val="BodyText"/>
      </w:pPr>
      <w:r>
        <w:rPr>
          <w:color w:val="808080"/>
          <w:sz w:val="18"/>
        </w:rPr>
        <w:t>⏰ 2025-10-11 12:05:58.280241</w:t>
      </w:r>
    </w:p>
    <w:p>
      <w:pPr>
        <w:pStyle w:val="BodyText"/>
      </w:pPr>
      <w:r>
        <w:t>Question 683: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(1368)</w:t>
      </w:r>
    </w:p>
    <w:p>
      <w:pPr>
        <w:pStyle w:val="BodyText"/>
      </w:pPr>
      <w:r>
        <w:rPr>
          <w:color w:val="808080"/>
          <w:sz w:val="18"/>
        </w:rPr>
        <w:t>⏰ 2025-10-11 12:06:28.280242</w:t>
      </w:r>
    </w:p>
    <w:p>
      <w:pPr>
        <w:pStyle w:val="BodyText"/>
      </w:pPr>
      <w:r>
        <w:t>Answer 683: Das Bundes-Immissionsschutzgesetz (BImSchG) ist ein deutsches Gesetz...Answer 683: Das Bundes-Immissionsschutzgesetz (BImSchG) ist ein deutsches Gesetz...Answer 683: Das Bundes-Immissionsschutzgesetz (BImSchG) ist ein deutsches Gesetz...Answer 683: Das Bundes-Immissionsschutzgesetz (BImSchG) ist ein deutsches Gesetz...Answer 683: Das Bundes-Immissionsschutzgesetz (BImSchG) ist ein deutsches Gesetz...Answer 683: Das Bundes-Immissionsschutzgesetz (BImSchG) ist ein deutsches Gesetz...Answer 683: Das Bundes-Immissionsschutzgesetz (BImSchG) ist ein deutsches Gesetz...Answer 683: Das Bundes-Immissionsschutzgesetz (BImSchG) ist ein deutsches Gesetz...Answer 683: Das Bundes-Immissionsschutzgesetz (BImSchG) ist ein deutsches Gesetz...Answer 683: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(1369)</w:t>
      </w:r>
    </w:p>
    <w:p>
      <w:pPr>
        <w:pStyle w:val="BodyText"/>
      </w:pPr>
      <w:r>
        <w:rPr>
          <w:color w:val="808080"/>
          <w:sz w:val="18"/>
        </w:rPr>
        <w:t>⏰ 2025-10-11 12:06:58.280245</w:t>
      </w:r>
    </w:p>
    <w:p>
      <w:pPr>
        <w:pStyle w:val="BodyText"/>
      </w:pPr>
      <w:r>
        <w:t>Question 684: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(1370)</w:t>
      </w:r>
    </w:p>
    <w:p>
      <w:pPr>
        <w:pStyle w:val="BodyText"/>
      </w:pPr>
      <w:r>
        <w:rPr>
          <w:color w:val="808080"/>
          <w:sz w:val="18"/>
        </w:rPr>
        <w:t>⏰ 2025-10-11 12:07:28.280247</w:t>
      </w:r>
    </w:p>
    <w:p>
      <w:pPr>
        <w:pStyle w:val="BodyText"/>
      </w:pPr>
      <w:r>
        <w:t>Answer 684: Das Bundes-Immissionsschutzgesetz (BImSchG) ist ein deutsches Gesetz...Answer 684: Das Bundes-Immissionsschutzgesetz (BImSchG) ist ein deutsches Gesetz...Answer 684: Das Bundes-Immissionsschutzgesetz (BImSchG) ist ein deutsches Gesetz...Answer 684: Das Bundes-Immissionsschutzgesetz (BImSchG) ist ein deutsches Gesetz...Answer 684: Das Bundes-Immissionsschutzgesetz (BImSchG) ist ein deutsches Gesetz...Answer 684: Das Bundes-Immissionsschutzgesetz (BImSchG) ist ein deutsches Gesetz...Answer 684: Das Bundes-Immissionsschutzgesetz (BImSchG) ist ein deutsches Gesetz...Answer 684: Das Bundes-Immissionsschutzgesetz (BImSchG) ist ein deutsches Gesetz...Answer 684: Das Bundes-Immissionsschutzgesetz (BImSchG) ist ein deutsches Gesetz...Answer 684: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(1371)</w:t>
      </w:r>
    </w:p>
    <w:p>
      <w:pPr>
        <w:pStyle w:val="BodyText"/>
      </w:pPr>
      <w:r>
        <w:rPr>
          <w:color w:val="808080"/>
          <w:sz w:val="18"/>
        </w:rPr>
        <w:t>⏰ 2025-10-11 12:07:58.280251</w:t>
      </w:r>
    </w:p>
    <w:p>
      <w:pPr>
        <w:pStyle w:val="BodyText"/>
      </w:pPr>
      <w:r>
        <w:t>Question 685: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(1372)</w:t>
      </w:r>
    </w:p>
    <w:p>
      <w:pPr>
        <w:pStyle w:val="BodyText"/>
      </w:pPr>
      <w:r>
        <w:rPr>
          <w:color w:val="808080"/>
          <w:sz w:val="18"/>
        </w:rPr>
        <w:t>⏰ 2025-10-11 12:08:28.280252</w:t>
      </w:r>
    </w:p>
    <w:p>
      <w:pPr>
        <w:pStyle w:val="BodyText"/>
      </w:pPr>
      <w:r>
        <w:t>Answer 685: Das Bundes-Immissionsschutzgesetz (BImSchG) ist ein deutsches Gesetz...Answer 685: Das Bundes-Immissionsschutzgesetz (BImSchG) ist ein deutsches Gesetz...Answer 685: Das Bundes-Immissionsschutzgesetz (BImSchG) ist ein deutsches Gesetz...Answer 685: Das Bundes-Immissionsschutzgesetz (BImSchG) ist ein deutsches Gesetz...Answer 685: Das Bundes-Immissionsschutzgesetz (BImSchG) ist ein deutsches Gesetz...Answer 685: Das Bundes-Immissionsschutzgesetz (BImSchG) ist ein deutsches Gesetz...Answer 685: Das Bundes-Immissionsschutzgesetz (BImSchG) ist ein deutsches Gesetz...Answer 685: Das Bundes-Immissionsschutzgesetz (BImSchG) ist ein deutsches Gesetz...Answer 685: Das Bundes-Immissionsschutzgesetz (BImSchG) ist ein deutsches Gesetz...Answer 685: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(1373)</w:t>
      </w:r>
    </w:p>
    <w:p>
      <w:pPr>
        <w:pStyle w:val="BodyText"/>
      </w:pPr>
      <w:r>
        <w:rPr>
          <w:color w:val="808080"/>
          <w:sz w:val="18"/>
        </w:rPr>
        <w:t>⏰ 2025-10-11 12:08:58.280255</w:t>
      </w:r>
    </w:p>
    <w:p>
      <w:pPr>
        <w:pStyle w:val="BodyText"/>
      </w:pPr>
      <w:r>
        <w:t>Question 686: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(1374)</w:t>
      </w:r>
    </w:p>
    <w:p>
      <w:pPr>
        <w:pStyle w:val="BodyText"/>
      </w:pPr>
      <w:r>
        <w:rPr>
          <w:color w:val="808080"/>
          <w:sz w:val="18"/>
        </w:rPr>
        <w:t>⏰ 2025-10-11 12:09:28.280256</w:t>
      </w:r>
    </w:p>
    <w:p>
      <w:pPr>
        <w:pStyle w:val="BodyText"/>
      </w:pPr>
      <w:r>
        <w:t>Answer 686: Das Bundes-Immissionsschutzgesetz (BImSchG) ist ein deutsches Gesetz...Answer 686: Das Bundes-Immissionsschutzgesetz (BImSchG) ist ein deutsches Gesetz...Answer 686: Das Bundes-Immissionsschutzgesetz (BImSchG) ist ein deutsches Gesetz...Answer 686: Das Bundes-Immissionsschutzgesetz (BImSchG) ist ein deutsches Gesetz...Answer 686: Das Bundes-Immissionsschutzgesetz (BImSchG) ist ein deutsches Gesetz...Answer 686: Das Bundes-Immissionsschutzgesetz (BImSchG) ist ein deutsches Gesetz...Answer 686: Das Bundes-Immissionsschutzgesetz (BImSchG) ist ein deutsches Gesetz...Answer 686: Das Bundes-Immissionsschutzgesetz (BImSchG) ist ein deutsches Gesetz...Answer 686: Das Bundes-Immissionsschutzgesetz (BImSchG) ist ein deutsches Gesetz...Answer 686: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(1375)</w:t>
      </w:r>
    </w:p>
    <w:p>
      <w:pPr>
        <w:pStyle w:val="BodyText"/>
      </w:pPr>
      <w:r>
        <w:rPr>
          <w:color w:val="808080"/>
          <w:sz w:val="18"/>
        </w:rPr>
        <w:t>⏰ 2025-10-11 12:09:58.280259</w:t>
      </w:r>
    </w:p>
    <w:p>
      <w:pPr>
        <w:pStyle w:val="BodyText"/>
      </w:pPr>
      <w:r>
        <w:t>Question 687: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(1376)</w:t>
      </w:r>
    </w:p>
    <w:p>
      <w:pPr>
        <w:pStyle w:val="BodyText"/>
      </w:pPr>
      <w:r>
        <w:rPr>
          <w:color w:val="808080"/>
          <w:sz w:val="18"/>
        </w:rPr>
        <w:t>⏰ 2025-10-11 12:10:28.280260</w:t>
      </w:r>
    </w:p>
    <w:p>
      <w:pPr>
        <w:pStyle w:val="BodyText"/>
      </w:pPr>
      <w:r>
        <w:t>Answer 687: Das Bundes-Immissionsschutzgesetz (BImSchG) ist ein deutsches Gesetz...Answer 687: Das Bundes-Immissionsschutzgesetz (BImSchG) ist ein deutsches Gesetz...Answer 687: Das Bundes-Immissionsschutzgesetz (BImSchG) ist ein deutsches Gesetz...Answer 687: Das Bundes-Immissionsschutzgesetz (BImSchG) ist ein deutsches Gesetz...Answer 687: Das Bundes-Immissionsschutzgesetz (BImSchG) ist ein deutsches Gesetz...Answer 687: Das Bundes-Immissionsschutzgesetz (BImSchG) ist ein deutsches Gesetz...Answer 687: Das Bundes-Immissionsschutzgesetz (BImSchG) ist ein deutsches Gesetz...Answer 687: Das Bundes-Immissionsschutzgesetz (BImSchG) ist ein deutsches Gesetz...Answer 687: Das Bundes-Immissionsschutzgesetz (BImSchG) ist ein deutsches Gesetz...Answer 687: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(1377)</w:t>
      </w:r>
    </w:p>
    <w:p>
      <w:pPr>
        <w:pStyle w:val="BodyText"/>
      </w:pPr>
      <w:r>
        <w:rPr>
          <w:color w:val="808080"/>
          <w:sz w:val="18"/>
        </w:rPr>
        <w:t>⏰ 2025-10-11 12:10:58.280264</w:t>
      </w:r>
    </w:p>
    <w:p>
      <w:pPr>
        <w:pStyle w:val="BodyText"/>
      </w:pPr>
      <w:r>
        <w:t>Question 688: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(1378)</w:t>
      </w:r>
    </w:p>
    <w:p>
      <w:pPr>
        <w:pStyle w:val="BodyText"/>
      </w:pPr>
      <w:r>
        <w:rPr>
          <w:color w:val="808080"/>
          <w:sz w:val="18"/>
        </w:rPr>
        <w:t>⏰ 2025-10-11 12:11:28.280265</w:t>
      </w:r>
    </w:p>
    <w:p>
      <w:pPr>
        <w:pStyle w:val="BodyText"/>
      </w:pPr>
      <w:r>
        <w:t>Answer 688: Das Bundes-Immissionsschutzgesetz (BImSchG) ist ein deutsches Gesetz...Answer 688: Das Bundes-Immissionsschutzgesetz (BImSchG) ist ein deutsches Gesetz...Answer 688: Das Bundes-Immissionsschutzgesetz (BImSchG) ist ein deutsches Gesetz...Answer 688: Das Bundes-Immissionsschutzgesetz (BImSchG) ist ein deutsches Gesetz...Answer 688: Das Bundes-Immissionsschutzgesetz (BImSchG) ist ein deutsches Gesetz...Answer 688: Das Bundes-Immissionsschutzgesetz (BImSchG) ist ein deutsches Gesetz...Answer 688: Das Bundes-Immissionsschutzgesetz (BImSchG) ist ein deutsches Gesetz...Answer 688: Das Bundes-Immissionsschutzgesetz (BImSchG) ist ein deutsches Gesetz...Answer 688: Das Bundes-Immissionsschutzgesetz (BImSchG) ist ein deutsches Gesetz...Answer 688: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(1379)</w:t>
      </w:r>
    </w:p>
    <w:p>
      <w:pPr>
        <w:pStyle w:val="BodyText"/>
      </w:pPr>
      <w:r>
        <w:rPr>
          <w:color w:val="808080"/>
          <w:sz w:val="18"/>
        </w:rPr>
        <w:t>⏰ 2025-10-11 12:11:58.280268</w:t>
      </w:r>
    </w:p>
    <w:p>
      <w:pPr>
        <w:pStyle w:val="BodyText"/>
      </w:pPr>
      <w:r>
        <w:t>Question 689: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(1380)</w:t>
      </w:r>
    </w:p>
    <w:p>
      <w:pPr>
        <w:pStyle w:val="BodyText"/>
      </w:pPr>
      <w:r>
        <w:rPr>
          <w:color w:val="808080"/>
          <w:sz w:val="18"/>
        </w:rPr>
        <w:t>⏰ 2025-10-11 12:12:28.280269</w:t>
      </w:r>
    </w:p>
    <w:p>
      <w:pPr>
        <w:pStyle w:val="BodyText"/>
      </w:pPr>
      <w:r>
        <w:t>Answer 689: Das Bundes-Immissionsschutzgesetz (BImSchG) ist ein deutsches Gesetz...Answer 689: Das Bundes-Immissionsschutzgesetz (BImSchG) ist ein deutsches Gesetz...Answer 689: Das Bundes-Immissionsschutzgesetz (BImSchG) ist ein deutsches Gesetz...Answer 689: Das Bundes-Immissionsschutzgesetz (BImSchG) ist ein deutsches Gesetz...Answer 689: Das Bundes-Immissionsschutzgesetz (BImSchG) ist ein deutsches Gesetz...Answer 689: Das Bundes-Immissionsschutzgesetz (BImSchG) ist ein deutsches Gesetz...Answer 689: Das Bundes-Immissionsschutzgesetz (BImSchG) ist ein deutsches Gesetz...Answer 689: Das Bundes-Immissionsschutzgesetz (BImSchG) ist ein deutsches Gesetz...Answer 689: Das Bundes-Immissionsschutzgesetz (BImSchG) ist ein deutsches Gesetz...Answer 689: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(1381)</w:t>
      </w:r>
    </w:p>
    <w:p>
      <w:pPr>
        <w:pStyle w:val="BodyText"/>
      </w:pPr>
      <w:r>
        <w:rPr>
          <w:color w:val="808080"/>
          <w:sz w:val="18"/>
        </w:rPr>
        <w:t>⏰ 2025-10-11 12:12:58.280273</w:t>
      </w:r>
    </w:p>
    <w:p>
      <w:pPr>
        <w:pStyle w:val="BodyText"/>
      </w:pPr>
      <w:r>
        <w:t>Question 690: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(1382)</w:t>
      </w:r>
    </w:p>
    <w:p>
      <w:pPr>
        <w:pStyle w:val="BodyText"/>
      </w:pPr>
      <w:r>
        <w:rPr>
          <w:color w:val="808080"/>
          <w:sz w:val="18"/>
        </w:rPr>
        <w:t>⏰ 2025-10-11 12:13:28.280274</w:t>
      </w:r>
    </w:p>
    <w:p>
      <w:pPr>
        <w:pStyle w:val="BodyText"/>
      </w:pPr>
      <w:r>
        <w:t>Answer 690: Das Bundes-Immissionsschutzgesetz (BImSchG) ist ein deutsches Gesetz...Answer 690: Das Bundes-Immissionsschutzgesetz (BImSchG) ist ein deutsches Gesetz...Answer 690: Das Bundes-Immissionsschutzgesetz (BImSchG) ist ein deutsches Gesetz...Answer 690: Das Bundes-Immissionsschutzgesetz (BImSchG) ist ein deutsches Gesetz...Answer 690: Das Bundes-Immissionsschutzgesetz (BImSchG) ist ein deutsches Gesetz...Answer 690: Das Bundes-Immissionsschutzgesetz (BImSchG) ist ein deutsches Gesetz...Answer 690: Das Bundes-Immissionsschutzgesetz (BImSchG) ist ein deutsches Gesetz...Answer 690: Das Bundes-Immissionsschutzgesetz (BImSchG) ist ein deutsches Gesetz...Answer 690: Das Bundes-Immissionsschutzgesetz (BImSchG) ist ein deutsches Gesetz...Answer 690: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(1383)</w:t>
      </w:r>
    </w:p>
    <w:p>
      <w:pPr>
        <w:pStyle w:val="BodyText"/>
      </w:pPr>
      <w:r>
        <w:rPr>
          <w:color w:val="808080"/>
          <w:sz w:val="18"/>
        </w:rPr>
        <w:t>⏰ 2025-10-11 12:13:58.280277</w:t>
      </w:r>
    </w:p>
    <w:p>
      <w:pPr>
        <w:pStyle w:val="BodyText"/>
      </w:pPr>
      <w:r>
        <w:t>Question 691: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(1384)</w:t>
      </w:r>
    </w:p>
    <w:p>
      <w:pPr>
        <w:pStyle w:val="BodyText"/>
      </w:pPr>
      <w:r>
        <w:rPr>
          <w:color w:val="808080"/>
          <w:sz w:val="18"/>
        </w:rPr>
        <w:t>⏰ 2025-10-11 12:14:28.280278</w:t>
      </w:r>
    </w:p>
    <w:p>
      <w:pPr>
        <w:pStyle w:val="BodyText"/>
      </w:pPr>
      <w:r>
        <w:t>Answer 691: Das Bundes-Immissionsschutzgesetz (BImSchG) ist ein deutsches Gesetz...Answer 691: Das Bundes-Immissionsschutzgesetz (BImSchG) ist ein deutsches Gesetz...Answer 691: Das Bundes-Immissionsschutzgesetz (BImSchG) ist ein deutsches Gesetz...Answer 691: Das Bundes-Immissionsschutzgesetz (BImSchG) ist ein deutsches Gesetz...Answer 691: Das Bundes-Immissionsschutzgesetz (BImSchG) ist ein deutsches Gesetz...Answer 691: Das Bundes-Immissionsschutzgesetz (BImSchG) ist ein deutsches Gesetz...Answer 691: Das Bundes-Immissionsschutzgesetz (BImSchG) ist ein deutsches Gesetz...Answer 691: Das Bundes-Immissionsschutzgesetz (BImSchG) ist ein deutsches Gesetz...Answer 691: Das Bundes-Immissionsschutzgesetz (BImSchG) ist ein deutsches Gesetz...Answer 691: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(1385)</w:t>
      </w:r>
    </w:p>
    <w:p>
      <w:pPr>
        <w:pStyle w:val="BodyText"/>
      </w:pPr>
      <w:r>
        <w:rPr>
          <w:color w:val="808080"/>
          <w:sz w:val="18"/>
        </w:rPr>
        <w:t>⏰ 2025-10-11 12:14:58.280280</w:t>
      </w:r>
    </w:p>
    <w:p>
      <w:pPr>
        <w:pStyle w:val="BodyText"/>
      </w:pPr>
      <w:r>
        <w:t>Question 692: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(1386)</w:t>
      </w:r>
    </w:p>
    <w:p>
      <w:pPr>
        <w:pStyle w:val="BodyText"/>
      </w:pPr>
      <w:r>
        <w:rPr>
          <w:color w:val="808080"/>
          <w:sz w:val="18"/>
        </w:rPr>
        <w:t>⏰ 2025-10-11 12:15:28.280283</w:t>
      </w:r>
    </w:p>
    <w:p>
      <w:pPr>
        <w:pStyle w:val="BodyText"/>
      </w:pPr>
      <w:r>
        <w:t>Answer 692: Das Bundes-Immissionsschutzgesetz (BImSchG) ist ein deutsches Gesetz...Answer 692: Das Bundes-Immissionsschutzgesetz (BImSchG) ist ein deutsches Gesetz...Answer 692: Das Bundes-Immissionsschutzgesetz (BImSchG) ist ein deutsches Gesetz...Answer 692: Das Bundes-Immissionsschutzgesetz (BImSchG) ist ein deutsches Gesetz...Answer 692: Das Bundes-Immissionsschutzgesetz (BImSchG) ist ein deutsches Gesetz...Answer 692: Das Bundes-Immissionsschutzgesetz (BImSchG) ist ein deutsches Gesetz...Answer 692: Das Bundes-Immissionsschutzgesetz (BImSchG) ist ein deutsches Gesetz...Answer 692: Das Bundes-Immissionsschutzgesetz (BImSchG) ist ein deutsches Gesetz...Answer 692: Das Bundes-Immissionsschutzgesetz (BImSchG) ist ein deutsches Gesetz...Answer 692: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(1387)</w:t>
      </w:r>
    </w:p>
    <w:p>
      <w:pPr>
        <w:pStyle w:val="BodyText"/>
      </w:pPr>
      <w:r>
        <w:rPr>
          <w:color w:val="808080"/>
          <w:sz w:val="18"/>
        </w:rPr>
        <w:t>⏰ 2025-10-11 12:15:58.280290</w:t>
      </w:r>
    </w:p>
    <w:p>
      <w:pPr>
        <w:pStyle w:val="BodyText"/>
      </w:pPr>
      <w:r>
        <w:t>Question 693: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(1388)</w:t>
      </w:r>
    </w:p>
    <w:p>
      <w:pPr>
        <w:pStyle w:val="BodyText"/>
      </w:pPr>
      <w:r>
        <w:rPr>
          <w:color w:val="808080"/>
          <w:sz w:val="18"/>
        </w:rPr>
        <w:t>⏰ 2025-10-11 12:16:28.280291</w:t>
      </w:r>
    </w:p>
    <w:p>
      <w:pPr>
        <w:pStyle w:val="BodyText"/>
      </w:pPr>
      <w:r>
        <w:t>Answer 693: Das Bundes-Immissionsschutzgesetz (BImSchG) ist ein deutsches Gesetz...Answer 693: Das Bundes-Immissionsschutzgesetz (BImSchG) ist ein deutsches Gesetz...Answer 693: Das Bundes-Immissionsschutzgesetz (BImSchG) ist ein deutsches Gesetz...Answer 693: Das Bundes-Immissionsschutzgesetz (BImSchG) ist ein deutsches Gesetz...Answer 693: Das Bundes-Immissionsschutzgesetz (BImSchG) ist ein deutsches Gesetz...Answer 693: Das Bundes-Immissionsschutzgesetz (BImSchG) ist ein deutsches Gesetz...Answer 693: Das Bundes-Immissionsschutzgesetz (BImSchG) ist ein deutsches Gesetz...Answer 693: Das Bundes-Immissionsschutzgesetz (BImSchG) ist ein deutsches Gesetz...Answer 693: Das Bundes-Immissionsschutzgesetz (BImSchG) ist ein deutsches Gesetz...Answer 693: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(1389)</w:t>
      </w:r>
    </w:p>
    <w:p>
      <w:pPr>
        <w:pStyle w:val="BodyText"/>
      </w:pPr>
      <w:r>
        <w:rPr>
          <w:color w:val="808080"/>
          <w:sz w:val="18"/>
        </w:rPr>
        <w:t>⏰ 2025-10-11 12:16:58.280295</w:t>
      </w:r>
    </w:p>
    <w:p>
      <w:pPr>
        <w:pStyle w:val="BodyText"/>
      </w:pPr>
      <w:r>
        <w:t>Question 694: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(1390)</w:t>
      </w:r>
    </w:p>
    <w:p>
      <w:pPr>
        <w:pStyle w:val="BodyText"/>
      </w:pPr>
      <w:r>
        <w:rPr>
          <w:color w:val="808080"/>
          <w:sz w:val="18"/>
        </w:rPr>
        <w:t>⏰ 2025-10-11 12:17:28.280296</w:t>
      </w:r>
    </w:p>
    <w:p>
      <w:pPr>
        <w:pStyle w:val="BodyText"/>
      </w:pPr>
      <w:r>
        <w:t>Answer 694: Das Bundes-Immissionsschutzgesetz (BImSchG) ist ein deutsches Gesetz...Answer 694: Das Bundes-Immissionsschutzgesetz (BImSchG) ist ein deutsches Gesetz...Answer 694: Das Bundes-Immissionsschutzgesetz (BImSchG) ist ein deutsches Gesetz...Answer 694: Das Bundes-Immissionsschutzgesetz (BImSchG) ist ein deutsches Gesetz...Answer 694: Das Bundes-Immissionsschutzgesetz (BImSchG) ist ein deutsches Gesetz...Answer 694: Das Bundes-Immissionsschutzgesetz (BImSchG) ist ein deutsches Gesetz...Answer 694: Das Bundes-Immissionsschutzgesetz (BImSchG) ist ein deutsches Gesetz...Answer 694: Das Bundes-Immissionsschutzgesetz (BImSchG) ist ein deutsches Gesetz...Answer 694: Das Bundes-Immissionsschutzgesetz (BImSchG) ist ein deutsches Gesetz...Answer 694: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(1391)</w:t>
      </w:r>
    </w:p>
    <w:p>
      <w:pPr>
        <w:pStyle w:val="BodyText"/>
      </w:pPr>
      <w:r>
        <w:rPr>
          <w:color w:val="808080"/>
          <w:sz w:val="18"/>
        </w:rPr>
        <w:t>⏰ 2025-10-11 12:17:58.280300</w:t>
      </w:r>
    </w:p>
    <w:p>
      <w:pPr>
        <w:pStyle w:val="BodyText"/>
      </w:pPr>
      <w:r>
        <w:t>Question 695: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(1392)</w:t>
      </w:r>
    </w:p>
    <w:p>
      <w:pPr>
        <w:pStyle w:val="BodyText"/>
      </w:pPr>
      <w:r>
        <w:rPr>
          <w:color w:val="808080"/>
          <w:sz w:val="18"/>
        </w:rPr>
        <w:t>⏰ 2025-10-11 12:18:28.280301</w:t>
      </w:r>
    </w:p>
    <w:p>
      <w:pPr>
        <w:pStyle w:val="BodyText"/>
      </w:pPr>
      <w:r>
        <w:t>Answer 695: Das Bundes-Immissionsschutzgesetz (BImSchG) ist ein deutsches Gesetz...Answer 695: Das Bundes-Immissionsschutzgesetz (BImSchG) ist ein deutsches Gesetz...Answer 695: Das Bundes-Immissionsschutzgesetz (BImSchG) ist ein deutsches Gesetz...Answer 695: Das Bundes-Immissionsschutzgesetz (BImSchG) ist ein deutsches Gesetz...Answer 695: Das Bundes-Immissionsschutzgesetz (BImSchG) ist ein deutsches Gesetz...Answer 695: Das Bundes-Immissionsschutzgesetz (BImSchG) ist ein deutsches Gesetz...Answer 695: Das Bundes-Immissionsschutzgesetz (BImSchG) ist ein deutsches Gesetz...Answer 695: Das Bundes-Immissionsschutzgesetz (BImSchG) ist ein deutsches Gesetz...Answer 695: Das Bundes-Immissionsschutzgesetz (BImSchG) ist ein deutsches Gesetz...Answer 695: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(1393)</w:t>
      </w:r>
    </w:p>
    <w:p>
      <w:pPr>
        <w:pStyle w:val="BodyText"/>
      </w:pPr>
      <w:r>
        <w:rPr>
          <w:color w:val="808080"/>
          <w:sz w:val="18"/>
        </w:rPr>
        <w:t>⏰ 2025-10-11 12:18:58.280304</w:t>
      </w:r>
    </w:p>
    <w:p>
      <w:pPr>
        <w:pStyle w:val="BodyText"/>
      </w:pPr>
      <w:r>
        <w:t>Question 696: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(1394)</w:t>
      </w:r>
    </w:p>
    <w:p>
      <w:pPr>
        <w:pStyle w:val="BodyText"/>
      </w:pPr>
      <w:r>
        <w:rPr>
          <w:color w:val="808080"/>
          <w:sz w:val="18"/>
        </w:rPr>
        <w:t>⏰ 2025-10-11 12:19:28.280305</w:t>
      </w:r>
    </w:p>
    <w:p>
      <w:pPr>
        <w:pStyle w:val="BodyText"/>
      </w:pPr>
      <w:r>
        <w:t>Answer 696: Das Bundes-Immissionsschutzgesetz (BImSchG) ist ein deutsches Gesetz...Answer 696: Das Bundes-Immissionsschutzgesetz (BImSchG) ist ein deutsches Gesetz...Answer 696: Das Bundes-Immissionsschutzgesetz (BImSchG) ist ein deutsches Gesetz...Answer 696: Das Bundes-Immissionsschutzgesetz (BImSchG) ist ein deutsches Gesetz...Answer 696: Das Bundes-Immissionsschutzgesetz (BImSchG) ist ein deutsches Gesetz...Answer 696: Das Bundes-Immissionsschutzgesetz (BImSchG) ist ein deutsches Gesetz...Answer 696: Das Bundes-Immissionsschutzgesetz (BImSchG) ist ein deutsches Gesetz...Answer 696: Das Bundes-Immissionsschutzgesetz (BImSchG) ist ein deutsches Gesetz...Answer 696: Das Bundes-Immissionsschutzgesetz (BImSchG) ist ein deutsches Gesetz...Answer 696: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(1395)</w:t>
      </w:r>
    </w:p>
    <w:p>
      <w:pPr>
        <w:pStyle w:val="BodyText"/>
      </w:pPr>
      <w:r>
        <w:rPr>
          <w:color w:val="808080"/>
          <w:sz w:val="18"/>
        </w:rPr>
        <w:t>⏰ 2025-10-11 12:19:58.280308</w:t>
      </w:r>
    </w:p>
    <w:p>
      <w:pPr>
        <w:pStyle w:val="BodyText"/>
      </w:pPr>
      <w:r>
        <w:t>Question 697: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(1396)</w:t>
      </w:r>
    </w:p>
    <w:p>
      <w:pPr>
        <w:pStyle w:val="BodyText"/>
      </w:pPr>
      <w:r>
        <w:rPr>
          <w:color w:val="808080"/>
          <w:sz w:val="18"/>
        </w:rPr>
        <w:t>⏰ 2025-10-11 12:20:28.280309</w:t>
      </w:r>
    </w:p>
    <w:p>
      <w:pPr>
        <w:pStyle w:val="BodyText"/>
      </w:pPr>
      <w:r>
        <w:t>Answer 697: Das Bundes-Immissionsschutzgesetz (BImSchG) ist ein deutsches Gesetz...Answer 697: Das Bundes-Immissionsschutzgesetz (BImSchG) ist ein deutsches Gesetz...Answer 697: Das Bundes-Immissionsschutzgesetz (BImSchG) ist ein deutsches Gesetz...Answer 697: Das Bundes-Immissionsschutzgesetz (BImSchG) ist ein deutsches Gesetz...Answer 697: Das Bundes-Immissionsschutzgesetz (BImSchG) ist ein deutsches Gesetz...Answer 697: Das Bundes-Immissionsschutzgesetz (BImSchG) ist ein deutsches Gesetz...Answer 697: Das Bundes-Immissionsschutzgesetz (BImSchG) ist ein deutsches Gesetz...Answer 697: Das Bundes-Immissionsschutzgesetz (BImSchG) ist ein deutsches Gesetz...Answer 697: Das Bundes-Immissionsschutzgesetz (BImSchG) ist ein deutsches Gesetz...Answer 697: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(1397)</w:t>
      </w:r>
    </w:p>
    <w:p>
      <w:pPr>
        <w:pStyle w:val="BodyText"/>
      </w:pPr>
      <w:r>
        <w:rPr>
          <w:color w:val="808080"/>
          <w:sz w:val="18"/>
        </w:rPr>
        <w:t>⏰ 2025-10-11 12:20:58.280312</w:t>
      </w:r>
    </w:p>
    <w:p>
      <w:pPr>
        <w:pStyle w:val="BodyText"/>
      </w:pPr>
      <w:r>
        <w:t>Question 698: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(1398)</w:t>
      </w:r>
    </w:p>
    <w:p>
      <w:pPr>
        <w:pStyle w:val="BodyText"/>
      </w:pPr>
      <w:r>
        <w:rPr>
          <w:color w:val="808080"/>
          <w:sz w:val="18"/>
        </w:rPr>
        <w:t>⏰ 2025-10-11 12:21:28.280313</w:t>
      </w:r>
    </w:p>
    <w:p>
      <w:pPr>
        <w:pStyle w:val="BodyText"/>
      </w:pPr>
      <w:r>
        <w:t>Answer 698: Das Bundes-Immissionsschutzgesetz (BImSchG) ist ein deutsches Gesetz...Answer 698: Das Bundes-Immissionsschutzgesetz (BImSchG) ist ein deutsches Gesetz...Answer 698: Das Bundes-Immissionsschutzgesetz (BImSchG) ist ein deutsches Gesetz...Answer 698: Das Bundes-Immissionsschutzgesetz (BImSchG) ist ein deutsches Gesetz...Answer 698: Das Bundes-Immissionsschutzgesetz (BImSchG) ist ein deutsches Gesetz...Answer 698: Das Bundes-Immissionsschutzgesetz (BImSchG) ist ein deutsches Gesetz...Answer 698: Das Bundes-Immissionsschutzgesetz (BImSchG) ist ein deutsches Gesetz...Answer 698: Das Bundes-Immissionsschutzgesetz (BImSchG) ist ein deutsches Gesetz...Answer 698: Das Bundes-Immissionsschutzgesetz (BImSchG) ist ein deutsches Gesetz...Answer 698: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(1399)</w:t>
      </w:r>
    </w:p>
    <w:p>
      <w:pPr>
        <w:pStyle w:val="BodyText"/>
      </w:pPr>
      <w:r>
        <w:rPr>
          <w:color w:val="808080"/>
          <w:sz w:val="18"/>
        </w:rPr>
        <w:t>⏰ 2025-10-11 12:21:58.280316</w:t>
      </w:r>
    </w:p>
    <w:p>
      <w:pPr>
        <w:pStyle w:val="BodyText"/>
      </w:pPr>
      <w:r>
        <w:t>Question 699: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(1400)</w:t>
      </w:r>
    </w:p>
    <w:p>
      <w:pPr>
        <w:pStyle w:val="BodyText"/>
      </w:pPr>
      <w:r>
        <w:rPr>
          <w:color w:val="808080"/>
          <w:sz w:val="18"/>
        </w:rPr>
        <w:t>⏰ 2025-10-11 12:22:28.280317</w:t>
      </w:r>
    </w:p>
    <w:p>
      <w:pPr>
        <w:pStyle w:val="BodyText"/>
      </w:pPr>
      <w:r>
        <w:t>Answer 699: Das Bundes-Immissionsschutzgesetz (BImSchG) ist ein deutsches Gesetz...Answer 699: Das Bundes-Immissionsschutzgesetz (BImSchG) ist ein deutsches Gesetz...Answer 699: Das Bundes-Immissionsschutzgesetz (BImSchG) ist ein deutsches Gesetz...Answer 699: Das Bundes-Immissionsschutzgesetz (BImSchG) ist ein deutsches Gesetz...Answer 699: Das Bundes-Immissionsschutzgesetz (BImSchG) ist ein deutsches Gesetz...Answer 699: Das Bundes-Immissionsschutzgesetz (BImSchG) ist ein deutsches Gesetz...Answer 699: Das Bundes-Immissionsschutzgesetz (BImSchG) ist ein deutsches Gesetz...Answer 699: Das Bundes-Immissionsschutzgesetz (BImSchG) ist ein deutsches Gesetz...Answer 699: Das Bundes-Immissionsschutzgesetz (BImSchG) ist ein deutsches Gesetz...Answer 699: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(1401)</w:t>
      </w:r>
    </w:p>
    <w:p>
      <w:pPr>
        <w:pStyle w:val="BodyText"/>
      </w:pPr>
      <w:r>
        <w:rPr>
          <w:color w:val="808080"/>
          <w:sz w:val="18"/>
        </w:rPr>
        <w:t>⏰ 2025-10-11 12:22:58.280320</w:t>
      </w:r>
    </w:p>
    <w:p>
      <w:pPr>
        <w:pStyle w:val="BodyText"/>
      </w:pPr>
      <w:r>
        <w:t>Question 700: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(1402)</w:t>
      </w:r>
    </w:p>
    <w:p>
      <w:pPr>
        <w:pStyle w:val="BodyText"/>
      </w:pPr>
      <w:r>
        <w:rPr>
          <w:color w:val="808080"/>
          <w:sz w:val="18"/>
        </w:rPr>
        <w:t>⏰ 2025-10-11 12:23:28.280323</w:t>
      </w:r>
    </w:p>
    <w:p>
      <w:pPr>
        <w:pStyle w:val="BodyText"/>
      </w:pPr>
      <w:r>
        <w:t>Answer 700: Das Bundes-Immissionsschutzgesetz (BImSchG) ist ein deutsches Gesetz...Answer 700: Das Bundes-Immissionsschutzgesetz (BImSchG) ist ein deutsches Gesetz...Answer 700: Das Bundes-Immissionsschutzgesetz (BImSchG) ist ein deutsches Gesetz...Answer 700: Das Bundes-Immissionsschutzgesetz (BImSchG) ist ein deutsches Gesetz...Answer 700: Das Bundes-Immissionsschutzgesetz (BImSchG) ist ein deutsches Gesetz...Answer 700: Das Bundes-Immissionsschutzgesetz (BImSchG) ist ein deutsches Gesetz...Answer 700: Das Bundes-Immissionsschutzgesetz (BImSchG) ist ein deutsches Gesetz...Answer 700: Das Bundes-Immissionsschutzgesetz (BImSchG) ist ein deutsches Gesetz...Answer 700: Das Bundes-Immissionsschutzgesetz (BImSchG) ist ein deutsches Gesetz...Answer 700: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(1403)</w:t>
      </w:r>
    </w:p>
    <w:p>
      <w:pPr>
        <w:pStyle w:val="BodyText"/>
      </w:pPr>
      <w:r>
        <w:rPr>
          <w:color w:val="808080"/>
          <w:sz w:val="18"/>
        </w:rPr>
        <w:t>⏰ 2025-10-11 12:23:58.280325</w:t>
      </w:r>
    </w:p>
    <w:p>
      <w:pPr>
        <w:pStyle w:val="BodyText"/>
      </w:pPr>
      <w:r>
        <w:t>Question 701: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(1404)</w:t>
      </w:r>
    </w:p>
    <w:p>
      <w:pPr>
        <w:pStyle w:val="BodyText"/>
      </w:pPr>
      <w:r>
        <w:rPr>
          <w:color w:val="808080"/>
          <w:sz w:val="18"/>
        </w:rPr>
        <w:t>⏰ 2025-10-11 12:24:28.280327</w:t>
      </w:r>
    </w:p>
    <w:p>
      <w:pPr>
        <w:pStyle w:val="BodyText"/>
      </w:pPr>
      <w:r>
        <w:t>Answer 701: Das Bundes-Immissionsschutzgesetz (BImSchG) ist ein deutsches Gesetz...Answer 701: Das Bundes-Immissionsschutzgesetz (BImSchG) ist ein deutsches Gesetz...Answer 701: Das Bundes-Immissionsschutzgesetz (BImSchG) ist ein deutsches Gesetz...Answer 701: Das Bundes-Immissionsschutzgesetz (BImSchG) ist ein deutsches Gesetz...Answer 701: Das Bundes-Immissionsschutzgesetz (BImSchG) ist ein deutsches Gesetz...Answer 701: Das Bundes-Immissionsschutzgesetz (BImSchG) ist ein deutsches Gesetz...Answer 701: Das Bundes-Immissionsschutzgesetz (BImSchG) ist ein deutsches Gesetz...Answer 701: Das Bundes-Immissionsschutzgesetz (BImSchG) ist ein deutsches Gesetz...Answer 701: Das Bundes-Immissionsschutzgesetz (BImSchG) ist ein deutsches Gesetz...Answer 701: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(1405)</w:t>
      </w:r>
    </w:p>
    <w:p>
      <w:pPr>
        <w:pStyle w:val="BodyText"/>
      </w:pPr>
      <w:r>
        <w:rPr>
          <w:color w:val="808080"/>
          <w:sz w:val="18"/>
        </w:rPr>
        <w:t>⏰ 2025-10-11 12:24:58.280329</w:t>
      </w:r>
    </w:p>
    <w:p>
      <w:pPr>
        <w:pStyle w:val="BodyText"/>
      </w:pPr>
      <w:r>
        <w:t>Question 702: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(1406)</w:t>
      </w:r>
    </w:p>
    <w:p>
      <w:pPr>
        <w:pStyle w:val="BodyText"/>
      </w:pPr>
      <w:r>
        <w:rPr>
          <w:color w:val="808080"/>
          <w:sz w:val="18"/>
        </w:rPr>
        <w:t>⏰ 2025-10-11 12:25:28.280333</w:t>
      </w:r>
    </w:p>
    <w:p>
      <w:pPr>
        <w:pStyle w:val="BodyText"/>
      </w:pPr>
      <w:r>
        <w:t>Answer 702: Das Bundes-Immissionsschutzgesetz (BImSchG) ist ein deutsches Gesetz...Answer 702: Das Bundes-Immissionsschutzgesetz (BImSchG) ist ein deutsches Gesetz...Answer 702: Das Bundes-Immissionsschutzgesetz (BImSchG) ist ein deutsches Gesetz...Answer 702: Das Bundes-Immissionsschutzgesetz (BImSchG) ist ein deutsches Gesetz...Answer 702: Das Bundes-Immissionsschutzgesetz (BImSchG) ist ein deutsches Gesetz...Answer 702: Das Bundes-Immissionsschutzgesetz (BImSchG) ist ein deutsches Gesetz...Answer 702: Das Bundes-Immissionsschutzgesetz (BImSchG) ist ein deutsches Gesetz...Answer 702: Das Bundes-Immissionsschutzgesetz (BImSchG) ist ein deutsches Gesetz...Answer 702: Das Bundes-Immissionsschutzgesetz (BImSchG) ist ein deutsches Gesetz...Answer 702: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(1407)</w:t>
      </w:r>
    </w:p>
    <w:p>
      <w:pPr>
        <w:pStyle w:val="BodyText"/>
      </w:pPr>
      <w:r>
        <w:rPr>
          <w:color w:val="808080"/>
          <w:sz w:val="18"/>
        </w:rPr>
        <w:t>⏰ 2025-10-11 12:25:58.280336</w:t>
      </w:r>
    </w:p>
    <w:p>
      <w:pPr>
        <w:pStyle w:val="BodyText"/>
      </w:pPr>
      <w:r>
        <w:t>Question 703: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(1408)</w:t>
      </w:r>
    </w:p>
    <w:p>
      <w:pPr>
        <w:pStyle w:val="BodyText"/>
      </w:pPr>
      <w:r>
        <w:rPr>
          <w:color w:val="808080"/>
          <w:sz w:val="18"/>
        </w:rPr>
        <w:t>⏰ 2025-10-11 12:26:28.280337</w:t>
      </w:r>
    </w:p>
    <w:p>
      <w:pPr>
        <w:pStyle w:val="BodyText"/>
      </w:pPr>
      <w:r>
        <w:t>Answer 703: Das Bundes-Immissionsschutzgesetz (BImSchG) ist ein deutsches Gesetz...Answer 703: Das Bundes-Immissionsschutzgesetz (BImSchG) ist ein deutsches Gesetz...Answer 703: Das Bundes-Immissionsschutzgesetz (BImSchG) ist ein deutsches Gesetz...Answer 703: Das Bundes-Immissionsschutzgesetz (BImSchG) ist ein deutsches Gesetz...Answer 703: Das Bundes-Immissionsschutzgesetz (BImSchG) ist ein deutsches Gesetz...Answer 703: Das Bundes-Immissionsschutzgesetz (BImSchG) ist ein deutsches Gesetz...Answer 703: Das Bundes-Immissionsschutzgesetz (BImSchG) ist ein deutsches Gesetz...Answer 703: Das Bundes-Immissionsschutzgesetz (BImSchG) ist ein deutsches Gesetz...Answer 703: Das Bundes-Immissionsschutzgesetz (BImSchG) ist ein deutsches Gesetz...Answer 703: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(1409)</w:t>
      </w:r>
    </w:p>
    <w:p>
      <w:pPr>
        <w:pStyle w:val="BodyText"/>
      </w:pPr>
      <w:r>
        <w:rPr>
          <w:color w:val="808080"/>
          <w:sz w:val="18"/>
        </w:rPr>
        <w:t>⏰ 2025-10-11 12:26:58.280339</w:t>
      </w:r>
    </w:p>
    <w:p>
      <w:pPr>
        <w:pStyle w:val="BodyText"/>
      </w:pPr>
      <w:r>
        <w:t>Question 704: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(1410)</w:t>
      </w:r>
    </w:p>
    <w:p>
      <w:pPr>
        <w:pStyle w:val="BodyText"/>
      </w:pPr>
      <w:r>
        <w:rPr>
          <w:color w:val="808080"/>
          <w:sz w:val="18"/>
        </w:rPr>
        <w:t>⏰ 2025-10-11 12:27:28.280341</w:t>
      </w:r>
    </w:p>
    <w:p>
      <w:pPr>
        <w:pStyle w:val="BodyText"/>
      </w:pPr>
      <w:r>
        <w:t>Answer 704: Das Bundes-Immissionsschutzgesetz (BImSchG) ist ein deutsches Gesetz...Answer 704: Das Bundes-Immissionsschutzgesetz (BImSchG) ist ein deutsches Gesetz...Answer 704: Das Bundes-Immissionsschutzgesetz (BImSchG) ist ein deutsches Gesetz...Answer 704: Das Bundes-Immissionsschutzgesetz (BImSchG) ist ein deutsches Gesetz...Answer 704: Das Bundes-Immissionsschutzgesetz (BImSchG) ist ein deutsches Gesetz...Answer 704: Das Bundes-Immissionsschutzgesetz (BImSchG) ist ein deutsches Gesetz...Answer 704: Das Bundes-Immissionsschutzgesetz (BImSchG) ist ein deutsches Gesetz...Answer 704: Das Bundes-Immissionsschutzgesetz (BImSchG) ist ein deutsches Gesetz...Answer 704: Das Bundes-Immissionsschutzgesetz (BImSchG) ist ein deutsches Gesetz...Answer 704: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(1411)</w:t>
      </w:r>
    </w:p>
    <w:p>
      <w:pPr>
        <w:pStyle w:val="BodyText"/>
      </w:pPr>
      <w:r>
        <w:rPr>
          <w:color w:val="808080"/>
          <w:sz w:val="18"/>
        </w:rPr>
        <w:t>⏰ 2025-10-11 12:27:58.280344</w:t>
      </w:r>
    </w:p>
    <w:p>
      <w:pPr>
        <w:pStyle w:val="BodyText"/>
      </w:pPr>
      <w:r>
        <w:t>Question 705: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(1412)</w:t>
      </w:r>
    </w:p>
    <w:p>
      <w:pPr>
        <w:pStyle w:val="BodyText"/>
      </w:pPr>
      <w:r>
        <w:rPr>
          <w:color w:val="808080"/>
          <w:sz w:val="18"/>
        </w:rPr>
        <w:t>⏰ 2025-10-11 12:28:28.280346</w:t>
      </w:r>
    </w:p>
    <w:p>
      <w:pPr>
        <w:pStyle w:val="BodyText"/>
      </w:pPr>
      <w:r>
        <w:t>Answer 705: Das Bundes-Immissionsschutzgesetz (BImSchG) ist ein deutsches Gesetz...Answer 705: Das Bundes-Immissionsschutzgesetz (BImSchG) ist ein deutsches Gesetz...Answer 705: Das Bundes-Immissionsschutzgesetz (BImSchG) ist ein deutsches Gesetz...Answer 705: Das Bundes-Immissionsschutzgesetz (BImSchG) ist ein deutsches Gesetz...Answer 705: Das Bundes-Immissionsschutzgesetz (BImSchG) ist ein deutsches Gesetz...Answer 705: Das Bundes-Immissionsschutzgesetz (BImSchG) ist ein deutsches Gesetz...Answer 705: Das Bundes-Immissionsschutzgesetz (BImSchG) ist ein deutsches Gesetz...Answer 705: Das Bundes-Immissionsschutzgesetz (BImSchG) ist ein deutsches Gesetz...Answer 705: Das Bundes-Immissionsschutzgesetz (BImSchG) ist ein deutsches Gesetz...Answer 705: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(1413)</w:t>
      </w:r>
    </w:p>
    <w:p>
      <w:pPr>
        <w:pStyle w:val="BodyText"/>
      </w:pPr>
      <w:r>
        <w:rPr>
          <w:color w:val="808080"/>
          <w:sz w:val="18"/>
        </w:rPr>
        <w:t>⏰ 2025-10-11 12:28:58.280349</w:t>
      </w:r>
    </w:p>
    <w:p>
      <w:pPr>
        <w:pStyle w:val="BodyText"/>
      </w:pPr>
      <w:r>
        <w:t>Question 706: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(1414)</w:t>
      </w:r>
    </w:p>
    <w:p>
      <w:pPr>
        <w:pStyle w:val="BodyText"/>
      </w:pPr>
      <w:r>
        <w:rPr>
          <w:color w:val="808080"/>
          <w:sz w:val="18"/>
        </w:rPr>
        <w:t>⏰ 2025-10-11 12:29:28.280350</w:t>
      </w:r>
    </w:p>
    <w:p>
      <w:pPr>
        <w:pStyle w:val="BodyText"/>
      </w:pPr>
      <w:r>
        <w:t>Answer 706: Das Bundes-Immissionsschutzgesetz (BImSchG) ist ein deutsches Gesetz...Answer 706: Das Bundes-Immissionsschutzgesetz (BImSchG) ist ein deutsches Gesetz...Answer 706: Das Bundes-Immissionsschutzgesetz (BImSchG) ist ein deutsches Gesetz...Answer 706: Das Bundes-Immissionsschutzgesetz (BImSchG) ist ein deutsches Gesetz...Answer 706: Das Bundes-Immissionsschutzgesetz (BImSchG) ist ein deutsches Gesetz...Answer 706: Das Bundes-Immissionsschutzgesetz (BImSchG) ist ein deutsches Gesetz...Answer 706: Das Bundes-Immissionsschutzgesetz (BImSchG) ist ein deutsches Gesetz...Answer 706: Das Bundes-Immissionsschutzgesetz (BImSchG) ist ein deutsches Gesetz...Answer 706: Das Bundes-Immissionsschutzgesetz (BImSchG) ist ein deutsches Gesetz...Answer 706: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(1415)</w:t>
      </w:r>
    </w:p>
    <w:p>
      <w:pPr>
        <w:pStyle w:val="BodyText"/>
      </w:pPr>
      <w:r>
        <w:rPr>
          <w:color w:val="808080"/>
          <w:sz w:val="18"/>
        </w:rPr>
        <w:t>⏰ 2025-10-11 12:29:58.280352</w:t>
      </w:r>
    </w:p>
    <w:p>
      <w:pPr>
        <w:pStyle w:val="BodyText"/>
      </w:pPr>
      <w:r>
        <w:t>Question 707: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(1416)</w:t>
      </w:r>
    </w:p>
    <w:p>
      <w:pPr>
        <w:pStyle w:val="BodyText"/>
      </w:pPr>
      <w:r>
        <w:rPr>
          <w:color w:val="808080"/>
          <w:sz w:val="18"/>
        </w:rPr>
        <w:t>⏰ 2025-10-11 12:30:28.280354</w:t>
      </w:r>
    </w:p>
    <w:p>
      <w:pPr>
        <w:pStyle w:val="BodyText"/>
      </w:pPr>
      <w:r>
        <w:t>Answer 707: Das Bundes-Immissionsschutzgesetz (BImSchG) ist ein deutsches Gesetz...Answer 707: Das Bundes-Immissionsschutzgesetz (BImSchG) ist ein deutsches Gesetz...Answer 707: Das Bundes-Immissionsschutzgesetz (BImSchG) ist ein deutsches Gesetz...Answer 707: Das Bundes-Immissionsschutzgesetz (BImSchG) ist ein deutsches Gesetz...Answer 707: Das Bundes-Immissionsschutzgesetz (BImSchG) ist ein deutsches Gesetz...Answer 707: Das Bundes-Immissionsschutzgesetz (BImSchG) ist ein deutsches Gesetz...Answer 707: Das Bundes-Immissionsschutzgesetz (BImSchG) ist ein deutsches Gesetz...Answer 707: Das Bundes-Immissionsschutzgesetz (BImSchG) ist ein deutsches Gesetz...Answer 707: Das Bundes-Immissionsschutzgesetz (BImSchG) ist ein deutsches Gesetz...Answer 707: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(1417)</w:t>
      </w:r>
    </w:p>
    <w:p>
      <w:pPr>
        <w:pStyle w:val="BodyText"/>
      </w:pPr>
      <w:r>
        <w:rPr>
          <w:color w:val="808080"/>
          <w:sz w:val="18"/>
        </w:rPr>
        <w:t>⏰ 2025-10-11 12:30:58.280356</w:t>
      </w:r>
    </w:p>
    <w:p>
      <w:pPr>
        <w:pStyle w:val="BodyText"/>
      </w:pPr>
      <w:r>
        <w:t>Question 708: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(1418)</w:t>
      </w:r>
    </w:p>
    <w:p>
      <w:pPr>
        <w:pStyle w:val="BodyText"/>
      </w:pPr>
      <w:r>
        <w:rPr>
          <w:color w:val="808080"/>
          <w:sz w:val="18"/>
        </w:rPr>
        <w:t>⏰ 2025-10-11 12:31:28.280359</w:t>
      </w:r>
    </w:p>
    <w:p>
      <w:pPr>
        <w:pStyle w:val="BodyText"/>
      </w:pPr>
      <w:r>
        <w:t>Answer 708: Das Bundes-Immissionsschutzgesetz (BImSchG) ist ein deutsches Gesetz...Answer 708: Das Bundes-Immissionsschutzgesetz (BImSchG) ist ein deutsches Gesetz...Answer 708: Das Bundes-Immissionsschutzgesetz (BImSchG) ist ein deutsches Gesetz...Answer 708: Das Bundes-Immissionsschutzgesetz (BImSchG) ist ein deutsches Gesetz...Answer 708: Das Bundes-Immissionsschutzgesetz (BImSchG) ist ein deutsches Gesetz...Answer 708: Das Bundes-Immissionsschutzgesetz (BImSchG) ist ein deutsches Gesetz...Answer 708: Das Bundes-Immissionsschutzgesetz (BImSchG) ist ein deutsches Gesetz...Answer 708: Das Bundes-Immissionsschutzgesetz (BImSchG) ist ein deutsches Gesetz...Answer 708: Das Bundes-Immissionsschutzgesetz (BImSchG) ist ein deutsches Gesetz...Answer 708: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(1419)</w:t>
      </w:r>
    </w:p>
    <w:p>
      <w:pPr>
        <w:pStyle w:val="BodyText"/>
      </w:pPr>
      <w:r>
        <w:rPr>
          <w:color w:val="808080"/>
          <w:sz w:val="18"/>
        </w:rPr>
        <w:t>⏰ 2025-10-11 12:31:58.280361</w:t>
      </w:r>
    </w:p>
    <w:p>
      <w:pPr>
        <w:pStyle w:val="BodyText"/>
      </w:pPr>
      <w:r>
        <w:t>Question 709: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(1420)</w:t>
      </w:r>
    </w:p>
    <w:p>
      <w:pPr>
        <w:pStyle w:val="BodyText"/>
      </w:pPr>
      <w:r>
        <w:rPr>
          <w:color w:val="808080"/>
          <w:sz w:val="18"/>
        </w:rPr>
        <w:t>⏰ 2025-10-11 12:32:28.280362</w:t>
      </w:r>
    </w:p>
    <w:p>
      <w:pPr>
        <w:pStyle w:val="BodyText"/>
      </w:pPr>
      <w:r>
        <w:t>Answer 709: Das Bundes-Immissionsschutzgesetz (BImSchG) ist ein deutsches Gesetz...Answer 709: Das Bundes-Immissionsschutzgesetz (BImSchG) ist ein deutsches Gesetz...Answer 709: Das Bundes-Immissionsschutzgesetz (BImSchG) ist ein deutsches Gesetz...Answer 709: Das Bundes-Immissionsschutzgesetz (BImSchG) ist ein deutsches Gesetz...Answer 709: Das Bundes-Immissionsschutzgesetz (BImSchG) ist ein deutsches Gesetz...Answer 709: Das Bundes-Immissionsschutzgesetz (BImSchG) ist ein deutsches Gesetz...Answer 709: Das Bundes-Immissionsschutzgesetz (BImSchG) ist ein deutsches Gesetz...Answer 709: Das Bundes-Immissionsschutzgesetz (BImSchG) ist ein deutsches Gesetz...Answer 709: Das Bundes-Immissionsschutzgesetz (BImSchG) ist ein deutsches Gesetz...Answer 709: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(1421)</w:t>
      </w:r>
    </w:p>
    <w:p>
      <w:pPr>
        <w:pStyle w:val="BodyText"/>
      </w:pPr>
      <w:r>
        <w:rPr>
          <w:color w:val="808080"/>
          <w:sz w:val="18"/>
        </w:rPr>
        <w:t>⏰ 2025-10-11 12:32:58.280367</w:t>
      </w:r>
    </w:p>
    <w:p>
      <w:pPr>
        <w:pStyle w:val="BodyText"/>
      </w:pPr>
      <w:r>
        <w:t>Question 710: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(1422)</w:t>
      </w:r>
    </w:p>
    <w:p>
      <w:pPr>
        <w:pStyle w:val="BodyText"/>
      </w:pPr>
      <w:r>
        <w:rPr>
          <w:color w:val="808080"/>
          <w:sz w:val="18"/>
        </w:rPr>
        <w:t>⏰ 2025-10-11 12:33:28.280368</w:t>
      </w:r>
    </w:p>
    <w:p>
      <w:pPr>
        <w:pStyle w:val="BodyText"/>
      </w:pPr>
      <w:r>
        <w:t>Answer 710: Das Bundes-Immissionsschutzgesetz (BImSchG) ist ein deutsches Gesetz...Answer 710: Das Bundes-Immissionsschutzgesetz (BImSchG) ist ein deutsches Gesetz...Answer 710: Das Bundes-Immissionsschutzgesetz (BImSchG) ist ein deutsches Gesetz...Answer 710: Das Bundes-Immissionsschutzgesetz (BImSchG) ist ein deutsches Gesetz...Answer 710: Das Bundes-Immissionsschutzgesetz (BImSchG) ist ein deutsches Gesetz...Answer 710: Das Bundes-Immissionsschutzgesetz (BImSchG) ist ein deutsches Gesetz...Answer 710: Das Bundes-Immissionsschutzgesetz (BImSchG) ist ein deutsches Gesetz...Answer 710: Das Bundes-Immissionsschutzgesetz (BImSchG) ist ein deutsches Gesetz...Answer 710: Das Bundes-Immissionsschutzgesetz (BImSchG) ist ein deutsches Gesetz...Answer 710: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(1423)</w:t>
      </w:r>
    </w:p>
    <w:p>
      <w:pPr>
        <w:pStyle w:val="BodyText"/>
      </w:pPr>
      <w:r>
        <w:rPr>
          <w:color w:val="808080"/>
          <w:sz w:val="18"/>
        </w:rPr>
        <w:t>⏰ 2025-10-11 12:33:58.280371</w:t>
      </w:r>
    </w:p>
    <w:p>
      <w:pPr>
        <w:pStyle w:val="BodyText"/>
      </w:pPr>
      <w:r>
        <w:t>Question 711: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(1424)</w:t>
      </w:r>
    </w:p>
    <w:p>
      <w:pPr>
        <w:pStyle w:val="BodyText"/>
      </w:pPr>
      <w:r>
        <w:rPr>
          <w:color w:val="808080"/>
          <w:sz w:val="18"/>
        </w:rPr>
        <w:t>⏰ 2025-10-11 12:34:28.280372</w:t>
      </w:r>
    </w:p>
    <w:p>
      <w:pPr>
        <w:pStyle w:val="BodyText"/>
      </w:pPr>
      <w:r>
        <w:t>Answer 711: Das Bundes-Immissionsschutzgesetz (BImSchG) ist ein deutsches Gesetz...Answer 711: Das Bundes-Immissionsschutzgesetz (BImSchG) ist ein deutsches Gesetz...Answer 711: Das Bundes-Immissionsschutzgesetz (BImSchG) ist ein deutsches Gesetz...Answer 711: Das Bundes-Immissionsschutzgesetz (BImSchG) ist ein deutsches Gesetz...Answer 711: Das Bundes-Immissionsschutzgesetz (BImSchG) ist ein deutsches Gesetz...Answer 711: Das Bundes-Immissionsschutzgesetz (BImSchG) ist ein deutsches Gesetz...Answer 711: Das Bundes-Immissionsschutzgesetz (BImSchG) ist ein deutsches Gesetz...Answer 711: Das Bundes-Immissionsschutzgesetz (BImSchG) ist ein deutsches Gesetz...Answer 711: Das Bundes-Immissionsschutzgesetz (BImSchG) ist ein deutsches Gesetz...Answer 711: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(1425)</w:t>
      </w:r>
    </w:p>
    <w:p>
      <w:pPr>
        <w:pStyle w:val="BodyText"/>
      </w:pPr>
      <w:r>
        <w:rPr>
          <w:color w:val="808080"/>
          <w:sz w:val="18"/>
        </w:rPr>
        <w:t>⏰ 2025-10-11 12:34:58.280375</w:t>
      </w:r>
    </w:p>
    <w:p>
      <w:pPr>
        <w:pStyle w:val="BodyText"/>
      </w:pPr>
      <w:r>
        <w:t>Question 712: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(1426)</w:t>
      </w:r>
    </w:p>
    <w:p>
      <w:pPr>
        <w:pStyle w:val="BodyText"/>
      </w:pPr>
      <w:r>
        <w:rPr>
          <w:color w:val="808080"/>
          <w:sz w:val="18"/>
        </w:rPr>
        <w:t>⏰ 2025-10-11 12:35:28.280376</w:t>
      </w:r>
    </w:p>
    <w:p>
      <w:pPr>
        <w:pStyle w:val="BodyText"/>
      </w:pPr>
      <w:r>
        <w:t>Answer 712: Das Bundes-Immissionsschutzgesetz (BImSchG) ist ein deutsches Gesetz...Answer 712: Das Bundes-Immissionsschutzgesetz (BImSchG) ist ein deutsches Gesetz...Answer 712: Das Bundes-Immissionsschutzgesetz (BImSchG) ist ein deutsches Gesetz...Answer 712: Das Bundes-Immissionsschutzgesetz (BImSchG) ist ein deutsches Gesetz...Answer 712: Das Bundes-Immissionsschutzgesetz (BImSchG) ist ein deutsches Gesetz...Answer 712: Das Bundes-Immissionsschutzgesetz (BImSchG) ist ein deutsches Gesetz...Answer 712: Das Bundes-Immissionsschutzgesetz (BImSchG) ist ein deutsches Gesetz...Answer 712: Das Bundes-Immissionsschutzgesetz (BImSchG) ist ein deutsches Gesetz...Answer 712: Das Bundes-Immissionsschutzgesetz (BImSchG) ist ein deutsches Gesetz...Answer 712: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(1427)</w:t>
      </w:r>
    </w:p>
    <w:p>
      <w:pPr>
        <w:pStyle w:val="BodyText"/>
      </w:pPr>
      <w:r>
        <w:rPr>
          <w:color w:val="808080"/>
          <w:sz w:val="18"/>
        </w:rPr>
        <w:t>⏰ 2025-10-11 12:35:58.280379</w:t>
      </w:r>
    </w:p>
    <w:p>
      <w:pPr>
        <w:pStyle w:val="BodyText"/>
      </w:pPr>
      <w:r>
        <w:t>Question 713: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(1428)</w:t>
      </w:r>
    </w:p>
    <w:p>
      <w:pPr>
        <w:pStyle w:val="BodyText"/>
      </w:pPr>
      <w:r>
        <w:rPr>
          <w:color w:val="808080"/>
          <w:sz w:val="18"/>
        </w:rPr>
        <w:t>⏰ 2025-10-11 12:36:28.280380</w:t>
      </w:r>
    </w:p>
    <w:p>
      <w:pPr>
        <w:pStyle w:val="BodyText"/>
      </w:pPr>
      <w:r>
        <w:t>Answer 713: Das Bundes-Immissionsschutzgesetz (BImSchG) ist ein deutsches Gesetz...Answer 713: Das Bundes-Immissionsschutzgesetz (BImSchG) ist ein deutsches Gesetz...Answer 713: Das Bundes-Immissionsschutzgesetz (BImSchG) ist ein deutsches Gesetz...Answer 713: Das Bundes-Immissionsschutzgesetz (BImSchG) ist ein deutsches Gesetz...Answer 713: Das Bundes-Immissionsschutzgesetz (BImSchG) ist ein deutsches Gesetz...Answer 713: Das Bundes-Immissionsschutzgesetz (BImSchG) ist ein deutsches Gesetz...Answer 713: Das Bundes-Immissionsschutzgesetz (BImSchG) ist ein deutsches Gesetz...Answer 713: Das Bundes-Immissionsschutzgesetz (BImSchG) ist ein deutsches Gesetz...Answer 713: Das Bundes-Immissionsschutzgesetz (BImSchG) ist ein deutsches Gesetz...Answer 713: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(1429)</w:t>
      </w:r>
    </w:p>
    <w:p>
      <w:pPr>
        <w:pStyle w:val="BodyText"/>
      </w:pPr>
      <w:r>
        <w:rPr>
          <w:color w:val="808080"/>
          <w:sz w:val="18"/>
        </w:rPr>
        <w:t>⏰ 2025-10-11 12:36:58.280383</w:t>
      </w:r>
    </w:p>
    <w:p>
      <w:pPr>
        <w:pStyle w:val="BodyText"/>
      </w:pPr>
      <w:r>
        <w:t>Question 714: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(1430)</w:t>
      </w:r>
    </w:p>
    <w:p>
      <w:pPr>
        <w:pStyle w:val="BodyText"/>
      </w:pPr>
      <w:r>
        <w:rPr>
          <w:color w:val="808080"/>
          <w:sz w:val="18"/>
        </w:rPr>
        <w:t>⏰ 2025-10-11 12:37:28.280384</w:t>
      </w:r>
    </w:p>
    <w:p>
      <w:pPr>
        <w:pStyle w:val="BodyText"/>
      </w:pPr>
      <w:r>
        <w:t>Answer 714: Das Bundes-Immissionsschutzgesetz (BImSchG) ist ein deutsches Gesetz...Answer 714: Das Bundes-Immissionsschutzgesetz (BImSchG) ist ein deutsches Gesetz...Answer 714: Das Bundes-Immissionsschutzgesetz (BImSchG) ist ein deutsches Gesetz...Answer 714: Das Bundes-Immissionsschutzgesetz (BImSchG) ist ein deutsches Gesetz...Answer 714: Das Bundes-Immissionsschutzgesetz (BImSchG) ist ein deutsches Gesetz...Answer 714: Das Bundes-Immissionsschutzgesetz (BImSchG) ist ein deutsches Gesetz...Answer 714: Das Bundes-Immissionsschutzgesetz (BImSchG) ist ein deutsches Gesetz...Answer 714: Das Bundes-Immissionsschutzgesetz (BImSchG) ist ein deutsches Gesetz...Answer 714: Das Bundes-Immissionsschutzgesetz (BImSchG) ist ein deutsches Gesetz...Answer 714: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(1431)</w:t>
      </w:r>
    </w:p>
    <w:p>
      <w:pPr>
        <w:pStyle w:val="BodyText"/>
      </w:pPr>
      <w:r>
        <w:rPr>
          <w:color w:val="808080"/>
          <w:sz w:val="18"/>
        </w:rPr>
        <w:t>⏰ 2025-10-11 12:37:58.280387</w:t>
      </w:r>
    </w:p>
    <w:p>
      <w:pPr>
        <w:pStyle w:val="BodyText"/>
      </w:pPr>
      <w:r>
        <w:t>Question 715: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(1432)</w:t>
      </w:r>
    </w:p>
    <w:p>
      <w:pPr>
        <w:pStyle w:val="BodyText"/>
      </w:pPr>
      <w:r>
        <w:rPr>
          <w:color w:val="808080"/>
          <w:sz w:val="18"/>
        </w:rPr>
        <w:t>⏰ 2025-10-11 12:38:28.280389</w:t>
      </w:r>
    </w:p>
    <w:p>
      <w:pPr>
        <w:pStyle w:val="BodyText"/>
      </w:pPr>
      <w:r>
        <w:t>Answer 715: Das Bundes-Immissionsschutzgesetz (BImSchG) ist ein deutsches Gesetz...Answer 715: Das Bundes-Immissionsschutzgesetz (BImSchG) ist ein deutsches Gesetz...Answer 715: Das Bundes-Immissionsschutzgesetz (BImSchG) ist ein deutsches Gesetz...Answer 715: Das Bundes-Immissionsschutzgesetz (BImSchG) ist ein deutsches Gesetz...Answer 715: Das Bundes-Immissionsschutzgesetz (BImSchG) ist ein deutsches Gesetz...Answer 715: Das Bundes-Immissionsschutzgesetz (BImSchG) ist ein deutsches Gesetz...Answer 715: Das Bundes-Immissionsschutzgesetz (BImSchG) ist ein deutsches Gesetz...Answer 715: Das Bundes-Immissionsschutzgesetz (BImSchG) ist ein deutsches Gesetz...Answer 715: Das Bundes-Immissionsschutzgesetz (BImSchG) ist ein deutsches Gesetz...Answer 715: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(1433)</w:t>
      </w:r>
    </w:p>
    <w:p>
      <w:pPr>
        <w:pStyle w:val="BodyText"/>
      </w:pPr>
      <w:r>
        <w:rPr>
          <w:color w:val="808080"/>
          <w:sz w:val="18"/>
        </w:rPr>
        <w:t>⏰ 2025-10-11 12:38:58.280391</w:t>
      </w:r>
    </w:p>
    <w:p>
      <w:pPr>
        <w:pStyle w:val="BodyText"/>
      </w:pPr>
      <w:r>
        <w:t>Question 716: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(1434)</w:t>
      </w:r>
    </w:p>
    <w:p>
      <w:pPr>
        <w:pStyle w:val="BodyText"/>
      </w:pPr>
      <w:r>
        <w:rPr>
          <w:color w:val="808080"/>
          <w:sz w:val="18"/>
        </w:rPr>
        <w:t>⏰ 2025-10-11 12:39:28.280393</w:t>
      </w:r>
    </w:p>
    <w:p>
      <w:pPr>
        <w:pStyle w:val="BodyText"/>
      </w:pPr>
      <w:r>
        <w:t>Answer 716: Das Bundes-Immissionsschutzgesetz (BImSchG) ist ein deutsches Gesetz...Answer 716: Das Bundes-Immissionsschutzgesetz (BImSchG) ist ein deutsches Gesetz...Answer 716: Das Bundes-Immissionsschutzgesetz (BImSchG) ist ein deutsches Gesetz...Answer 716: Das Bundes-Immissionsschutzgesetz (BImSchG) ist ein deutsches Gesetz...Answer 716: Das Bundes-Immissionsschutzgesetz (BImSchG) ist ein deutsches Gesetz...Answer 716: Das Bundes-Immissionsschutzgesetz (BImSchG) ist ein deutsches Gesetz...Answer 716: Das Bundes-Immissionsschutzgesetz (BImSchG) ist ein deutsches Gesetz...Answer 716: Das Bundes-Immissionsschutzgesetz (BImSchG) ist ein deutsches Gesetz...Answer 716: Das Bundes-Immissionsschutzgesetz (BImSchG) ist ein deutsches Gesetz...Answer 716: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(1435)</w:t>
      </w:r>
    </w:p>
    <w:p>
      <w:pPr>
        <w:pStyle w:val="BodyText"/>
      </w:pPr>
      <w:r>
        <w:rPr>
          <w:color w:val="808080"/>
          <w:sz w:val="18"/>
        </w:rPr>
        <w:t>⏰ 2025-10-11 12:39:58.280396</w:t>
      </w:r>
    </w:p>
    <w:p>
      <w:pPr>
        <w:pStyle w:val="BodyText"/>
      </w:pPr>
      <w:r>
        <w:t>Question 717: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(1436)</w:t>
      </w:r>
    </w:p>
    <w:p>
      <w:pPr>
        <w:pStyle w:val="BodyText"/>
      </w:pPr>
      <w:r>
        <w:rPr>
          <w:color w:val="808080"/>
          <w:sz w:val="18"/>
        </w:rPr>
        <w:t>⏰ 2025-10-11 12:40:28.280398</w:t>
      </w:r>
    </w:p>
    <w:p>
      <w:pPr>
        <w:pStyle w:val="BodyText"/>
      </w:pPr>
      <w:r>
        <w:t>Answer 717: Das Bundes-Immissionsschutzgesetz (BImSchG) ist ein deutsches Gesetz...Answer 717: Das Bundes-Immissionsschutzgesetz (BImSchG) ist ein deutsches Gesetz...Answer 717: Das Bundes-Immissionsschutzgesetz (BImSchG) ist ein deutsches Gesetz...Answer 717: Das Bundes-Immissionsschutzgesetz (BImSchG) ist ein deutsches Gesetz...Answer 717: Das Bundes-Immissionsschutzgesetz (BImSchG) ist ein deutsches Gesetz...Answer 717: Das Bundes-Immissionsschutzgesetz (BImSchG) ist ein deutsches Gesetz...Answer 717: Das Bundes-Immissionsschutzgesetz (BImSchG) ist ein deutsches Gesetz...Answer 717: Das Bundes-Immissionsschutzgesetz (BImSchG) ist ein deutsches Gesetz...Answer 717: Das Bundes-Immissionsschutzgesetz (BImSchG) ist ein deutsches Gesetz...Answer 717: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(1437)</w:t>
      </w:r>
    </w:p>
    <w:p>
      <w:pPr>
        <w:pStyle w:val="BodyText"/>
      </w:pPr>
      <w:r>
        <w:rPr>
          <w:color w:val="808080"/>
          <w:sz w:val="18"/>
        </w:rPr>
        <w:t>⏰ 2025-10-11 12:40:58.280400</w:t>
      </w:r>
    </w:p>
    <w:p>
      <w:pPr>
        <w:pStyle w:val="BodyText"/>
      </w:pPr>
      <w:r>
        <w:t>Question 718: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(1438)</w:t>
      </w:r>
    </w:p>
    <w:p>
      <w:pPr>
        <w:pStyle w:val="BodyText"/>
      </w:pPr>
      <w:r>
        <w:rPr>
          <w:color w:val="808080"/>
          <w:sz w:val="18"/>
        </w:rPr>
        <w:t>⏰ 2025-10-11 12:41:28.280401</w:t>
      </w:r>
    </w:p>
    <w:p>
      <w:pPr>
        <w:pStyle w:val="BodyText"/>
      </w:pPr>
      <w:r>
        <w:t>Answer 718: Das Bundes-Immissionsschutzgesetz (BImSchG) ist ein deutsches Gesetz...Answer 718: Das Bundes-Immissionsschutzgesetz (BImSchG) ist ein deutsches Gesetz...Answer 718: Das Bundes-Immissionsschutzgesetz (BImSchG) ist ein deutsches Gesetz...Answer 718: Das Bundes-Immissionsschutzgesetz (BImSchG) ist ein deutsches Gesetz...Answer 718: Das Bundes-Immissionsschutzgesetz (BImSchG) ist ein deutsches Gesetz...Answer 718: Das Bundes-Immissionsschutzgesetz (BImSchG) ist ein deutsches Gesetz...Answer 718: Das Bundes-Immissionsschutzgesetz (BImSchG) ist ein deutsches Gesetz...Answer 718: Das Bundes-Immissionsschutzgesetz (BImSchG) ist ein deutsches Gesetz...Answer 718: Das Bundes-Immissionsschutzgesetz (BImSchG) ist ein deutsches Gesetz...Answer 718: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(1439)</w:t>
      </w:r>
    </w:p>
    <w:p>
      <w:pPr>
        <w:pStyle w:val="BodyText"/>
      </w:pPr>
      <w:r>
        <w:rPr>
          <w:color w:val="808080"/>
          <w:sz w:val="18"/>
        </w:rPr>
        <w:t>⏰ 2025-10-11 12:41:58.280404</w:t>
      </w:r>
    </w:p>
    <w:p>
      <w:pPr>
        <w:pStyle w:val="BodyText"/>
      </w:pPr>
      <w:r>
        <w:t>Question 719: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(1440)</w:t>
      </w:r>
    </w:p>
    <w:p>
      <w:pPr>
        <w:pStyle w:val="BodyText"/>
      </w:pPr>
      <w:r>
        <w:rPr>
          <w:color w:val="808080"/>
          <w:sz w:val="18"/>
        </w:rPr>
        <w:t>⏰ 2025-10-11 12:42:28.280405</w:t>
      </w:r>
    </w:p>
    <w:p>
      <w:pPr>
        <w:pStyle w:val="BodyText"/>
      </w:pPr>
      <w:r>
        <w:t>Answer 719: Das Bundes-Immissionsschutzgesetz (BImSchG) ist ein deutsches Gesetz...Answer 719: Das Bundes-Immissionsschutzgesetz (BImSchG) ist ein deutsches Gesetz...Answer 719: Das Bundes-Immissionsschutzgesetz (BImSchG) ist ein deutsches Gesetz...Answer 719: Das Bundes-Immissionsschutzgesetz (BImSchG) ist ein deutsches Gesetz...Answer 719: Das Bundes-Immissionsschutzgesetz (BImSchG) ist ein deutsches Gesetz...Answer 719: Das Bundes-Immissionsschutzgesetz (BImSchG) ist ein deutsches Gesetz...Answer 719: Das Bundes-Immissionsschutzgesetz (BImSchG) ist ein deutsches Gesetz...Answer 719: Das Bundes-Immissionsschutzgesetz (BImSchG) ist ein deutsches Gesetz...Answer 719: Das Bundes-Immissionsschutzgesetz (BImSchG) ist ein deutsches Gesetz...Answer 719: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(1441)</w:t>
      </w:r>
    </w:p>
    <w:p>
      <w:pPr>
        <w:pStyle w:val="BodyText"/>
      </w:pPr>
      <w:r>
        <w:rPr>
          <w:color w:val="808080"/>
          <w:sz w:val="18"/>
        </w:rPr>
        <w:t>⏰ 2025-10-11 12:42:58.280409</w:t>
      </w:r>
    </w:p>
    <w:p>
      <w:pPr>
        <w:pStyle w:val="BodyText"/>
      </w:pPr>
      <w:r>
        <w:t>Question 720: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(1442)</w:t>
      </w:r>
    </w:p>
    <w:p>
      <w:pPr>
        <w:pStyle w:val="BodyText"/>
      </w:pPr>
      <w:r>
        <w:rPr>
          <w:color w:val="808080"/>
          <w:sz w:val="18"/>
        </w:rPr>
        <w:t>⏰ 2025-10-11 12:43:28.280410</w:t>
      </w:r>
    </w:p>
    <w:p>
      <w:pPr>
        <w:pStyle w:val="BodyText"/>
      </w:pPr>
      <w:r>
        <w:t>Answer 720: Das Bundes-Immissionsschutzgesetz (BImSchG) ist ein deutsches Gesetz...Answer 720: Das Bundes-Immissionsschutzgesetz (BImSchG) ist ein deutsches Gesetz...Answer 720: Das Bundes-Immissionsschutzgesetz (BImSchG) ist ein deutsches Gesetz...Answer 720: Das Bundes-Immissionsschutzgesetz (BImSchG) ist ein deutsches Gesetz...Answer 720: Das Bundes-Immissionsschutzgesetz (BImSchG) ist ein deutsches Gesetz...Answer 720: Das Bundes-Immissionsschutzgesetz (BImSchG) ist ein deutsches Gesetz...Answer 720: Das Bundes-Immissionsschutzgesetz (BImSchG) ist ein deutsches Gesetz...Answer 720: Das Bundes-Immissionsschutzgesetz (BImSchG) ist ein deutsches Gesetz...Answer 720: Das Bundes-Immissionsschutzgesetz (BImSchG) ist ein deutsches Gesetz...Answer 720: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(1443)</w:t>
      </w:r>
    </w:p>
    <w:p>
      <w:pPr>
        <w:pStyle w:val="BodyText"/>
      </w:pPr>
      <w:r>
        <w:rPr>
          <w:color w:val="808080"/>
          <w:sz w:val="18"/>
        </w:rPr>
        <w:t>⏰ 2025-10-11 12:43:58.280413</w:t>
      </w:r>
    </w:p>
    <w:p>
      <w:pPr>
        <w:pStyle w:val="BodyText"/>
      </w:pPr>
      <w:r>
        <w:t>Question 721: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(1444)</w:t>
      </w:r>
    </w:p>
    <w:p>
      <w:pPr>
        <w:pStyle w:val="BodyText"/>
      </w:pPr>
      <w:r>
        <w:rPr>
          <w:color w:val="808080"/>
          <w:sz w:val="18"/>
        </w:rPr>
        <w:t>⏰ 2025-10-11 12:44:28.280414</w:t>
      </w:r>
    </w:p>
    <w:p>
      <w:pPr>
        <w:pStyle w:val="BodyText"/>
      </w:pPr>
      <w:r>
        <w:t>Answer 721: Das Bundes-Immissionsschutzgesetz (BImSchG) ist ein deutsches Gesetz...Answer 721: Das Bundes-Immissionsschutzgesetz (BImSchG) ist ein deutsches Gesetz...Answer 721: Das Bundes-Immissionsschutzgesetz (BImSchG) ist ein deutsches Gesetz...Answer 721: Das Bundes-Immissionsschutzgesetz (BImSchG) ist ein deutsches Gesetz...Answer 721: Das Bundes-Immissionsschutzgesetz (BImSchG) ist ein deutsches Gesetz...Answer 721: Das Bundes-Immissionsschutzgesetz (BImSchG) ist ein deutsches Gesetz...Answer 721: Das Bundes-Immissionsschutzgesetz (BImSchG) ist ein deutsches Gesetz...Answer 721: Das Bundes-Immissionsschutzgesetz (BImSchG) ist ein deutsches Gesetz...Answer 721: Das Bundes-Immissionsschutzgesetz (BImSchG) ist ein deutsches Gesetz...Answer 721: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(1445)</w:t>
      </w:r>
    </w:p>
    <w:p>
      <w:pPr>
        <w:pStyle w:val="BodyText"/>
      </w:pPr>
      <w:r>
        <w:rPr>
          <w:color w:val="808080"/>
          <w:sz w:val="18"/>
        </w:rPr>
        <w:t>⏰ 2025-10-11 12:44:58.280417</w:t>
      </w:r>
    </w:p>
    <w:p>
      <w:pPr>
        <w:pStyle w:val="BodyText"/>
      </w:pPr>
      <w:r>
        <w:t>Question 722: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(1446)</w:t>
      </w:r>
    </w:p>
    <w:p>
      <w:pPr>
        <w:pStyle w:val="BodyText"/>
      </w:pPr>
      <w:r>
        <w:rPr>
          <w:color w:val="808080"/>
          <w:sz w:val="18"/>
        </w:rPr>
        <w:t>⏰ 2025-10-11 12:45:28.280418</w:t>
      </w:r>
    </w:p>
    <w:p>
      <w:pPr>
        <w:pStyle w:val="BodyText"/>
      </w:pPr>
      <w:r>
        <w:t>Answer 722: Das Bundes-Immissionsschutzgesetz (BImSchG) ist ein deutsches Gesetz...Answer 722: Das Bundes-Immissionsschutzgesetz (BImSchG) ist ein deutsches Gesetz...Answer 722: Das Bundes-Immissionsschutzgesetz (BImSchG) ist ein deutsches Gesetz...Answer 722: Das Bundes-Immissionsschutzgesetz (BImSchG) ist ein deutsches Gesetz...Answer 722: Das Bundes-Immissionsschutzgesetz (BImSchG) ist ein deutsches Gesetz...Answer 722: Das Bundes-Immissionsschutzgesetz (BImSchG) ist ein deutsches Gesetz...Answer 722: Das Bundes-Immissionsschutzgesetz (BImSchG) ist ein deutsches Gesetz...Answer 722: Das Bundes-Immissionsschutzgesetz (BImSchG) ist ein deutsches Gesetz...Answer 722: Das Bundes-Immissionsschutzgesetz (BImSchG) ist ein deutsches Gesetz...Answer 722: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(1447)</w:t>
      </w:r>
    </w:p>
    <w:p>
      <w:pPr>
        <w:pStyle w:val="BodyText"/>
      </w:pPr>
      <w:r>
        <w:rPr>
          <w:color w:val="808080"/>
          <w:sz w:val="18"/>
        </w:rPr>
        <w:t>⏰ 2025-10-11 12:45:58.280421</w:t>
      </w:r>
    </w:p>
    <w:p>
      <w:pPr>
        <w:pStyle w:val="BodyText"/>
      </w:pPr>
      <w:r>
        <w:t>Question 723: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(1448)</w:t>
      </w:r>
    </w:p>
    <w:p>
      <w:pPr>
        <w:pStyle w:val="BodyText"/>
      </w:pPr>
      <w:r>
        <w:rPr>
          <w:color w:val="808080"/>
          <w:sz w:val="18"/>
        </w:rPr>
        <w:t>⏰ 2025-10-11 12:46:28.280422</w:t>
      </w:r>
    </w:p>
    <w:p>
      <w:pPr>
        <w:pStyle w:val="BodyText"/>
      </w:pPr>
      <w:r>
        <w:t>Answer 723: Das Bundes-Immissionsschutzgesetz (BImSchG) ist ein deutsches Gesetz...Answer 723: Das Bundes-Immissionsschutzgesetz (BImSchG) ist ein deutsches Gesetz...Answer 723: Das Bundes-Immissionsschutzgesetz (BImSchG) ist ein deutsches Gesetz...Answer 723: Das Bundes-Immissionsschutzgesetz (BImSchG) ist ein deutsches Gesetz...Answer 723: Das Bundes-Immissionsschutzgesetz (BImSchG) ist ein deutsches Gesetz...Answer 723: Das Bundes-Immissionsschutzgesetz (BImSchG) ist ein deutsches Gesetz...Answer 723: Das Bundes-Immissionsschutzgesetz (BImSchG) ist ein deutsches Gesetz...Answer 723: Das Bundes-Immissionsschutzgesetz (BImSchG) ist ein deutsches Gesetz...Answer 723: Das Bundes-Immissionsschutzgesetz (BImSchG) ist ein deutsches Gesetz...Answer 723: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(1449)</w:t>
      </w:r>
    </w:p>
    <w:p>
      <w:pPr>
        <w:pStyle w:val="BodyText"/>
      </w:pPr>
      <w:r>
        <w:rPr>
          <w:color w:val="808080"/>
          <w:sz w:val="18"/>
        </w:rPr>
        <w:t>⏰ 2025-10-11 12:46:58.280424</w:t>
      </w:r>
    </w:p>
    <w:p>
      <w:pPr>
        <w:pStyle w:val="BodyText"/>
      </w:pPr>
      <w:r>
        <w:t>Question 724: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(1450)</w:t>
      </w:r>
    </w:p>
    <w:p>
      <w:pPr>
        <w:pStyle w:val="BodyText"/>
      </w:pPr>
      <w:r>
        <w:rPr>
          <w:color w:val="808080"/>
          <w:sz w:val="18"/>
        </w:rPr>
        <w:t>⏰ 2025-10-11 12:47:28.280427</w:t>
      </w:r>
    </w:p>
    <w:p>
      <w:pPr>
        <w:pStyle w:val="BodyText"/>
      </w:pPr>
      <w:r>
        <w:t>Answer 724: Das Bundes-Immissionsschutzgesetz (BImSchG) ist ein deutsches Gesetz...Answer 724: Das Bundes-Immissionsschutzgesetz (BImSchG) ist ein deutsches Gesetz...Answer 724: Das Bundes-Immissionsschutzgesetz (BImSchG) ist ein deutsches Gesetz...Answer 724: Das Bundes-Immissionsschutzgesetz (BImSchG) ist ein deutsches Gesetz...Answer 724: Das Bundes-Immissionsschutzgesetz (BImSchG) ist ein deutsches Gesetz...Answer 724: Das Bundes-Immissionsschutzgesetz (BImSchG) ist ein deutsches Gesetz...Answer 724: Das Bundes-Immissionsschutzgesetz (BImSchG) ist ein deutsches Gesetz...Answer 724: Das Bundes-Immissionsschutzgesetz (BImSchG) ist ein deutsches Gesetz...Answer 724: Das Bundes-Immissionsschutzgesetz (BImSchG) ist ein deutsches Gesetz...Answer 724: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(1451)</w:t>
      </w:r>
    </w:p>
    <w:p>
      <w:pPr>
        <w:pStyle w:val="BodyText"/>
      </w:pPr>
      <w:r>
        <w:rPr>
          <w:color w:val="808080"/>
          <w:sz w:val="18"/>
        </w:rPr>
        <w:t>⏰ 2025-10-11 12:47:58.280430</w:t>
      </w:r>
    </w:p>
    <w:p>
      <w:pPr>
        <w:pStyle w:val="BodyText"/>
      </w:pPr>
      <w:r>
        <w:t>Question 725: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(1452)</w:t>
      </w:r>
    </w:p>
    <w:p>
      <w:pPr>
        <w:pStyle w:val="BodyText"/>
      </w:pPr>
      <w:r>
        <w:rPr>
          <w:color w:val="808080"/>
          <w:sz w:val="18"/>
        </w:rPr>
        <w:t>⏰ 2025-10-11 12:48:28.280432</w:t>
      </w:r>
    </w:p>
    <w:p>
      <w:pPr>
        <w:pStyle w:val="BodyText"/>
      </w:pPr>
      <w:r>
        <w:t>Answer 725: Das Bundes-Immissionsschutzgesetz (BImSchG) ist ein deutsches Gesetz...Answer 725: Das Bundes-Immissionsschutzgesetz (BImSchG) ist ein deutsches Gesetz...Answer 725: Das Bundes-Immissionsschutzgesetz (BImSchG) ist ein deutsches Gesetz...Answer 725: Das Bundes-Immissionsschutzgesetz (BImSchG) ist ein deutsches Gesetz...Answer 725: Das Bundes-Immissionsschutzgesetz (BImSchG) ist ein deutsches Gesetz...Answer 725: Das Bundes-Immissionsschutzgesetz (BImSchG) ist ein deutsches Gesetz...Answer 725: Das Bundes-Immissionsschutzgesetz (BImSchG) ist ein deutsches Gesetz...Answer 725: Das Bundes-Immissionsschutzgesetz (BImSchG) ist ein deutsches Gesetz...Answer 725: Das Bundes-Immissionsschutzgesetz (BImSchG) ist ein deutsches Gesetz...Answer 725: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(1453)</w:t>
      </w:r>
    </w:p>
    <w:p>
      <w:pPr>
        <w:pStyle w:val="BodyText"/>
      </w:pPr>
      <w:r>
        <w:rPr>
          <w:color w:val="808080"/>
          <w:sz w:val="18"/>
        </w:rPr>
        <w:t>⏰ 2025-10-11 12:48:58.280435</w:t>
      </w:r>
    </w:p>
    <w:p>
      <w:pPr>
        <w:pStyle w:val="BodyText"/>
      </w:pPr>
      <w:r>
        <w:t>Question 726: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(1454)</w:t>
      </w:r>
    </w:p>
    <w:p>
      <w:pPr>
        <w:pStyle w:val="BodyText"/>
      </w:pPr>
      <w:r>
        <w:rPr>
          <w:color w:val="808080"/>
          <w:sz w:val="18"/>
        </w:rPr>
        <w:t>⏰ 2025-10-11 12:49:28.280436</w:t>
      </w:r>
    </w:p>
    <w:p>
      <w:pPr>
        <w:pStyle w:val="BodyText"/>
      </w:pPr>
      <w:r>
        <w:t>Answer 726: Das Bundes-Immissionsschutzgesetz (BImSchG) ist ein deutsches Gesetz...Answer 726: Das Bundes-Immissionsschutzgesetz (BImSchG) ist ein deutsches Gesetz...Answer 726: Das Bundes-Immissionsschutzgesetz (BImSchG) ist ein deutsches Gesetz...Answer 726: Das Bundes-Immissionsschutzgesetz (BImSchG) ist ein deutsches Gesetz...Answer 726: Das Bundes-Immissionsschutzgesetz (BImSchG) ist ein deutsches Gesetz...Answer 726: Das Bundes-Immissionsschutzgesetz (BImSchG) ist ein deutsches Gesetz...Answer 726: Das Bundes-Immissionsschutzgesetz (BImSchG) ist ein deutsches Gesetz...Answer 726: Das Bundes-Immissionsschutzgesetz (BImSchG) ist ein deutsches Gesetz...Answer 726: Das Bundes-Immissionsschutzgesetz (BImSchG) ist ein deutsches Gesetz...Answer 726: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(1455)</w:t>
      </w:r>
    </w:p>
    <w:p>
      <w:pPr>
        <w:pStyle w:val="BodyText"/>
      </w:pPr>
      <w:r>
        <w:rPr>
          <w:color w:val="808080"/>
          <w:sz w:val="18"/>
        </w:rPr>
        <w:t>⏰ 2025-10-11 12:49:58.280439</w:t>
      </w:r>
    </w:p>
    <w:p>
      <w:pPr>
        <w:pStyle w:val="BodyText"/>
      </w:pPr>
      <w:r>
        <w:t>Question 727: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(1456)</w:t>
      </w:r>
    </w:p>
    <w:p>
      <w:pPr>
        <w:pStyle w:val="BodyText"/>
      </w:pPr>
      <w:r>
        <w:rPr>
          <w:color w:val="808080"/>
          <w:sz w:val="18"/>
        </w:rPr>
        <w:t>⏰ 2025-10-11 12:50:28.280440</w:t>
      </w:r>
    </w:p>
    <w:p>
      <w:pPr>
        <w:pStyle w:val="BodyText"/>
      </w:pPr>
      <w:r>
        <w:t>Answer 727: Das Bundes-Immissionsschutzgesetz (BImSchG) ist ein deutsches Gesetz...Answer 727: Das Bundes-Immissionsschutzgesetz (BImSchG) ist ein deutsches Gesetz...Answer 727: Das Bundes-Immissionsschutzgesetz (BImSchG) ist ein deutsches Gesetz...Answer 727: Das Bundes-Immissionsschutzgesetz (BImSchG) ist ein deutsches Gesetz...Answer 727: Das Bundes-Immissionsschutzgesetz (BImSchG) ist ein deutsches Gesetz...Answer 727: Das Bundes-Immissionsschutzgesetz (BImSchG) ist ein deutsches Gesetz...Answer 727: Das Bundes-Immissionsschutzgesetz (BImSchG) ist ein deutsches Gesetz...Answer 727: Das Bundes-Immissionsschutzgesetz (BImSchG) ist ein deutsches Gesetz...Answer 727: Das Bundes-Immissionsschutzgesetz (BImSchG) ist ein deutsches Gesetz...Answer 727: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(1457)</w:t>
      </w:r>
    </w:p>
    <w:p>
      <w:pPr>
        <w:pStyle w:val="BodyText"/>
      </w:pPr>
      <w:r>
        <w:rPr>
          <w:color w:val="808080"/>
          <w:sz w:val="18"/>
        </w:rPr>
        <w:t>⏰ 2025-10-11 12:50:58.280443</w:t>
      </w:r>
    </w:p>
    <w:p>
      <w:pPr>
        <w:pStyle w:val="BodyText"/>
      </w:pPr>
      <w:r>
        <w:t>Question 728: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(1458)</w:t>
      </w:r>
    </w:p>
    <w:p>
      <w:pPr>
        <w:pStyle w:val="BodyText"/>
      </w:pPr>
      <w:r>
        <w:rPr>
          <w:color w:val="808080"/>
          <w:sz w:val="18"/>
        </w:rPr>
        <w:t>⏰ 2025-10-11 12:51:28.280444</w:t>
      </w:r>
    </w:p>
    <w:p>
      <w:pPr>
        <w:pStyle w:val="BodyText"/>
      </w:pPr>
      <w:r>
        <w:t>Answer 728: Das Bundes-Immissionsschutzgesetz (BImSchG) ist ein deutsches Gesetz...Answer 728: Das Bundes-Immissionsschutzgesetz (BImSchG) ist ein deutsches Gesetz...Answer 728: Das Bundes-Immissionsschutzgesetz (BImSchG) ist ein deutsches Gesetz...Answer 728: Das Bundes-Immissionsschutzgesetz (BImSchG) ist ein deutsches Gesetz...Answer 728: Das Bundes-Immissionsschutzgesetz (BImSchG) ist ein deutsches Gesetz...Answer 728: Das Bundes-Immissionsschutzgesetz (BImSchG) ist ein deutsches Gesetz...Answer 728: Das Bundes-Immissionsschutzgesetz (BImSchG) ist ein deutsches Gesetz...Answer 728: Das Bundes-Immissionsschutzgesetz (BImSchG) ist ein deutsches Gesetz...Answer 728: Das Bundes-Immissionsschutzgesetz (BImSchG) ist ein deutsches Gesetz...Answer 728: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(1459)</w:t>
      </w:r>
    </w:p>
    <w:p>
      <w:pPr>
        <w:pStyle w:val="BodyText"/>
      </w:pPr>
      <w:r>
        <w:rPr>
          <w:color w:val="808080"/>
          <w:sz w:val="18"/>
        </w:rPr>
        <w:t>⏰ 2025-10-11 12:51:58.280447</w:t>
      </w:r>
    </w:p>
    <w:p>
      <w:pPr>
        <w:pStyle w:val="BodyText"/>
      </w:pPr>
      <w:r>
        <w:t>Question 729: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(1460)</w:t>
      </w:r>
    </w:p>
    <w:p>
      <w:pPr>
        <w:pStyle w:val="BodyText"/>
      </w:pPr>
      <w:r>
        <w:rPr>
          <w:color w:val="808080"/>
          <w:sz w:val="18"/>
        </w:rPr>
        <w:t>⏰ 2025-10-11 12:52:28.280448</w:t>
      </w:r>
    </w:p>
    <w:p>
      <w:pPr>
        <w:pStyle w:val="BodyText"/>
      </w:pPr>
      <w:r>
        <w:t>Answer 729: Das Bundes-Immissionsschutzgesetz (BImSchG) ist ein deutsches Gesetz...Answer 729: Das Bundes-Immissionsschutzgesetz (BImSchG) ist ein deutsches Gesetz...Answer 729: Das Bundes-Immissionsschutzgesetz (BImSchG) ist ein deutsches Gesetz...Answer 729: Das Bundes-Immissionsschutzgesetz (BImSchG) ist ein deutsches Gesetz...Answer 729: Das Bundes-Immissionsschutzgesetz (BImSchG) ist ein deutsches Gesetz...Answer 729: Das Bundes-Immissionsschutzgesetz (BImSchG) ist ein deutsches Gesetz...Answer 729: Das Bundes-Immissionsschutzgesetz (BImSchG) ist ein deutsches Gesetz...Answer 729: Das Bundes-Immissionsschutzgesetz (BImSchG) ist ein deutsches Gesetz...Answer 729: Das Bundes-Immissionsschutzgesetz (BImSchG) ist ein deutsches Gesetz...Answer 729: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(1461)</w:t>
      </w:r>
    </w:p>
    <w:p>
      <w:pPr>
        <w:pStyle w:val="BodyText"/>
      </w:pPr>
      <w:r>
        <w:rPr>
          <w:color w:val="808080"/>
          <w:sz w:val="18"/>
        </w:rPr>
        <w:t>⏰ 2025-10-11 12:52:58.280452</w:t>
      </w:r>
    </w:p>
    <w:p>
      <w:pPr>
        <w:pStyle w:val="BodyText"/>
      </w:pPr>
      <w:r>
        <w:t>Question 730: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(1462)</w:t>
      </w:r>
    </w:p>
    <w:p>
      <w:pPr>
        <w:pStyle w:val="BodyText"/>
      </w:pPr>
      <w:r>
        <w:rPr>
          <w:color w:val="808080"/>
          <w:sz w:val="18"/>
        </w:rPr>
        <w:t>⏰ 2025-10-11 12:53:28.280454</w:t>
      </w:r>
    </w:p>
    <w:p>
      <w:pPr>
        <w:pStyle w:val="BodyText"/>
      </w:pPr>
      <w:r>
        <w:t>Answer 730: Das Bundes-Immissionsschutzgesetz (BImSchG) ist ein deutsches Gesetz...Answer 730: Das Bundes-Immissionsschutzgesetz (BImSchG) ist ein deutsches Gesetz...Answer 730: Das Bundes-Immissionsschutzgesetz (BImSchG) ist ein deutsches Gesetz...Answer 730: Das Bundes-Immissionsschutzgesetz (BImSchG) ist ein deutsches Gesetz...Answer 730: Das Bundes-Immissionsschutzgesetz (BImSchG) ist ein deutsches Gesetz...Answer 730: Das Bundes-Immissionsschutzgesetz (BImSchG) ist ein deutsches Gesetz...Answer 730: Das Bundes-Immissionsschutzgesetz (BImSchG) ist ein deutsches Gesetz...Answer 730: Das Bundes-Immissionsschutzgesetz (BImSchG) ist ein deutsches Gesetz...Answer 730: Das Bundes-Immissionsschutzgesetz (BImSchG) ist ein deutsches Gesetz...Answer 730: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(1463)</w:t>
      </w:r>
    </w:p>
    <w:p>
      <w:pPr>
        <w:pStyle w:val="BodyText"/>
      </w:pPr>
      <w:r>
        <w:rPr>
          <w:color w:val="808080"/>
          <w:sz w:val="18"/>
        </w:rPr>
        <w:t>⏰ 2025-10-11 12:53:58.280457</w:t>
      </w:r>
    </w:p>
    <w:p>
      <w:pPr>
        <w:pStyle w:val="BodyText"/>
      </w:pPr>
      <w:r>
        <w:t>Question 731: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(1464)</w:t>
      </w:r>
    </w:p>
    <w:p>
      <w:pPr>
        <w:pStyle w:val="BodyText"/>
      </w:pPr>
      <w:r>
        <w:rPr>
          <w:color w:val="808080"/>
          <w:sz w:val="18"/>
        </w:rPr>
        <w:t>⏰ 2025-10-11 12:54:28.280458</w:t>
      </w:r>
    </w:p>
    <w:p>
      <w:pPr>
        <w:pStyle w:val="BodyText"/>
      </w:pPr>
      <w:r>
        <w:t>Answer 731: Das Bundes-Immissionsschutzgesetz (BImSchG) ist ein deutsches Gesetz...Answer 731: Das Bundes-Immissionsschutzgesetz (BImSchG) ist ein deutsches Gesetz...Answer 731: Das Bundes-Immissionsschutzgesetz (BImSchG) ist ein deutsches Gesetz...Answer 731: Das Bundes-Immissionsschutzgesetz (BImSchG) ist ein deutsches Gesetz...Answer 731: Das Bundes-Immissionsschutzgesetz (BImSchG) ist ein deutsches Gesetz...Answer 731: Das Bundes-Immissionsschutzgesetz (BImSchG) ist ein deutsches Gesetz...Answer 731: Das Bundes-Immissionsschutzgesetz (BImSchG) ist ein deutsches Gesetz...Answer 731: Das Bundes-Immissionsschutzgesetz (BImSchG) ist ein deutsches Gesetz...Answer 731: Das Bundes-Immissionsschutzgesetz (BImSchG) ist ein deutsches Gesetz...Answer 731: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(1465)</w:t>
      </w:r>
    </w:p>
    <w:p>
      <w:pPr>
        <w:pStyle w:val="BodyText"/>
      </w:pPr>
      <w:r>
        <w:rPr>
          <w:color w:val="808080"/>
          <w:sz w:val="18"/>
        </w:rPr>
        <w:t>⏰ 2025-10-11 12:54:58.280461</w:t>
      </w:r>
    </w:p>
    <w:p>
      <w:pPr>
        <w:pStyle w:val="BodyText"/>
      </w:pPr>
      <w:r>
        <w:t>Question 732: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(1466)</w:t>
      </w:r>
    </w:p>
    <w:p>
      <w:pPr>
        <w:pStyle w:val="BodyText"/>
      </w:pPr>
      <w:r>
        <w:rPr>
          <w:color w:val="808080"/>
          <w:sz w:val="18"/>
        </w:rPr>
        <w:t>⏰ 2025-10-11 12:55:28.280463</w:t>
      </w:r>
    </w:p>
    <w:p>
      <w:pPr>
        <w:pStyle w:val="BodyText"/>
      </w:pPr>
      <w:r>
        <w:t>Answer 732: Das Bundes-Immissionsschutzgesetz (BImSchG) ist ein deutsches Gesetz...Answer 732: Das Bundes-Immissionsschutzgesetz (BImSchG) ist ein deutsches Gesetz...Answer 732: Das Bundes-Immissionsschutzgesetz (BImSchG) ist ein deutsches Gesetz...Answer 732: Das Bundes-Immissionsschutzgesetz (BImSchG) ist ein deutsches Gesetz...Answer 732: Das Bundes-Immissionsschutzgesetz (BImSchG) ist ein deutsches Gesetz...Answer 732: Das Bundes-Immissionsschutzgesetz (BImSchG) ist ein deutsches Gesetz...Answer 732: Das Bundes-Immissionsschutzgesetz (BImSchG) ist ein deutsches Gesetz...Answer 732: Das Bundes-Immissionsschutzgesetz (BImSchG) ist ein deutsches Gesetz...Answer 732: Das Bundes-Immissionsschutzgesetz (BImSchG) ist ein deutsches Gesetz...Answer 732: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(1467)</w:t>
      </w:r>
    </w:p>
    <w:p>
      <w:pPr>
        <w:pStyle w:val="BodyText"/>
      </w:pPr>
      <w:r>
        <w:rPr>
          <w:color w:val="808080"/>
          <w:sz w:val="18"/>
        </w:rPr>
        <w:t>⏰ 2025-10-11 12:55:58.280465</w:t>
      </w:r>
    </w:p>
    <w:p>
      <w:pPr>
        <w:pStyle w:val="BodyText"/>
      </w:pPr>
      <w:r>
        <w:t>Question 733: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(1468)</w:t>
      </w:r>
    </w:p>
    <w:p>
      <w:pPr>
        <w:pStyle w:val="BodyText"/>
      </w:pPr>
      <w:r>
        <w:rPr>
          <w:color w:val="808080"/>
          <w:sz w:val="18"/>
        </w:rPr>
        <w:t>⏰ 2025-10-11 12:56:28.280467</w:t>
      </w:r>
    </w:p>
    <w:p>
      <w:pPr>
        <w:pStyle w:val="BodyText"/>
      </w:pPr>
      <w:r>
        <w:t>Answer 733: Das Bundes-Immissionsschutzgesetz (BImSchG) ist ein deutsches Gesetz...Answer 733: Das Bundes-Immissionsschutzgesetz (BImSchG) ist ein deutsches Gesetz...Answer 733: Das Bundes-Immissionsschutzgesetz (BImSchG) ist ein deutsches Gesetz...Answer 733: Das Bundes-Immissionsschutzgesetz (BImSchG) ist ein deutsches Gesetz...Answer 733: Das Bundes-Immissionsschutzgesetz (BImSchG) ist ein deutsches Gesetz...Answer 733: Das Bundes-Immissionsschutzgesetz (BImSchG) ist ein deutsches Gesetz...Answer 733: Das Bundes-Immissionsschutzgesetz (BImSchG) ist ein deutsches Gesetz...Answer 733: Das Bundes-Immissionsschutzgesetz (BImSchG) ist ein deutsches Gesetz...Answer 733: Das Bundes-Immissionsschutzgesetz (BImSchG) ist ein deutsches Gesetz...Answer 733: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(1469)</w:t>
      </w:r>
    </w:p>
    <w:p>
      <w:pPr>
        <w:pStyle w:val="BodyText"/>
      </w:pPr>
      <w:r>
        <w:rPr>
          <w:color w:val="808080"/>
          <w:sz w:val="18"/>
        </w:rPr>
        <w:t>⏰ 2025-10-11 12:56:58.280469</w:t>
      </w:r>
    </w:p>
    <w:p>
      <w:pPr>
        <w:pStyle w:val="BodyText"/>
      </w:pPr>
      <w:r>
        <w:t>Question 734: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(1470)</w:t>
      </w:r>
    </w:p>
    <w:p>
      <w:pPr>
        <w:pStyle w:val="BodyText"/>
      </w:pPr>
      <w:r>
        <w:rPr>
          <w:color w:val="808080"/>
          <w:sz w:val="18"/>
        </w:rPr>
        <w:t>⏰ 2025-10-11 12:57:28.280470</w:t>
      </w:r>
    </w:p>
    <w:p>
      <w:pPr>
        <w:pStyle w:val="BodyText"/>
      </w:pPr>
      <w:r>
        <w:t>Answer 734: Das Bundes-Immissionsschutzgesetz (BImSchG) ist ein deutsches Gesetz...Answer 734: Das Bundes-Immissionsschutzgesetz (BImSchG) ist ein deutsches Gesetz...Answer 734: Das Bundes-Immissionsschutzgesetz (BImSchG) ist ein deutsches Gesetz...Answer 734: Das Bundes-Immissionsschutzgesetz (BImSchG) ist ein deutsches Gesetz...Answer 734: Das Bundes-Immissionsschutzgesetz (BImSchG) ist ein deutsches Gesetz...Answer 734: Das Bundes-Immissionsschutzgesetz (BImSchG) ist ein deutsches Gesetz...Answer 734: Das Bundes-Immissionsschutzgesetz (BImSchG) ist ein deutsches Gesetz...Answer 734: Das Bundes-Immissionsschutzgesetz (BImSchG) ist ein deutsches Gesetz...Answer 734: Das Bundes-Immissionsschutzgesetz (BImSchG) ist ein deutsches Gesetz...Answer 734: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(1471)</w:t>
      </w:r>
    </w:p>
    <w:p>
      <w:pPr>
        <w:pStyle w:val="BodyText"/>
      </w:pPr>
      <w:r>
        <w:rPr>
          <w:color w:val="808080"/>
          <w:sz w:val="18"/>
        </w:rPr>
        <w:t>⏰ 2025-10-11 12:57:58.280474</w:t>
      </w:r>
    </w:p>
    <w:p>
      <w:pPr>
        <w:pStyle w:val="BodyText"/>
      </w:pPr>
      <w:r>
        <w:t>Question 735: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(1472)</w:t>
      </w:r>
    </w:p>
    <w:p>
      <w:pPr>
        <w:pStyle w:val="BodyText"/>
      </w:pPr>
      <w:r>
        <w:rPr>
          <w:color w:val="808080"/>
          <w:sz w:val="18"/>
        </w:rPr>
        <w:t>⏰ 2025-10-11 12:58:28.280475</w:t>
      </w:r>
    </w:p>
    <w:p>
      <w:pPr>
        <w:pStyle w:val="BodyText"/>
      </w:pPr>
      <w:r>
        <w:t>Answer 735: Das Bundes-Immissionsschutzgesetz (BImSchG) ist ein deutsches Gesetz...Answer 735: Das Bundes-Immissionsschutzgesetz (BImSchG) ist ein deutsches Gesetz...Answer 735: Das Bundes-Immissionsschutzgesetz (BImSchG) ist ein deutsches Gesetz...Answer 735: Das Bundes-Immissionsschutzgesetz (BImSchG) ist ein deutsches Gesetz...Answer 735: Das Bundes-Immissionsschutzgesetz (BImSchG) ist ein deutsches Gesetz...Answer 735: Das Bundes-Immissionsschutzgesetz (BImSchG) ist ein deutsches Gesetz...Answer 735: Das Bundes-Immissionsschutzgesetz (BImSchG) ist ein deutsches Gesetz...Answer 735: Das Bundes-Immissionsschutzgesetz (BImSchG) ist ein deutsches Gesetz...Answer 735: Das Bundes-Immissionsschutzgesetz (BImSchG) ist ein deutsches Gesetz...Answer 735: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(1473)</w:t>
      </w:r>
    </w:p>
    <w:p>
      <w:pPr>
        <w:pStyle w:val="BodyText"/>
      </w:pPr>
      <w:r>
        <w:rPr>
          <w:color w:val="808080"/>
          <w:sz w:val="18"/>
        </w:rPr>
        <w:t>⏰ 2025-10-11 12:58:58.280478</w:t>
      </w:r>
    </w:p>
    <w:p>
      <w:pPr>
        <w:pStyle w:val="BodyText"/>
      </w:pPr>
      <w:r>
        <w:t>Question 736: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(1474)</w:t>
      </w:r>
    </w:p>
    <w:p>
      <w:pPr>
        <w:pStyle w:val="BodyText"/>
      </w:pPr>
      <w:r>
        <w:rPr>
          <w:color w:val="808080"/>
          <w:sz w:val="18"/>
        </w:rPr>
        <w:t>⏰ 2025-10-11 12:59:28.280480</w:t>
      </w:r>
    </w:p>
    <w:p>
      <w:pPr>
        <w:pStyle w:val="BodyText"/>
      </w:pPr>
      <w:r>
        <w:t>Answer 736: Das Bundes-Immissionsschutzgesetz (BImSchG) ist ein deutsches Gesetz...Answer 736: Das Bundes-Immissionsschutzgesetz (BImSchG) ist ein deutsches Gesetz...Answer 736: Das Bundes-Immissionsschutzgesetz (BImSchG) ist ein deutsches Gesetz...Answer 736: Das Bundes-Immissionsschutzgesetz (BImSchG) ist ein deutsches Gesetz...Answer 736: Das Bundes-Immissionsschutzgesetz (BImSchG) ist ein deutsches Gesetz...Answer 736: Das Bundes-Immissionsschutzgesetz (BImSchG) ist ein deutsches Gesetz...Answer 736: Das Bundes-Immissionsschutzgesetz (BImSchG) ist ein deutsches Gesetz...Answer 736: Das Bundes-Immissionsschutzgesetz (BImSchG) ist ein deutsches Gesetz...Answer 736: Das Bundes-Immissionsschutzgesetz (BImSchG) ist ein deutsches Gesetz...Answer 736: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(1475)</w:t>
      </w:r>
    </w:p>
    <w:p>
      <w:pPr>
        <w:pStyle w:val="BodyText"/>
      </w:pPr>
      <w:r>
        <w:rPr>
          <w:color w:val="808080"/>
          <w:sz w:val="18"/>
        </w:rPr>
        <w:t>⏰ 2025-10-11 12:59:58.280483</w:t>
      </w:r>
    </w:p>
    <w:p>
      <w:pPr>
        <w:pStyle w:val="BodyText"/>
      </w:pPr>
      <w:r>
        <w:t>Question 737: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(1476)</w:t>
      </w:r>
    </w:p>
    <w:p>
      <w:pPr>
        <w:pStyle w:val="BodyText"/>
      </w:pPr>
      <w:r>
        <w:rPr>
          <w:color w:val="808080"/>
          <w:sz w:val="18"/>
        </w:rPr>
        <w:t>⏰ 2025-10-11 13:00:28.280484</w:t>
      </w:r>
    </w:p>
    <w:p>
      <w:pPr>
        <w:pStyle w:val="BodyText"/>
      </w:pPr>
      <w:r>
        <w:t>Answer 737: Das Bundes-Immissionsschutzgesetz (BImSchG) ist ein deutsches Gesetz...Answer 737: Das Bundes-Immissionsschutzgesetz (BImSchG) ist ein deutsches Gesetz...Answer 737: Das Bundes-Immissionsschutzgesetz (BImSchG) ist ein deutsches Gesetz...Answer 737: Das Bundes-Immissionsschutzgesetz (BImSchG) ist ein deutsches Gesetz...Answer 737: Das Bundes-Immissionsschutzgesetz (BImSchG) ist ein deutsches Gesetz...Answer 737: Das Bundes-Immissionsschutzgesetz (BImSchG) ist ein deutsches Gesetz...Answer 737: Das Bundes-Immissionsschutzgesetz (BImSchG) ist ein deutsches Gesetz...Answer 737: Das Bundes-Immissionsschutzgesetz (BImSchG) ist ein deutsches Gesetz...Answer 737: Das Bundes-Immissionsschutzgesetz (BImSchG) ist ein deutsches Gesetz...Answer 737: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(1477)</w:t>
      </w:r>
    </w:p>
    <w:p>
      <w:pPr>
        <w:pStyle w:val="BodyText"/>
      </w:pPr>
      <w:r>
        <w:rPr>
          <w:color w:val="808080"/>
          <w:sz w:val="18"/>
        </w:rPr>
        <w:t>⏰ 2025-10-11 13:00:58.280487</w:t>
      </w:r>
    </w:p>
    <w:p>
      <w:pPr>
        <w:pStyle w:val="BodyText"/>
      </w:pPr>
      <w:r>
        <w:t>Question 738: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(1478)</w:t>
      </w:r>
    </w:p>
    <w:p>
      <w:pPr>
        <w:pStyle w:val="BodyText"/>
      </w:pPr>
      <w:r>
        <w:rPr>
          <w:color w:val="808080"/>
          <w:sz w:val="18"/>
        </w:rPr>
        <w:t>⏰ 2025-10-11 13:01:28.280488</w:t>
      </w:r>
    </w:p>
    <w:p>
      <w:pPr>
        <w:pStyle w:val="BodyText"/>
      </w:pPr>
      <w:r>
        <w:t>Answer 738: Das Bundes-Immissionsschutzgesetz (BImSchG) ist ein deutsches Gesetz...Answer 738: Das Bundes-Immissionsschutzgesetz (BImSchG) ist ein deutsches Gesetz...Answer 738: Das Bundes-Immissionsschutzgesetz (BImSchG) ist ein deutsches Gesetz...Answer 738: Das Bundes-Immissionsschutzgesetz (BImSchG) ist ein deutsches Gesetz...Answer 738: Das Bundes-Immissionsschutzgesetz (BImSchG) ist ein deutsches Gesetz...Answer 738: Das Bundes-Immissionsschutzgesetz (BImSchG) ist ein deutsches Gesetz...Answer 738: Das Bundes-Immissionsschutzgesetz (BImSchG) ist ein deutsches Gesetz...Answer 738: Das Bundes-Immissionsschutzgesetz (BImSchG) ist ein deutsches Gesetz...Answer 738: Das Bundes-Immissionsschutzgesetz (BImSchG) ist ein deutsches Gesetz...Answer 738: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(1479)</w:t>
      </w:r>
    </w:p>
    <w:p>
      <w:pPr>
        <w:pStyle w:val="BodyText"/>
      </w:pPr>
      <w:r>
        <w:rPr>
          <w:color w:val="808080"/>
          <w:sz w:val="18"/>
        </w:rPr>
        <w:t>⏰ 2025-10-11 13:01:58.280491</w:t>
      </w:r>
    </w:p>
    <w:p>
      <w:pPr>
        <w:pStyle w:val="BodyText"/>
      </w:pPr>
      <w:r>
        <w:t>Question 739: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(1480)</w:t>
      </w:r>
    </w:p>
    <w:p>
      <w:pPr>
        <w:pStyle w:val="BodyText"/>
      </w:pPr>
      <w:r>
        <w:rPr>
          <w:color w:val="808080"/>
          <w:sz w:val="18"/>
        </w:rPr>
        <w:t>⏰ 2025-10-11 13:02:28.280492</w:t>
      </w:r>
    </w:p>
    <w:p>
      <w:pPr>
        <w:pStyle w:val="BodyText"/>
      </w:pPr>
      <w:r>
        <w:t>Answer 739: Das Bundes-Immissionsschutzgesetz (BImSchG) ist ein deutsches Gesetz...Answer 739: Das Bundes-Immissionsschutzgesetz (BImSchG) ist ein deutsches Gesetz...Answer 739: Das Bundes-Immissionsschutzgesetz (BImSchG) ist ein deutsches Gesetz...Answer 739: Das Bundes-Immissionsschutzgesetz (BImSchG) ist ein deutsches Gesetz...Answer 739: Das Bundes-Immissionsschutzgesetz (BImSchG) ist ein deutsches Gesetz...Answer 739: Das Bundes-Immissionsschutzgesetz (BImSchG) ist ein deutsches Gesetz...Answer 739: Das Bundes-Immissionsschutzgesetz (BImSchG) ist ein deutsches Gesetz...Answer 739: Das Bundes-Immissionsschutzgesetz (BImSchG) ist ein deutsches Gesetz...Answer 739: Das Bundes-Immissionsschutzgesetz (BImSchG) ist ein deutsches Gesetz...Answer 739: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(1481)</w:t>
      </w:r>
    </w:p>
    <w:p>
      <w:pPr>
        <w:pStyle w:val="BodyText"/>
      </w:pPr>
      <w:r>
        <w:rPr>
          <w:color w:val="808080"/>
          <w:sz w:val="18"/>
        </w:rPr>
        <w:t>⏰ 2025-10-11 13:02:58.280496</w:t>
      </w:r>
    </w:p>
    <w:p>
      <w:pPr>
        <w:pStyle w:val="BodyText"/>
      </w:pPr>
      <w:r>
        <w:t>Question 740: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(1482)</w:t>
      </w:r>
    </w:p>
    <w:p>
      <w:pPr>
        <w:pStyle w:val="BodyText"/>
      </w:pPr>
      <w:r>
        <w:rPr>
          <w:color w:val="808080"/>
          <w:sz w:val="18"/>
        </w:rPr>
        <w:t>⏰ 2025-10-11 13:03:28.280497</w:t>
      </w:r>
    </w:p>
    <w:p>
      <w:pPr>
        <w:pStyle w:val="BodyText"/>
      </w:pPr>
      <w:r>
        <w:t>Answer 740: Das Bundes-Immissionsschutzgesetz (BImSchG) ist ein deutsches Gesetz...Answer 740: Das Bundes-Immissionsschutzgesetz (BImSchG) ist ein deutsches Gesetz...Answer 740: Das Bundes-Immissionsschutzgesetz (BImSchG) ist ein deutsches Gesetz...Answer 740: Das Bundes-Immissionsschutzgesetz (BImSchG) ist ein deutsches Gesetz...Answer 740: Das Bundes-Immissionsschutzgesetz (BImSchG) ist ein deutsches Gesetz...Answer 740: Das Bundes-Immissionsschutzgesetz (BImSchG) ist ein deutsches Gesetz...Answer 740: Das Bundes-Immissionsschutzgesetz (BImSchG) ist ein deutsches Gesetz...Answer 740: Das Bundes-Immissionsschutzgesetz (BImSchG) ist ein deutsches Gesetz...Answer 740: Das Bundes-Immissionsschutzgesetz (BImSchG) ist ein deutsches Gesetz...Answer 740: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(1483)</w:t>
      </w:r>
    </w:p>
    <w:p>
      <w:pPr>
        <w:pStyle w:val="BodyText"/>
      </w:pPr>
      <w:r>
        <w:rPr>
          <w:color w:val="808080"/>
          <w:sz w:val="18"/>
        </w:rPr>
        <w:t>⏰ 2025-10-11 13:03:58.280501</w:t>
      </w:r>
    </w:p>
    <w:p>
      <w:pPr>
        <w:pStyle w:val="BodyText"/>
      </w:pPr>
      <w:r>
        <w:t>Question 741: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(1484)</w:t>
      </w:r>
    </w:p>
    <w:p>
      <w:pPr>
        <w:pStyle w:val="BodyText"/>
      </w:pPr>
      <w:r>
        <w:rPr>
          <w:color w:val="808080"/>
          <w:sz w:val="18"/>
        </w:rPr>
        <w:t>⏰ 2025-10-11 13:04:28.280502</w:t>
      </w:r>
    </w:p>
    <w:p>
      <w:pPr>
        <w:pStyle w:val="BodyText"/>
      </w:pPr>
      <w:r>
        <w:t>Answer 741: Das Bundes-Immissionsschutzgesetz (BImSchG) ist ein deutsches Gesetz...Answer 741: Das Bundes-Immissionsschutzgesetz (BImSchG) ist ein deutsches Gesetz...Answer 741: Das Bundes-Immissionsschutzgesetz (BImSchG) ist ein deutsches Gesetz...Answer 741: Das Bundes-Immissionsschutzgesetz (BImSchG) ist ein deutsches Gesetz...Answer 741: Das Bundes-Immissionsschutzgesetz (BImSchG) ist ein deutsches Gesetz...Answer 741: Das Bundes-Immissionsschutzgesetz (BImSchG) ist ein deutsches Gesetz...Answer 741: Das Bundes-Immissionsschutzgesetz (BImSchG) ist ein deutsches Gesetz...Answer 741: Das Bundes-Immissionsschutzgesetz (BImSchG) ist ein deutsches Gesetz...Answer 741: Das Bundes-Immissionsschutzgesetz (BImSchG) ist ein deutsches Gesetz...Answer 741: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(1485)</w:t>
      </w:r>
    </w:p>
    <w:p>
      <w:pPr>
        <w:pStyle w:val="BodyText"/>
      </w:pPr>
      <w:r>
        <w:rPr>
          <w:color w:val="808080"/>
          <w:sz w:val="18"/>
        </w:rPr>
        <w:t>⏰ 2025-10-11 13:04:58.280505</w:t>
      </w:r>
    </w:p>
    <w:p>
      <w:pPr>
        <w:pStyle w:val="BodyText"/>
      </w:pPr>
      <w:r>
        <w:t>Question 742: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(1486)</w:t>
      </w:r>
    </w:p>
    <w:p>
      <w:pPr>
        <w:pStyle w:val="BodyText"/>
      </w:pPr>
      <w:r>
        <w:rPr>
          <w:color w:val="808080"/>
          <w:sz w:val="18"/>
        </w:rPr>
        <w:t>⏰ 2025-10-11 13:05:28.280507</w:t>
      </w:r>
    </w:p>
    <w:p>
      <w:pPr>
        <w:pStyle w:val="BodyText"/>
      </w:pPr>
      <w:r>
        <w:t>Answer 742: Das Bundes-Immissionsschutzgesetz (BImSchG) ist ein deutsches Gesetz...Answer 742: Das Bundes-Immissionsschutzgesetz (BImSchG) ist ein deutsches Gesetz...Answer 742: Das Bundes-Immissionsschutzgesetz (BImSchG) ist ein deutsches Gesetz...Answer 742: Das Bundes-Immissionsschutzgesetz (BImSchG) ist ein deutsches Gesetz...Answer 742: Das Bundes-Immissionsschutzgesetz (BImSchG) ist ein deutsches Gesetz...Answer 742: Das Bundes-Immissionsschutzgesetz (BImSchG) ist ein deutsches Gesetz...Answer 742: Das Bundes-Immissionsschutzgesetz (BImSchG) ist ein deutsches Gesetz...Answer 742: Das Bundes-Immissionsschutzgesetz (BImSchG) ist ein deutsches Gesetz...Answer 742: Das Bundes-Immissionsschutzgesetz (BImSchG) ist ein deutsches Gesetz...Answer 742: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(1487)</w:t>
      </w:r>
    </w:p>
    <w:p>
      <w:pPr>
        <w:pStyle w:val="BodyText"/>
      </w:pPr>
      <w:r>
        <w:rPr>
          <w:color w:val="808080"/>
          <w:sz w:val="18"/>
        </w:rPr>
        <w:t>⏰ 2025-10-11 13:05:58.280509</w:t>
      </w:r>
    </w:p>
    <w:p>
      <w:pPr>
        <w:pStyle w:val="BodyText"/>
      </w:pPr>
      <w:r>
        <w:t>Question 743: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(1488)</w:t>
      </w:r>
    </w:p>
    <w:p>
      <w:pPr>
        <w:pStyle w:val="BodyText"/>
      </w:pPr>
      <w:r>
        <w:rPr>
          <w:color w:val="808080"/>
          <w:sz w:val="18"/>
        </w:rPr>
        <w:t>⏰ 2025-10-11 13:06:28.280511</w:t>
      </w:r>
    </w:p>
    <w:p>
      <w:pPr>
        <w:pStyle w:val="BodyText"/>
      </w:pPr>
      <w:r>
        <w:t>Answer 743: Das Bundes-Immissionsschutzgesetz (BImSchG) ist ein deutsches Gesetz...Answer 743: Das Bundes-Immissionsschutzgesetz (BImSchG) ist ein deutsches Gesetz...Answer 743: Das Bundes-Immissionsschutzgesetz (BImSchG) ist ein deutsches Gesetz...Answer 743: Das Bundes-Immissionsschutzgesetz (BImSchG) ist ein deutsches Gesetz...Answer 743: Das Bundes-Immissionsschutzgesetz (BImSchG) ist ein deutsches Gesetz...Answer 743: Das Bundes-Immissionsschutzgesetz (BImSchG) ist ein deutsches Gesetz...Answer 743: Das Bundes-Immissionsschutzgesetz (BImSchG) ist ein deutsches Gesetz...Answer 743: Das Bundes-Immissionsschutzgesetz (BImSchG) ist ein deutsches Gesetz...Answer 743: Das Bundes-Immissionsschutzgesetz (BImSchG) ist ein deutsches Gesetz...Answer 743: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(1489)</w:t>
      </w:r>
    </w:p>
    <w:p>
      <w:pPr>
        <w:pStyle w:val="BodyText"/>
      </w:pPr>
      <w:r>
        <w:rPr>
          <w:color w:val="808080"/>
          <w:sz w:val="18"/>
        </w:rPr>
        <w:t>⏰ 2025-10-11 13:06:58.280513</w:t>
      </w:r>
    </w:p>
    <w:p>
      <w:pPr>
        <w:pStyle w:val="BodyText"/>
      </w:pPr>
      <w:r>
        <w:t>Question 744: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(1490)</w:t>
      </w:r>
    </w:p>
    <w:p>
      <w:pPr>
        <w:pStyle w:val="BodyText"/>
      </w:pPr>
      <w:r>
        <w:rPr>
          <w:color w:val="808080"/>
          <w:sz w:val="18"/>
        </w:rPr>
        <w:t>⏰ 2025-10-11 13:07:28.280515</w:t>
      </w:r>
    </w:p>
    <w:p>
      <w:pPr>
        <w:pStyle w:val="BodyText"/>
      </w:pPr>
      <w:r>
        <w:t>Answer 744: Das Bundes-Immissionsschutzgesetz (BImSchG) ist ein deutsches Gesetz...Answer 744: Das Bundes-Immissionsschutzgesetz (BImSchG) ist ein deutsches Gesetz...Answer 744: Das Bundes-Immissionsschutzgesetz (BImSchG) ist ein deutsches Gesetz...Answer 744: Das Bundes-Immissionsschutzgesetz (BImSchG) ist ein deutsches Gesetz...Answer 744: Das Bundes-Immissionsschutzgesetz (BImSchG) ist ein deutsches Gesetz...Answer 744: Das Bundes-Immissionsschutzgesetz (BImSchG) ist ein deutsches Gesetz...Answer 744: Das Bundes-Immissionsschutzgesetz (BImSchG) ist ein deutsches Gesetz...Answer 744: Das Bundes-Immissionsschutzgesetz (BImSchG) ist ein deutsches Gesetz...Answer 744: Das Bundes-Immissionsschutzgesetz (BImSchG) ist ein deutsches Gesetz...Answer 744: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(1491)</w:t>
      </w:r>
    </w:p>
    <w:p>
      <w:pPr>
        <w:pStyle w:val="BodyText"/>
      </w:pPr>
      <w:r>
        <w:rPr>
          <w:color w:val="808080"/>
          <w:sz w:val="18"/>
        </w:rPr>
        <w:t>⏰ 2025-10-11 13:07:58.280517</w:t>
      </w:r>
    </w:p>
    <w:p>
      <w:pPr>
        <w:pStyle w:val="BodyText"/>
      </w:pPr>
      <w:r>
        <w:t>Question 745: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(1492)</w:t>
      </w:r>
    </w:p>
    <w:p>
      <w:pPr>
        <w:pStyle w:val="BodyText"/>
      </w:pPr>
      <w:r>
        <w:rPr>
          <w:color w:val="808080"/>
          <w:sz w:val="18"/>
        </w:rPr>
        <w:t>⏰ 2025-10-11 13:08:28.280519</w:t>
      </w:r>
    </w:p>
    <w:p>
      <w:pPr>
        <w:pStyle w:val="BodyText"/>
      </w:pPr>
      <w:r>
        <w:t>Answer 745: Das Bundes-Immissionsschutzgesetz (BImSchG) ist ein deutsches Gesetz...Answer 745: Das Bundes-Immissionsschutzgesetz (BImSchG) ist ein deutsches Gesetz...Answer 745: Das Bundes-Immissionsschutzgesetz (BImSchG) ist ein deutsches Gesetz...Answer 745: Das Bundes-Immissionsschutzgesetz (BImSchG) ist ein deutsches Gesetz...Answer 745: Das Bundes-Immissionsschutzgesetz (BImSchG) ist ein deutsches Gesetz...Answer 745: Das Bundes-Immissionsschutzgesetz (BImSchG) ist ein deutsches Gesetz...Answer 745: Das Bundes-Immissionsschutzgesetz (BImSchG) ist ein deutsches Gesetz...Answer 745: Das Bundes-Immissionsschutzgesetz (BImSchG) ist ein deutsches Gesetz...Answer 745: Das Bundes-Immissionsschutzgesetz (BImSchG) ist ein deutsches Gesetz...Answer 745: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(1493)</w:t>
      </w:r>
    </w:p>
    <w:p>
      <w:pPr>
        <w:pStyle w:val="BodyText"/>
      </w:pPr>
      <w:r>
        <w:rPr>
          <w:color w:val="808080"/>
          <w:sz w:val="18"/>
        </w:rPr>
        <w:t>⏰ 2025-10-11 13:08:58.280522</w:t>
      </w:r>
    </w:p>
    <w:p>
      <w:pPr>
        <w:pStyle w:val="BodyText"/>
      </w:pPr>
      <w:r>
        <w:t>Question 746: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(1494)</w:t>
      </w:r>
    </w:p>
    <w:p>
      <w:pPr>
        <w:pStyle w:val="BodyText"/>
      </w:pPr>
      <w:r>
        <w:rPr>
          <w:color w:val="808080"/>
          <w:sz w:val="18"/>
        </w:rPr>
        <w:t>⏰ 2025-10-11 13:09:28.280524</w:t>
      </w:r>
    </w:p>
    <w:p>
      <w:pPr>
        <w:pStyle w:val="BodyText"/>
      </w:pPr>
      <w:r>
        <w:t>Answer 746: Das Bundes-Immissionsschutzgesetz (BImSchG) ist ein deutsches Gesetz...Answer 746: Das Bundes-Immissionsschutzgesetz (BImSchG) ist ein deutsches Gesetz...Answer 746: Das Bundes-Immissionsschutzgesetz (BImSchG) ist ein deutsches Gesetz...Answer 746: Das Bundes-Immissionsschutzgesetz (BImSchG) ist ein deutsches Gesetz...Answer 746: Das Bundes-Immissionsschutzgesetz (BImSchG) ist ein deutsches Gesetz...Answer 746: Das Bundes-Immissionsschutzgesetz (BImSchG) ist ein deutsches Gesetz...Answer 746: Das Bundes-Immissionsschutzgesetz (BImSchG) ist ein deutsches Gesetz...Answer 746: Das Bundes-Immissionsschutzgesetz (BImSchG) ist ein deutsches Gesetz...Answer 746: Das Bundes-Immissionsschutzgesetz (BImSchG) ist ein deutsches Gesetz...Answer 746: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(1495)</w:t>
      </w:r>
    </w:p>
    <w:p>
      <w:pPr>
        <w:pStyle w:val="BodyText"/>
      </w:pPr>
      <w:r>
        <w:rPr>
          <w:color w:val="808080"/>
          <w:sz w:val="18"/>
        </w:rPr>
        <w:t>⏰ 2025-10-11 13:09:58.280526</w:t>
      </w:r>
    </w:p>
    <w:p>
      <w:pPr>
        <w:pStyle w:val="BodyText"/>
      </w:pPr>
      <w:r>
        <w:t>Question 747: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(1496)</w:t>
      </w:r>
    </w:p>
    <w:p>
      <w:pPr>
        <w:pStyle w:val="BodyText"/>
      </w:pPr>
      <w:r>
        <w:rPr>
          <w:color w:val="808080"/>
          <w:sz w:val="18"/>
        </w:rPr>
        <w:t>⏰ 2025-10-11 13:10:28.280528</w:t>
      </w:r>
    </w:p>
    <w:p>
      <w:pPr>
        <w:pStyle w:val="BodyText"/>
      </w:pPr>
      <w:r>
        <w:t>Answer 747: Das Bundes-Immissionsschutzgesetz (BImSchG) ist ein deutsches Gesetz...Answer 747: Das Bundes-Immissionsschutzgesetz (BImSchG) ist ein deutsches Gesetz...Answer 747: Das Bundes-Immissionsschutzgesetz (BImSchG) ist ein deutsches Gesetz...Answer 747: Das Bundes-Immissionsschutzgesetz (BImSchG) ist ein deutsches Gesetz...Answer 747: Das Bundes-Immissionsschutzgesetz (BImSchG) ist ein deutsches Gesetz...Answer 747: Das Bundes-Immissionsschutzgesetz (BImSchG) ist ein deutsches Gesetz...Answer 747: Das Bundes-Immissionsschutzgesetz (BImSchG) ist ein deutsches Gesetz...Answer 747: Das Bundes-Immissionsschutzgesetz (BImSchG) ist ein deutsches Gesetz...Answer 747: Das Bundes-Immissionsschutzgesetz (BImSchG) ist ein deutsches Gesetz...Answer 747: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(1497)</w:t>
      </w:r>
    </w:p>
    <w:p>
      <w:pPr>
        <w:pStyle w:val="BodyText"/>
      </w:pPr>
      <w:r>
        <w:rPr>
          <w:color w:val="808080"/>
          <w:sz w:val="18"/>
        </w:rPr>
        <w:t>⏰ 2025-10-11 13:10:58.280531</w:t>
      </w:r>
    </w:p>
    <w:p>
      <w:pPr>
        <w:pStyle w:val="BodyText"/>
      </w:pPr>
      <w:r>
        <w:t>Question 748: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(1498)</w:t>
      </w:r>
    </w:p>
    <w:p>
      <w:pPr>
        <w:pStyle w:val="BodyText"/>
      </w:pPr>
      <w:r>
        <w:rPr>
          <w:color w:val="808080"/>
          <w:sz w:val="18"/>
        </w:rPr>
        <w:t>⏰ 2025-10-11 13:11:28.280532</w:t>
      </w:r>
    </w:p>
    <w:p>
      <w:pPr>
        <w:pStyle w:val="BodyText"/>
      </w:pPr>
      <w:r>
        <w:t>Answer 748: Das Bundes-Immissionsschutzgesetz (BImSchG) ist ein deutsches Gesetz...Answer 748: Das Bundes-Immissionsschutzgesetz (BImSchG) ist ein deutsches Gesetz...Answer 748: Das Bundes-Immissionsschutzgesetz (BImSchG) ist ein deutsches Gesetz...Answer 748: Das Bundes-Immissionsschutzgesetz (BImSchG) ist ein deutsches Gesetz...Answer 748: Das Bundes-Immissionsschutzgesetz (BImSchG) ist ein deutsches Gesetz...Answer 748: Das Bundes-Immissionsschutzgesetz (BImSchG) ist ein deutsches Gesetz...Answer 748: Das Bundes-Immissionsschutzgesetz (BImSchG) ist ein deutsches Gesetz...Answer 748: Das Bundes-Immissionsschutzgesetz (BImSchG) ist ein deutsches Gesetz...Answer 748: Das Bundes-Immissionsschutzgesetz (BImSchG) ist ein deutsches Gesetz...Answer 748: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(1499)</w:t>
      </w:r>
    </w:p>
    <w:p>
      <w:pPr>
        <w:pStyle w:val="BodyText"/>
      </w:pPr>
      <w:r>
        <w:rPr>
          <w:color w:val="808080"/>
          <w:sz w:val="18"/>
        </w:rPr>
        <w:t>⏰ 2025-10-11 13:11:58.280535</w:t>
      </w:r>
    </w:p>
    <w:p>
      <w:pPr>
        <w:pStyle w:val="BodyText"/>
      </w:pPr>
      <w:r>
        <w:t>Question 749: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(1500)</w:t>
      </w:r>
    </w:p>
    <w:p>
      <w:pPr>
        <w:pStyle w:val="BodyText"/>
      </w:pPr>
      <w:r>
        <w:rPr>
          <w:color w:val="808080"/>
          <w:sz w:val="18"/>
        </w:rPr>
        <w:t>⏰ 2025-10-11 13:12:28.280549</w:t>
      </w:r>
    </w:p>
    <w:p>
      <w:pPr>
        <w:pStyle w:val="BodyText"/>
      </w:pPr>
      <w:r>
        <w:t>Answer 749: Das Bundes-Immissionsschutzgesetz (BImSchG) ist ein deutsches Gesetz...Answer 749: Das Bundes-Immissionsschutzgesetz (BImSchG) ist ein deutsches Gesetz...Answer 749: Das Bundes-Immissionsschutzgesetz (BImSchG) ist ein deutsches Gesetz...Answer 749: Das Bundes-Immissionsschutzgesetz (BImSchG) ist ein deutsches Gesetz...Answer 749: Das Bundes-Immissionsschutzgesetz (BImSchG) ist ein deutsches Gesetz...Answer 749: Das Bundes-Immissionsschutzgesetz (BImSchG) ist ein deutsches Gesetz...Answer 749: Das Bundes-Immissionsschutzgesetz (BImSchG) ist ein deutsches Gesetz...Answer 749: Das Bundes-Immissionsschutzgesetz (BImSchG) ist ein deutsches Gesetz...Answer 749: Das Bundes-Immissionsschutzgesetz (BImSchG) ist ein deutsches Gesetz...Answer 749: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(1501)</w:t>
      </w:r>
    </w:p>
    <w:p>
      <w:pPr>
        <w:pStyle w:val="BodyText"/>
      </w:pPr>
      <w:r>
        <w:rPr>
          <w:color w:val="808080"/>
          <w:sz w:val="18"/>
        </w:rPr>
        <w:t>⏰ 2025-10-11 13:12:58.280552</w:t>
      </w:r>
    </w:p>
    <w:p>
      <w:pPr>
        <w:pStyle w:val="BodyText"/>
      </w:pPr>
      <w:r>
        <w:t>Question 750: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(1502)</w:t>
      </w:r>
    </w:p>
    <w:p>
      <w:pPr>
        <w:pStyle w:val="BodyText"/>
      </w:pPr>
      <w:r>
        <w:rPr>
          <w:color w:val="808080"/>
          <w:sz w:val="18"/>
        </w:rPr>
        <w:t>⏰ 2025-10-11 13:13:28.280553</w:t>
      </w:r>
    </w:p>
    <w:p>
      <w:pPr>
        <w:pStyle w:val="BodyText"/>
      </w:pPr>
      <w:r>
        <w:t>Answer 750: Das Bundes-Immissionsschutzgesetz (BImSchG) ist ein deutsches Gesetz...Answer 750: Das Bundes-Immissionsschutzgesetz (BImSchG) ist ein deutsches Gesetz...Answer 750: Das Bundes-Immissionsschutzgesetz (BImSchG) ist ein deutsches Gesetz...Answer 750: Das Bundes-Immissionsschutzgesetz (BImSchG) ist ein deutsches Gesetz...Answer 750: Das Bundes-Immissionsschutzgesetz (BImSchG) ist ein deutsches Gesetz...Answer 750: Das Bundes-Immissionsschutzgesetz (BImSchG) ist ein deutsches Gesetz...Answer 750: Das Bundes-Immissionsschutzgesetz (BImSchG) ist ein deutsches Gesetz...Answer 750: Das Bundes-Immissionsschutzgesetz (BImSchG) ist ein deutsches Gesetz...Answer 750: Das Bundes-Immissionsschutzgesetz (BImSchG) ist ein deutsches Gesetz...Answer 750: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(1503)</w:t>
      </w:r>
    </w:p>
    <w:p>
      <w:pPr>
        <w:pStyle w:val="BodyText"/>
      </w:pPr>
      <w:r>
        <w:rPr>
          <w:color w:val="808080"/>
          <w:sz w:val="18"/>
        </w:rPr>
        <w:t>⏰ 2025-10-11 13:13:58.280557</w:t>
      </w:r>
    </w:p>
    <w:p>
      <w:pPr>
        <w:pStyle w:val="BodyText"/>
      </w:pPr>
      <w:r>
        <w:t>Question 751: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(1504)</w:t>
      </w:r>
    </w:p>
    <w:p>
      <w:pPr>
        <w:pStyle w:val="BodyText"/>
      </w:pPr>
      <w:r>
        <w:rPr>
          <w:color w:val="808080"/>
          <w:sz w:val="18"/>
        </w:rPr>
        <w:t>⏰ 2025-10-11 13:14:28.280558</w:t>
      </w:r>
    </w:p>
    <w:p>
      <w:pPr>
        <w:pStyle w:val="BodyText"/>
      </w:pPr>
      <w:r>
        <w:t>Answer 751: Das Bundes-Immissionsschutzgesetz (BImSchG) ist ein deutsches Gesetz...Answer 751: Das Bundes-Immissionsschutzgesetz (BImSchG) ist ein deutsches Gesetz...Answer 751: Das Bundes-Immissionsschutzgesetz (BImSchG) ist ein deutsches Gesetz...Answer 751: Das Bundes-Immissionsschutzgesetz (BImSchG) ist ein deutsches Gesetz...Answer 751: Das Bundes-Immissionsschutzgesetz (BImSchG) ist ein deutsches Gesetz...Answer 751: Das Bundes-Immissionsschutzgesetz (BImSchG) ist ein deutsches Gesetz...Answer 751: Das Bundes-Immissionsschutzgesetz (BImSchG) ist ein deutsches Gesetz...Answer 751: Das Bundes-Immissionsschutzgesetz (BImSchG) ist ein deutsches Gesetz...Answer 751: Das Bundes-Immissionsschutzgesetz (BImSchG) ist ein deutsches Gesetz...Answer 751: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(1505)</w:t>
      </w:r>
    </w:p>
    <w:p>
      <w:pPr>
        <w:pStyle w:val="BodyText"/>
      </w:pPr>
      <w:r>
        <w:rPr>
          <w:color w:val="808080"/>
          <w:sz w:val="18"/>
        </w:rPr>
        <w:t>⏰ 2025-10-11 13:14:58.280561</w:t>
      </w:r>
    </w:p>
    <w:p>
      <w:pPr>
        <w:pStyle w:val="BodyText"/>
      </w:pPr>
      <w:r>
        <w:t>Question 752: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(1506)</w:t>
      </w:r>
    </w:p>
    <w:p>
      <w:pPr>
        <w:pStyle w:val="BodyText"/>
      </w:pPr>
      <w:r>
        <w:rPr>
          <w:color w:val="808080"/>
          <w:sz w:val="18"/>
        </w:rPr>
        <w:t>⏰ 2025-10-11 13:15:28.280562</w:t>
      </w:r>
    </w:p>
    <w:p>
      <w:pPr>
        <w:pStyle w:val="BodyText"/>
      </w:pPr>
      <w:r>
        <w:t>Answer 752: Das Bundes-Immissionsschutzgesetz (BImSchG) ist ein deutsches Gesetz...Answer 752: Das Bundes-Immissionsschutzgesetz (BImSchG) ist ein deutsches Gesetz...Answer 752: Das Bundes-Immissionsschutzgesetz (BImSchG) ist ein deutsches Gesetz...Answer 752: Das Bundes-Immissionsschutzgesetz (BImSchG) ist ein deutsches Gesetz...Answer 752: Das Bundes-Immissionsschutzgesetz (BImSchG) ist ein deutsches Gesetz...Answer 752: Das Bundes-Immissionsschutzgesetz (BImSchG) ist ein deutsches Gesetz...Answer 752: Das Bundes-Immissionsschutzgesetz (BImSchG) ist ein deutsches Gesetz...Answer 752: Das Bundes-Immissionsschutzgesetz (BImSchG) ist ein deutsches Gesetz...Answer 752: Das Bundes-Immissionsschutzgesetz (BImSchG) ist ein deutsches Gesetz...Answer 752: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(1507)</w:t>
      </w:r>
    </w:p>
    <w:p>
      <w:pPr>
        <w:pStyle w:val="BodyText"/>
      </w:pPr>
      <w:r>
        <w:rPr>
          <w:color w:val="808080"/>
          <w:sz w:val="18"/>
        </w:rPr>
        <w:t>⏰ 2025-10-11 13:15:58.280565</w:t>
      </w:r>
    </w:p>
    <w:p>
      <w:pPr>
        <w:pStyle w:val="BodyText"/>
      </w:pPr>
      <w:r>
        <w:t>Question 753: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(1508)</w:t>
      </w:r>
    </w:p>
    <w:p>
      <w:pPr>
        <w:pStyle w:val="BodyText"/>
      </w:pPr>
      <w:r>
        <w:rPr>
          <w:color w:val="808080"/>
          <w:sz w:val="18"/>
        </w:rPr>
        <w:t>⏰ 2025-10-11 13:16:28.280566</w:t>
      </w:r>
    </w:p>
    <w:p>
      <w:pPr>
        <w:pStyle w:val="BodyText"/>
      </w:pPr>
      <w:r>
        <w:t>Answer 753: Das Bundes-Immissionsschutzgesetz (BImSchG) ist ein deutsches Gesetz...Answer 753: Das Bundes-Immissionsschutzgesetz (BImSchG) ist ein deutsches Gesetz...Answer 753: Das Bundes-Immissionsschutzgesetz (BImSchG) ist ein deutsches Gesetz...Answer 753: Das Bundes-Immissionsschutzgesetz (BImSchG) ist ein deutsches Gesetz...Answer 753: Das Bundes-Immissionsschutzgesetz (BImSchG) ist ein deutsches Gesetz...Answer 753: Das Bundes-Immissionsschutzgesetz (BImSchG) ist ein deutsches Gesetz...Answer 753: Das Bundes-Immissionsschutzgesetz (BImSchG) ist ein deutsches Gesetz...Answer 753: Das Bundes-Immissionsschutzgesetz (BImSchG) ist ein deutsches Gesetz...Answer 753: Das Bundes-Immissionsschutzgesetz (BImSchG) ist ein deutsches Gesetz...Answer 753: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(1509)</w:t>
      </w:r>
    </w:p>
    <w:p>
      <w:pPr>
        <w:pStyle w:val="BodyText"/>
      </w:pPr>
      <w:r>
        <w:rPr>
          <w:color w:val="808080"/>
          <w:sz w:val="18"/>
        </w:rPr>
        <w:t>⏰ 2025-10-11 13:16:58.280569</w:t>
      </w:r>
    </w:p>
    <w:p>
      <w:pPr>
        <w:pStyle w:val="BodyText"/>
      </w:pPr>
      <w:r>
        <w:t>Question 754: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(1510)</w:t>
      </w:r>
    </w:p>
    <w:p>
      <w:pPr>
        <w:pStyle w:val="BodyText"/>
      </w:pPr>
      <w:r>
        <w:rPr>
          <w:color w:val="808080"/>
          <w:sz w:val="18"/>
        </w:rPr>
        <w:t>⏰ 2025-10-11 13:17:28.280570</w:t>
      </w:r>
    </w:p>
    <w:p>
      <w:pPr>
        <w:pStyle w:val="BodyText"/>
      </w:pPr>
      <w:r>
        <w:t>Answer 754: Das Bundes-Immissionsschutzgesetz (BImSchG) ist ein deutsches Gesetz...Answer 754: Das Bundes-Immissionsschutzgesetz (BImSchG) ist ein deutsches Gesetz...Answer 754: Das Bundes-Immissionsschutzgesetz (BImSchG) ist ein deutsches Gesetz...Answer 754: Das Bundes-Immissionsschutzgesetz (BImSchG) ist ein deutsches Gesetz...Answer 754: Das Bundes-Immissionsschutzgesetz (BImSchG) ist ein deutsches Gesetz...Answer 754: Das Bundes-Immissionsschutzgesetz (BImSchG) ist ein deutsches Gesetz...Answer 754: Das Bundes-Immissionsschutzgesetz (BImSchG) ist ein deutsches Gesetz...Answer 754: Das Bundes-Immissionsschutzgesetz (BImSchG) ist ein deutsches Gesetz...Answer 754: Das Bundes-Immissionsschutzgesetz (BImSchG) ist ein deutsches Gesetz...Answer 754: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(1511)</w:t>
      </w:r>
    </w:p>
    <w:p>
      <w:pPr>
        <w:pStyle w:val="BodyText"/>
      </w:pPr>
      <w:r>
        <w:rPr>
          <w:color w:val="808080"/>
          <w:sz w:val="18"/>
        </w:rPr>
        <w:t>⏰ 2025-10-11 13:17:58.280573</w:t>
      </w:r>
    </w:p>
    <w:p>
      <w:pPr>
        <w:pStyle w:val="BodyText"/>
      </w:pPr>
      <w:r>
        <w:t>Question 755: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(1512)</w:t>
      </w:r>
    </w:p>
    <w:p>
      <w:pPr>
        <w:pStyle w:val="BodyText"/>
      </w:pPr>
      <w:r>
        <w:rPr>
          <w:color w:val="808080"/>
          <w:sz w:val="18"/>
        </w:rPr>
        <w:t>⏰ 2025-10-11 13:18:28.280574</w:t>
      </w:r>
    </w:p>
    <w:p>
      <w:pPr>
        <w:pStyle w:val="BodyText"/>
      </w:pPr>
      <w:r>
        <w:t>Answer 755: Das Bundes-Immissionsschutzgesetz (BImSchG) ist ein deutsches Gesetz...Answer 755: Das Bundes-Immissionsschutzgesetz (BImSchG) ist ein deutsches Gesetz...Answer 755: Das Bundes-Immissionsschutzgesetz (BImSchG) ist ein deutsches Gesetz...Answer 755: Das Bundes-Immissionsschutzgesetz (BImSchG) ist ein deutsches Gesetz...Answer 755: Das Bundes-Immissionsschutzgesetz (BImSchG) ist ein deutsches Gesetz...Answer 755: Das Bundes-Immissionsschutzgesetz (BImSchG) ist ein deutsches Gesetz...Answer 755: Das Bundes-Immissionsschutzgesetz (BImSchG) ist ein deutsches Gesetz...Answer 755: Das Bundes-Immissionsschutzgesetz (BImSchG) ist ein deutsches Gesetz...Answer 755: Das Bundes-Immissionsschutzgesetz (BImSchG) ist ein deutsches Gesetz...Answer 755: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(1513)</w:t>
      </w:r>
    </w:p>
    <w:p>
      <w:pPr>
        <w:pStyle w:val="BodyText"/>
      </w:pPr>
      <w:r>
        <w:rPr>
          <w:color w:val="808080"/>
          <w:sz w:val="18"/>
        </w:rPr>
        <w:t>⏰ 2025-10-11 13:18:58.280578</w:t>
      </w:r>
    </w:p>
    <w:p>
      <w:pPr>
        <w:pStyle w:val="BodyText"/>
      </w:pPr>
      <w:r>
        <w:t>Question 756: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(1514)</w:t>
      </w:r>
    </w:p>
    <w:p>
      <w:pPr>
        <w:pStyle w:val="BodyText"/>
      </w:pPr>
      <w:r>
        <w:rPr>
          <w:color w:val="808080"/>
          <w:sz w:val="18"/>
        </w:rPr>
        <w:t>⏰ 2025-10-11 13:19:28.280579</w:t>
      </w:r>
    </w:p>
    <w:p>
      <w:pPr>
        <w:pStyle w:val="BodyText"/>
      </w:pPr>
      <w:r>
        <w:t>Answer 756: Das Bundes-Immissionsschutzgesetz (BImSchG) ist ein deutsches Gesetz...Answer 756: Das Bundes-Immissionsschutzgesetz (BImSchG) ist ein deutsches Gesetz...Answer 756: Das Bundes-Immissionsschutzgesetz (BImSchG) ist ein deutsches Gesetz...Answer 756: Das Bundes-Immissionsschutzgesetz (BImSchG) ist ein deutsches Gesetz...Answer 756: Das Bundes-Immissionsschutzgesetz (BImSchG) ist ein deutsches Gesetz...Answer 756: Das Bundes-Immissionsschutzgesetz (BImSchG) ist ein deutsches Gesetz...Answer 756: Das Bundes-Immissionsschutzgesetz (BImSchG) ist ein deutsches Gesetz...Answer 756: Das Bundes-Immissionsschutzgesetz (BImSchG) ist ein deutsches Gesetz...Answer 756: Das Bundes-Immissionsschutzgesetz (BImSchG) ist ein deutsches Gesetz...Answer 756: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(1515)</w:t>
      </w:r>
    </w:p>
    <w:p>
      <w:pPr>
        <w:pStyle w:val="BodyText"/>
      </w:pPr>
      <w:r>
        <w:rPr>
          <w:color w:val="808080"/>
          <w:sz w:val="18"/>
        </w:rPr>
        <w:t>⏰ 2025-10-11 13:19:58.280582</w:t>
      </w:r>
    </w:p>
    <w:p>
      <w:pPr>
        <w:pStyle w:val="BodyText"/>
      </w:pPr>
      <w:r>
        <w:t>Question 757: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(1516)</w:t>
      </w:r>
    </w:p>
    <w:p>
      <w:pPr>
        <w:pStyle w:val="BodyText"/>
      </w:pPr>
      <w:r>
        <w:rPr>
          <w:color w:val="808080"/>
          <w:sz w:val="18"/>
        </w:rPr>
        <w:t>⏰ 2025-10-11 13:20:28.280583</w:t>
      </w:r>
    </w:p>
    <w:p>
      <w:pPr>
        <w:pStyle w:val="BodyText"/>
      </w:pPr>
      <w:r>
        <w:t>Answer 757: Das Bundes-Immissionsschutzgesetz (BImSchG) ist ein deutsches Gesetz...Answer 757: Das Bundes-Immissionsschutzgesetz (BImSchG) ist ein deutsches Gesetz...Answer 757: Das Bundes-Immissionsschutzgesetz (BImSchG) ist ein deutsches Gesetz...Answer 757: Das Bundes-Immissionsschutzgesetz (BImSchG) ist ein deutsches Gesetz...Answer 757: Das Bundes-Immissionsschutzgesetz (BImSchG) ist ein deutsches Gesetz...Answer 757: Das Bundes-Immissionsschutzgesetz (BImSchG) ist ein deutsches Gesetz...Answer 757: Das Bundes-Immissionsschutzgesetz (BImSchG) ist ein deutsches Gesetz...Answer 757: Das Bundes-Immissionsschutzgesetz (BImSchG) ist ein deutsches Gesetz...Answer 757: Das Bundes-Immissionsschutzgesetz (BImSchG) ist ein deutsches Gesetz...Answer 757: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(1517)</w:t>
      </w:r>
    </w:p>
    <w:p>
      <w:pPr>
        <w:pStyle w:val="BodyText"/>
      </w:pPr>
      <w:r>
        <w:rPr>
          <w:color w:val="808080"/>
          <w:sz w:val="18"/>
        </w:rPr>
        <w:t>⏰ 2025-10-11 13:20:58.280587</w:t>
      </w:r>
    </w:p>
    <w:p>
      <w:pPr>
        <w:pStyle w:val="BodyText"/>
      </w:pPr>
      <w:r>
        <w:t>Question 758: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(1518)</w:t>
      </w:r>
    </w:p>
    <w:p>
      <w:pPr>
        <w:pStyle w:val="BodyText"/>
      </w:pPr>
      <w:r>
        <w:rPr>
          <w:color w:val="808080"/>
          <w:sz w:val="18"/>
        </w:rPr>
        <w:t>⏰ 2025-10-11 13:21:28.280588</w:t>
      </w:r>
    </w:p>
    <w:p>
      <w:pPr>
        <w:pStyle w:val="BodyText"/>
      </w:pPr>
      <w:r>
        <w:t>Answer 758: Das Bundes-Immissionsschutzgesetz (BImSchG) ist ein deutsches Gesetz...Answer 758: Das Bundes-Immissionsschutzgesetz (BImSchG) ist ein deutsches Gesetz...Answer 758: Das Bundes-Immissionsschutzgesetz (BImSchG) ist ein deutsches Gesetz...Answer 758: Das Bundes-Immissionsschutzgesetz (BImSchG) ist ein deutsches Gesetz...Answer 758: Das Bundes-Immissionsschutzgesetz (BImSchG) ist ein deutsches Gesetz...Answer 758: Das Bundes-Immissionsschutzgesetz (BImSchG) ist ein deutsches Gesetz...Answer 758: Das Bundes-Immissionsschutzgesetz (BImSchG) ist ein deutsches Gesetz...Answer 758: Das Bundes-Immissionsschutzgesetz (BImSchG) ist ein deutsches Gesetz...Answer 758: Das Bundes-Immissionsschutzgesetz (BImSchG) ist ein deutsches Gesetz...Answer 758: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(1519)</w:t>
      </w:r>
    </w:p>
    <w:p>
      <w:pPr>
        <w:pStyle w:val="BodyText"/>
      </w:pPr>
      <w:r>
        <w:rPr>
          <w:color w:val="808080"/>
          <w:sz w:val="18"/>
        </w:rPr>
        <w:t>⏰ 2025-10-11 13:21:58.280591</w:t>
      </w:r>
    </w:p>
    <w:p>
      <w:pPr>
        <w:pStyle w:val="BodyText"/>
      </w:pPr>
      <w:r>
        <w:t>Question 759: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(1520)</w:t>
      </w:r>
    </w:p>
    <w:p>
      <w:pPr>
        <w:pStyle w:val="BodyText"/>
      </w:pPr>
      <w:r>
        <w:rPr>
          <w:color w:val="808080"/>
          <w:sz w:val="18"/>
        </w:rPr>
        <w:t>⏰ 2025-10-11 13:22:28.280592</w:t>
      </w:r>
    </w:p>
    <w:p>
      <w:pPr>
        <w:pStyle w:val="BodyText"/>
      </w:pPr>
      <w:r>
        <w:t>Answer 759: Das Bundes-Immissionsschutzgesetz (BImSchG) ist ein deutsches Gesetz...Answer 759: Das Bundes-Immissionsschutzgesetz (BImSchG) ist ein deutsches Gesetz...Answer 759: Das Bundes-Immissionsschutzgesetz (BImSchG) ist ein deutsches Gesetz...Answer 759: Das Bundes-Immissionsschutzgesetz (BImSchG) ist ein deutsches Gesetz...Answer 759: Das Bundes-Immissionsschutzgesetz (BImSchG) ist ein deutsches Gesetz...Answer 759: Das Bundes-Immissionsschutzgesetz (BImSchG) ist ein deutsches Gesetz...Answer 759: Das Bundes-Immissionsschutzgesetz (BImSchG) ist ein deutsches Gesetz...Answer 759: Das Bundes-Immissionsschutzgesetz (BImSchG) ist ein deutsches Gesetz...Answer 759: Das Bundes-Immissionsschutzgesetz (BImSchG) ist ein deutsches Gesetz...Answer 759: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(1521)</w:t>
      </w:r>
    </w:p>
    <w:p>
      <w:pPr>
        <w:pStyle w:val="BodyText"/>
      </w:pPr>
      <w:r>
        <w:rPr>
          <w:color w:val="808080"/>
          <w:sz w:val="18"/>
        </w:rPr>
        <w:t>⏰ 2025-10-11 13:22:58.280595</w:t>
      </w:r>
    </w:p>
    <w:p>
      <w:pPr>
        <w:pStyle w:val="BodyText"/>
      </w:pPr>
      <w:r>
        <w:t>Question 760: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(1522)</w:t>
      </w:r>
    </w:p>
    <w:p>
      <w:pPr>
        <w:pStyle w:val="BodyText"/>
      </w:pPr>
      <w:r>
        <w:rPr>
          <w:color w:val="808080"/>
          <w:sz w:val="18"/>
        </w:rPr>
        <w:t>⏰ 2025-10-11 13:23:28.280596</w:t>
      </w:r>
    </w:p>
    <w:p>
      <w:pPr>
        <w:pStyle w:val="BodyText"/>
      </w:pPr>
      <w:r>
        <w:t>Answer 760: Das Bundes-Immissionsschutzgesetz (BImSchG) ist ein deutsches Gesetz...Answer 760: Das Bundes-Immissionsschutzgesetz (BImSchG) ist ein deutsches Gesetz...Answer 760: Das Bundes-Immissionsschutzgesetz (BImSchG) ist ein deutsches Gesetz...Answer 760: Das Bundes-Immissionsschutzgesetz (BImSchG) ist ein deutsches Gesetz...Answer 760: Das Bundes-Immissionsschutzgesetz (BImSchG) ist ein deutsches Gesetz...Answer 760: Das Bundes-Immissionsschutzgesetz (BImSchG) ist ein deutsches Gesetz...Answer 760: Das Bundes-Immissionsschutzgesetz (BImSchG) ist ein deutsches Gesetz...Answer 760: Das Bundes-Immissionsschutzgesetz (BImSchG) ist ein deutsches Gesetz...Answer 760: Das Bundes-Immissionsschutzgesetz (BImSchG) ist ein deutsches Gesetz...Answer 760: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(1523)</w:t>
      </w:r>
    </w:p>
    <w:p>
      <w:pPr>
        <w:pStyle w:val="BodyText"/>
      </w:pPr>
      <w:r>
        <w:rPr>
          <w:color w:val="808080"/>
          <w:sz w:val="18"/>
        </w:rPr>
        <w:t>⏰ 2025-10-11 13:23:58.280599</w:t>
      </w:r>
    </w:p>
    <w:p>
      <w:pPr>
        <w:pStyle w:val="BodyText"/>
      </w:pPr>
      <w:r>
        <w:t>Question 761: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(1524)</w:t>
      </w:r>
    </w:p>
    <w:p>
      <w:pPr>
        <w:pStyle w:val="BodyText"/>
      </w:pPr>
      <w:r>
        <w:rPr>
          <w:color w:val="808080"/>
          <w:sz w:val="18"/>
        </w:rPr>
        <w:t>⏰ 2025-10-11 13:24:28.280601</w:t>
      </w:r>
    </w:p>
    <w:p>
      <w:pPr>
        <w:pStyle w:val="BodyText"/>
      </w:pPr>
      <w:r>
        <w:t>Answer 761: Das Bundes-Immissionsschutzgesetz (BImSchG) ist ein deutsches Gesetz...Answer 761: Das Bundes-Immissionsschutzgesetz (BImSchG) ist ein deutsches Gesetz...Answer 761: Das Bundes-Immissionsschutzgesetz (BImSchG) ist ein deutsches Gesetz...Answer 761: Das Bundes-Immissionsschutzgesetz (BImSchG) ist ein deutsches Gesetz...Answer 761: Das Bundes-Immissionsschutzgesetz (BImSchG) ist ein deutsches Gesetz...Answer 761: Das Bundes-Immissionsschutzgesetz (BImSchG) ist ein deutsches Gesetz...Answer 761: Das Bundes-Immissionsschutzgesetz (BImSchG) ist ein deutsches Gesetz...Answer 761: Das Bundes-Immissionsschutzgesetz (BImSchG) ist ein deutsches Gesetz...Answer 761: Das Bundes-Immissionsschutzgesetz (BImSchG) ist ein deutsches Gesetz...Answer 761: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(1525)</w:t>
      </w:r>
    </w:p>
    <w:p>
      <w:pPr>
        <w:pStyle w:val="BodyText"/>
      </w:pPr>
      <w:r>
        <w:rPr>
          <w:color w:val="808080"/>
          <w:sz w:val="18"/>
        </w:rPr>
        <w:t>⏰ 2025-10-11 13:24:58.280603</w:t>
      </w:r>
    </w:p>
    <w:p>
      <w:pPr>
        <w:pStyle w:val="BodyText"/>
      </w:pPr>
      <w:r>
        <w:t>Question 762: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(1526)</w:t>
      </w:r>
    </w:p>
    <w:p>
      <w:pPr>
        <w:pStyle w:val="BodyText"/>
      </w:pPr>
      <w:r>
        <w:rPr>
          <w:color w:val="808080"/>
          <w:sz w:val="18"/>
        </w:rPr>
        <w:t>⏰ 2025-10-11 13:25:28.280605</w:t>
      </w:r>
    </w:p>
    <w:p>
      <w:pPr>
        <w:pStyle w:val="BodyText"/>
      </w:pPr>
      <w:r>
        <w:t>Answer 762: Das Bundes-Immissionsschutzgesetz (BImSchG) ist ein deutsches Gesetz...Answer 762: Das Bundes-Immissionsschutzgesetz (BImSchG) ist ein deutsches Gesetz...Answer 762: Das Bundes-Immissionsschutzgesetz (BImSchG) ist ein deutsches Gesetz...Answer 762: Das Bundes-Immissionsschutzgesetz (BImSchG) ist ein deutsches Gesetz...Answer 762: Das Bundes-Immissionsschutzgesetz (BImSchG) ist ein deutsches Gesetz...Answer 762: Das Bundes-Immissionsschutzgesetz (BImSchG) ist ein deutsches Gesetz...Answer 762: Das Bundes-Immissionsschutzgesetz (BImSchG) ist ein deutsches Gesetz...Answer 762: Das Bundes-Immissionsschutzgesetz (BImSchG) ist ein deutsches Gesetz...Answer 762: Das Bundes-Immissionsschutzgesetz (BImSchG) ist ein deutsches Gesetz...Answer 762: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(1527)</w:t>
      </w:r>
    </w:p>
    <w:p>
      <w:pPr>
        <w:pStyle w:val="BodyText"/>
      </w:pPr>
      <w:r>
        <w:rPr>
          <w:color w:val="808080"/>
          <w:sz w:val="18"/>
        </w:rPr>
        <w:t>⏰ 2025-10-11 13:25:58.280607</w:t>
      </w:r>
    </w:p>
    <w:p>
      <w:pPr>
        <w:pStyle w:val="BodyText"/>
      </w:pPr>
      <w:r>
        <w:t>Question 763: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(1528)</w:t>
      </w:r>
    </w:p>
    <w:p>
      <w:pPr>
        <w:pStyle w:val="BodyText"/>
      </w:pPr>
      <w:r>
        <w:rPr>
          <w:color w:val="808080"/>
          <w:sz w:val="18"/>
        </w:rPr>
        <w:t>⏰ 2025-10-11 13:26:28.280608</w:t>
      </w:r>
    </w:p>
    <w:p>
      <w:pPr>
        <w:pStyle w:val="BodyText"/>
      </w:pPr>
      <w:r>
        <w:t>Answer 763: Das Bundes-Immissionsschutzgesetz (BImSchG) ist ein deutsches Gesetz...Answer 763: Das Bundes-Immissionsschutzgesetz (BImSchG) ist ein deutsches Gesetz...Answer 763: Das Bundes-Immissionsschutzgesetz (BImSchG) ist ein deutsches Gesetz...Answer 763: Das Bundes-Immissionsschutzgesetz (BImSchG) ist ein deutsches Gesetz...Answer 763: Das Bundes-Immissionsschutzgesetz (BImSchG) ist ein deutsches Gesetz...Answer 763: Das Bundes-Immissionsschutzgesetz (BImSchG) ist ein deutsches Gesetz...Answer 763: Das Bundes-Immissionsschutzgesetz (BImSchG) ist ein deutsches Gesetz...Answer 763: Das Bundes-Immissionsschutzgesetz (BImSchG) ist ein deutsches Gesetz...Answer 763: Das Bundes-Immissionsschutzgesetz (BImSchG) ist ein deutsches Gesetz...Answer 763: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(1529)</w:t>
      </w:r>
    </w:p>
    <w:p>
      <w:pPr>
        <w:pStyle w:val="BodyText"/>
      </w:pPr>
      <w:r>
        <w:rPr>
          <w:color w:val="808080"/>
          <w:sz w:val="18"/>
        </w:rPr>
        <w:t>⏰ 2025-10-11 13:26:58.280612</w:t>
      </w:r>
    </w:p>
    <w:p>
      <w:pPr>
        <w:pStyle w:val="BodyText"/>
      </w:pPr>
      <w:r>
        <w:t>Question 764: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(1530)</w:t>
      </w:r>
    </w:p>
    <w:p>
      <w:pPr>
        <w:pStyle w:val="BodyText"/>
      </w:pPr>
      <w:r>
        <w:rPr>
          <w:color w:val="808080"/>
          <w:sz w:val="18"/>
        </w:rPr>
        <w:t>⏰ 2025-10-11 13:27:28.280613</w:t>
      </w:r>
    </w:p>
    <w:p>
      <w:pPr>
        <w:pStyle w:val="BodyText"/>
      </w:pPr>
      <w:r>
        <w:t>Answer 764: Das Bundes-Immissionsschutzgesetz (BImSchG) ist ein deutsches Gesetz...Answer 764: Das Bundes-Immissionsschutzgesetz (BImSchG) ist ein deutsches Gesetz...Answer 764: Das Bundes-Immissionsschutzgesetz (BImSchG) ist ein deutsches Gesetz...Answer 764: Das Bundes-Immissionsschutzgesetz (BImSchG) ist ein deutsches Gesetz...Answer 764: Das Bundes-Immissionsschutzgesetz (BImSchG) ist ein deutsches Gesetz...Answer 764: Das Bundes-Immissionsschutzgesetz (BImSchG) ist ein deutsches Gesetz...Answer 764: Das Bundes-Immissionsschutzgesetz (BImSchG) ist ein deutsches Gesetz...Answer 764: Das Bundes-Immissionsschutzgesetz (BImSchG) ist ein deutsches Gesetz...Answer 764: Das Bundes-Immissionsschutzgesetz (BImSchG) ist ein deutsches Gesetz...Answer 764: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(1531)</w:t>
      </w:r>
    </w:p>
    <w:p>
      <w:pPr>
        <w:pStyle w:val="BodyText"/>
      </w:pPr>
      <w:r>
        <w:rPr>
          <w:color w:val="808080"/>
          <w:sz w:val="18"/>
        </w:rPr>
        <w:t>⏰ 2025-10-11 13:27:58.280616</w:t>
      </w:r>
    </w:p>
    <w:p>
      <w:pPr>
        <w:pStyle w:val="BodyText"/>
      </w:pPr>
      <w:r>
        <w:t>Question 765: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(1532)</w:t>
      </w:r>
    </w:p>
    <w:p>
      <w:pPr>
        <w:pStyle w:val="BodyText"/>
      </w:pPr>
      <w:r>
        <w:rPr>
          <w:color w:val="808080"/>
          <w:sz w:val="18"/>
        </w:rPr>
        <w:t>⏰ 2025-10-11 13:28:28.280617</w:t>
      </w:r>
    </w:p>
    <w:p>
      <w:pPr>
        <w:pStyle w:val="BodyText"/>
      </w:pPr>
      <w:r>
        <w:t>Answer 765: Das Bundes-Immissionsschutzgesetz (BImSchG) ist ein deutsches Gesetz...Answer 765: Das Bundes-Immissionsschutzgesetz (BImSchG) ist ein deutsches Gesetz...Answer 765: Das Bundes-Immissionsschutzgesetz (BImSchG) ist ein deutsches Gesetz...Answer 765: Das Bundes-Immissionsschutzgesetz (BImSchG) ist ein deutsches Gesetz...Answer 765: Das Bundes-Immissionsschutzgesetz (BImSchG) ist ein deutsches Gesetz...Answer 765: Das Bundes-Immissionsschutzgesetz (BImSchG) ist ein deutsches Gesetz...Answer 765: Das Bundes-Immissionsschutzgesetz (BImSchG) ist ein deutsches Gesetz...Answer 765: Das Bundes-Immissionsschutzgesetz (BImSchG) ist ein deutsches Gesetz...Answer 765: Das Bundes-Immissionsschutzgesetz (BImSchG) ist ein deutsches Gesetz...Answer 765: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(1533)</w:t>
      </w:r>
    </w:p>
    <w:p>
      <w:pPr>
        <w:pStyle w:val="BodyText"/>
      </w:pPr>
      <w:r>
        <w:rPr>
          <w:color w:val="808080"/>
          <w:sz w:val="18"/>
        </w:rPr>
        <w:t>⏰ 2025-10-11 13:28:58.280621</w:t>
      </w:r>
    </w:p>
    <w:p>
      <w:pPr>
        <w:pStyle w:val="BodyText"/>
      </w:pPr>
      <w:r>
        <w:t>Question 766: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(1534)</w:t>
      </w:r>
    </w:p>
    <w:p>
      <w:pPr>
        <w:pStyle w:val="BodyText"/>
      </w:pPr>
      <w:r>
        <w:rPr>
          <w:color w:val="808080"/>
          <w:sz w:val="18"/>
        </w:rPr>
        <w:t>⏰ 2025-10-11 13:29:28.280622</w:t>
      </w:r>
    </w:p>
    <w:p>
      <w:pPr>
        <w:pStyle w:val="BodyText"/>
      </w:pPr>
      <w:r>
        <w:t>Answer 766: Das Bundes-Immissionsschutzgesetz (BImSchG) ist ein deutsches Gesetz...Answer 766: Das Bundes-Immissionsschutzgesetz (BImSchG) ist ein deutsches Gesetz...Answer 766: Das Bundes-Immissionsschutzgesetz (BImSchG) ist ein deutsches Gesetz...Answer 766: Das Bundes-Immissionsschutzgesetz (BImSchG) ist ein deutsches Gesetz...Answer 766: Das Bundes-Immissionsschutzgesetz (BImSchG) ist ein deutsches Gesetz...Answer 766: Das Bundes-Immissionsschutzgesetz (BImSchG) ist ein deutsches Gesetz...Answer 766: Das Bundes-Immissionsschutzgesetz (BImSchG) ist ein deutsches Gesetz...Answer 766: Das Bundes-Immissionsschutzgesetz (BImSchG) ist ein deutsches Gesetz...Answer 766: Das Bundes-Immissionsschutzgesetz (BImSchG) ist ein deutsches Gesetz...Answer 766: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(1535)</w:t>
      </w:r>
    </w:p>
    <w:p>
      <w:pPr>
        <w:pStyle w:val="BodyText"/>
      </w:pPr>
      <w:r>
        <w:rPr>
          <w:color w:val="808080"/>
          <w:sz w:val="18"/>
        </w:rPr>
        <w:t>⏰ 2025-10-11 13:29:58.280624</w:t>
      </w:r>
    </w:p>
    <w:p>
      <w:pPr>
        <w:pStyle w:val="BodyText"/>
      </w:pPr>
      <w:r>
        <w:t>Question 767: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(1536)</w:t>
      </w:r>
    </w:p>
    <w:p>
      <w:pPr>
        <w:pStyle w:val="BodyText"/>
      </w:pPr>
      <w:r>
        <w:rPr>
          <w:color w:val="808080"/>
          <w:sz w:val="18"/>
        </w:rPr>
        <w:t>⏰ 2025-10-11 13:30:28.280626</w:t>
      </w:r>
    </w:p>
    <w:p>
      <w:pPr>
        <w:pStyle w:val="BodyText"/>
      </w:pPr>
      <w:r>
        <w:t>Answer 767: Das Bundes-Immissionsschutzgesetz (BImSchG) ist ein deutsches Gesetz...Answer 767: Das Bundes-Immissionsschutzgesetz (BImSchG) ist ein deutsches Gesetz...Answer 767: Das Bundes-Immissionsschutzgesetz (BImSchG) ist ein deutsches Gesetz...Answer 767: Das Bundes-Immissionsschutzgesetz (BImSchG) ist ein deutsches Gesetz...Answer 767: Das Bundes-Immissionsschutzgesetz (BImSchG) ist ein deutsches Gesetz...Answer 767: Das Bundes-Immissionsschutzgesetz (BImSchG) ist ein deutsches Gesetz...Answer 767: Das Bundes-Immissionsschutzgesetz (BImSchG) ist ein deutsches Gesetz...Answer 767: Das Bundes-Immissionsschutzgesetz (BImSchG) ist ein deutsches Gesetz...Answer 767: Das Bundes-Immissionsschutzgesetz (BImSchG) ist ein deutsches Gesetz...Answer 767: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(1537)</w:t>
      </w:r>
    </w:p>
    <w:p>
      <w:pPr>
        <w:pStyle w:val="BodyText"/>
      </w:pPr>
      <w:r>
        <w:rPr>
          <w:color w:val="808080"/>
          <w:sz w:val="18"/>
        </w:rPr>
        <w:t>⏰ 2025-10-11 13:30:58.280628</w:t>
      </w:r>
    </w:p>
    <w:p>
      <w:pPr>
        <w:pStyle w:val="BodyText"/>
      </w:pPr>
      <w:r>
        <w:t>Question 768: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(1538)</w:t>
      </w:r>
    </w:p>
    <w:p>
      <w:pPr>
        <w:pStyle w:val="BodyText"/>
      </w:pPr>
      <w:r>
        <w:rPr>
          <w:color w:val="808080"/>
          <w:sz w:val="18"/>
        </w:rPr>
        <w:t>⏰ 2025-10-11 13:31:28.280629</w:t>
      </w:r>
    </w:p>
    <w:p>
      <w:pPr>
        <w:pStyle w:val="BodyText"/>
      </w:pPr>
      <w:r>
        <w:t>Answer 768: Das Bundes-Immissionsschutzgesetz (BImSchG) ist ein deutsches Gesetz...Answer 768: Das Bundes-Immissionsschutzgesetz (BImSchG) ist ein deutsches Gesetz...Answer 768: Das Bundes-Immissionsschutzgesetz (BImSchG) ist ein deutsches Gesetz...Answer 768: Das Bundes-Immissionsschutzgesetz (BImSchG) ist ein deutsches Gesetz...Answer 768: Das Bundes-Immissionsschutzgesetz (BImSchG) ist ein deutsches Gesetz...Answer 768: Das Bundes-Immissionsschutzgesetz (BImSchG) ist ein deutsches Gesetz...Answer 768: Das Bundes-Immissionsschutzgesetz (BImSchG) ist ein deutsches Gesetz...Answer 768: Das Bundes-Immissionsschutzgesetz (BImSchG) ist ein deutsches Gesetz...Answer 768: Das Bundes-Immissionsschutzgesetz (BImSchG) ist ein deutsches Gesetz...Answer 768: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(1539)</w:t>
      </w:r>
    </w:p>
    <w:p>
      <w:pPr>
        <w:pStyle w:val="BodyText"/>
      </w:pPr>
      <w:r>
        <w:rPr>
          <w:color w:val="808080"/>
          <w:sz w:val="18"/>
        </w:rPr>
        <w:t>⏰ 2025-10-11 13:31:58.280632</w:t>
      </w:r>
    </w:p>
    <w:p>
      <w:pPr>
        <w:pStyle w:val="BodyText"/>
      </w:pPr>
      <w:r>
        <w:t>Question 769: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(1540)</w:t>
      </w:r>
    </w:p>
    <w:p>
      <w:pPr>
        <w:pStyle w:val="BodyText"/>
      </w:pPr>
      <w:r>
        <w:rPr>
          <w:color w:val="808080"/>
          <w:sz w:val="18"/>
        </w:rPr>
        <w:t>⏰ 2025-10-11 13:32:28.280633</w:t>
      </w:r>
    </w:p>
    <w:p>
      <w:pPr>
        <w:pStyle w:val="BodyText"/>
      </w:pPr>
      <w:r>
        <w:t>Answer 769: Das Bundes-Immissionsschutzgesetz (BImSchG) ist ein deutsches Gesetz...Answer 769: Das Bundes-Immissionsschutzgesetz (BImSchG) ist ein deutsches Gesetz...Answer 769: Das Bundes-Immissionsschutzgesetz (BImSchG) ist ein deutsches Gesetz...Answer 769: Das Bundes-Immissionsschutzgesetz (BImSchG) ist ein deutsches Gesetz...Answer 769: Das Bundes-Immissionsschutzgesetz (BImSchG) ist ein deutsches Gesetz...Answer 769: Das Bundes-Immissionsschutzgesetz (BImSchG) ist ein deutsches Gesetz...Answer 769: Das Bundes-Immissionsschutzgesetz (BImSchG) ist ein deutsches Gesetz...Answer 769: Das Bundes-Immissionsschutzgesetz (BImSchG) ist ein deutsches Gesetz...Answer 769: Das Bundes-Immissionsschutzgesetz (BImSchG) ist ein deutsches Gesetz...Answer 769: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(1541)</w:t>
      </w:r>
    </w:p>
    <w:p>
      <w:pPr>
        <w:pStyle w:val="BodyText"/>
      </w:pPr>
      <w:r>
        <w:rPr>
          <w:color w:val="808080"/>
          <w:sz w:val="18"/>
        </w:rPr>
        <w:t>⏰ 2025-10-11 13:32:58.280636</w:t>
      </w:r>
    </w:p>
    <w:p>
      <w:pPr>
        <w:pStyle w:val="BodyText"/>
      </w:pPr>
      <w:r>
        <w:t>Question 770: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(1542)</w:t>
      </w:r>
    </w:p>
    <w:p>
      <w:pPr>
        <w:pStyle w:val="BodyText"/>
      </w:pPr>
      <w:r>
        <w:rPr>
          <w:color w:val="808080"/>
          <w:sz w:val="18"/>
        </w:rPr>
        <w:t>⏰ 2025-10-11 13:33:28.280637</w:t>
      </w:r>
    </w:p>
    <w:p>
      <w:pPr>
        <w:pStyle w:val="BodyText"/>
      </w:pPr>
      <w:r>
        <w:t>Answer 770: Das Bundes-Immissionsschutzgesetz (BImSchG) ist ein deutsches Gesetz...Answer 770: Das Bundes-Immissionsschutzgesetz (BImSchG) ist ein deutsches Gesetz...Answer 770: Das Bundes-Immissionsschutzgesetz (BImSchG) ist ein deutsches Gesetz...Answer 770: Das Bundes-Immissionsschutzgesetz (BImSchG) ist ein deutsches Gesetz...Answer 770: Das Bundes-Immissionsschutzgesetz (BImSchG) ist ein deutsches Gesetz...Answer 770: Das Bundes-Immissionsschutzgesetz (BImSchG) ist ein deutsches Gesetz...Answer 770: Das Bundes-Immissionsschutzgesetz (BImSchG) ist ein deutsches Gesetz...Answer 770: Das Bundes-Immissionsschutzgesetz (BImSchG) ist ein deutsches Gesetz...Answer 770: Das Bundes-Immissionsschutzgesetz (BImSchG) ist ein deutsches Gesetz...Answer 770: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(1543)</w:t>
      </w:r>
    </w:p>
    <w:p>
      <w:pPr>
        <w:pStyle w:val="BodyText"/>
      </w:pPr>
      <w:r>
        <w:rPr>
          <w:color w:val="808080"/>
          <w:sz w:val="18"/>
        </w:rPr>
        <w:t>⏰ 2025-10-11 13:33:58.280641</w:t>
      </w:r>
    </w:p>
    <w:p>
      <w:pPr>
        <w:pStyle w:val="BodyText"/>
      </w:pPr>
      <w:r>
        <w:t>Question 771: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(1544)</w:t>
      </w:r>
    </w:p>
    <w:p>
      <w:pPr>
        <w:pStyle w:val="BodyText"/>
      </w:pPr>
      <w:r>
        <w:rPr>
          <w:color w:val="808080"/>
          <w:sz w:val="18"/>
        </w:rPr>
        <w:t>⏰ 2025-10-11 13:34:28.280642</w:t>
      </w:r>
    </w:p>
    <w:p>
      <w:pPr>
        <w:pStyle w:val="BodyText"/>
      </w:pPr>
      <w:r>
        <w:t>Answer 771: Das Bundes-Immissionsschutzgesetz (BImSchG) ist ein deutsches Gesetz...Answer 771: Das Bundes-Immissionsschutzgesetz (BImSchG) ist ein deutsches Gesetz...Answer 771: Das Bundes-Immissionsschutzgesetz (BImSchG) ist ein deutsches Gesetz...Answer 771: Das Bundes-Immissionsschutzgesetz (BImSchG) ist ein deutsches Gesetz...Answer 771: Das Bundes-Immissionsschutzgesetz (BImSchG) ist ein deutsches Gesetz...Answer 771: Das Bundes-Immissionsschutzgesetz (BImSchG) ist ein deutsches Gesetz...Answer 771: Das Bundes-Immissionsschutzgesetz (BImSchG) ist ein deutsches Gesetz...Answer 771: Das Bundes-Immissionsschutzgesetz (BImSchG) ist ein deutsches Gesetz...Answer 771: Das Bundes-Immissionsschutzgesetz (BImSchG) ist ein deutsches Gesetz...Answer 771: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(1545)</w:t>
      </w:r>
    </w:p>
    <w:p>
      <w:pPr>
        <w:pStyle w:val="BodyText"/>
      </w:pPr>
      <w:r>
        <w:rPr>
          <w:color w:val="808080"/>
          <w:sz w:val="18"/>
        </w:rPr>
        <w:t>⏰ 2025-10-11 13:34:58.280645</w:t>
      </w:r>
    </w:p>
    <w:p>
      <w:pPr>
        <w:pStyle w:val="BodyText"/>
      </w:pPr>
      <w:r>
        <w:t>Question 772: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(1546)</w:t>
      </w:r>
    </w:p>
    <w:p>
      <w:pPr>
        <w:pStyle w:val="BodyText"/>
      </w:pPr>
      <w:r>
        <w:rPr>
          <w:color w:val="808080"/>
          <w:sz w:val="18"/>
        </w:rPr>
        <w:t>⏰ 2025-10-11 13:35:28.280647</w:t>
      </w:r>
    </w:p>
    <w:p>
      <w:pPr>
        <w:pStyle w:val="BodyText"/>
      </w:pPr>
      <w:r>
        <w:t>Answer 772: Das Bundes-Immissionsschutzgesetz (BImSchG) ist ein deutsches Gesetz...Answer 772: Das Bundes-Immissionsschutzgesetz (BImSchG) ist ein deutsches Gesetz...Answer 772: Das Bundes-Immissionsschutzgesetz (BImSchG) ist ein deutsches Gesetz...Answer 772: Das Bundes-Immissionsschutzgesetz (BImSchG) ist ein deutsches Gesetz...Answer 772: Das Bundes-Immissionsschutzgesetz (BImSchG) ist ein deutsches Gesetz...Answer 772: Das Bundes-Immissionsschutzgesetz (BImSchG) ist ein deutsches Gesetz...Answer 772: Das Bundes-Immissionsschutzgesetz (BImSchG) ist ein deutsches Gesetz...Answer 772: Das Bundes-Immissionsschutzgesetz (BImSchG) ist ein deutsches Gesetz...Answer 772: Das Bundes-Immissionsschutzgesetz (BImSchG) ist ein deutsches Gesetz...Answer 772: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(1547)</w:t>
      </w:r>
    </w:p>
    <w:p>
      <w:pPr>
        <w:pStyle w:val="BodyText"/>
      </w:pPr>
      <w:r>
        <w:rPr>
          <w:color w:val="808080"/>
          <w:sz w:val="18"/>
        </w:rPr>
        <w:t>⏰ 2025-10-11 13:35:58.280650</w:t>
      </w:r>
    </w:p>
    <w:p>
      <w:pPr>
        <w:pStyle w:val="BodyText"/>
      </w:pPr>
      <w:r>
        <w:t>Question 773: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(1548)</w:t>
      </w:r>
    </w:p>
    <w:p>
      <w:pPr>
        <w:pStyle w:val="BodyText"/>
      </w:pPr>
      <w:r>
        <w:rPr>
          <w:color w:val="808080"/>
          <w:sz w:val="18"/>
        </w:rPr>
        <w:t>⏰ 2025-10-11 13:36:28.280652</w:t>
      </w:r>
    </w:p>
    <w:p>
      <w:pPr>
        <w:pStyle w:val="BodyText"/>
      </w:pPr>
      <w:r>
        <w:t>Answer 773: Das Bundes-Immissionsschutzgesetz (BImSchG) ist ein deutsches Gesetz...Answer 773: Das Bundes-Immissionsschutzgesetz (BImSchG) ist ein deutsches Gesetz...Answer 773: Das Bundes-Immissionsschutzgesetz (BImSchG) ist ein deutsches Gesetz...Answer 773: Das Bundes-Immissionsschutzgesetz (BImSchG) ist ein deutsches Gesetz...Answer 773: Das Bundes-Immissionsschutzgesetz (BImSchG) ist ein deutsches Gesetz...Answer 773: Das Bundes-Immissionsschutzgesetz (BImSchG) ist ein deutsches Gesetz...Answer 773: Das Bundes-Immissionsschutzgesetz (BImSchG) ist ein deutsches Gesetz...Answer 773: Das Bundes-Immissionsschutzgesetz (BImSchG) ist ein deutsches Gesetz...Answer 773: Das Bundes-Immissionsschutzgesetz (BImSchG) ist ein deutsches Gesetz...Answer 773: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(1549)</w:t>
      </w:r>
    </w:p>
    <w:p>
      <w:pPr>
        <w:pStyle w:val="BodyText"/>
      </w:pPr>
      <w:r>
        <w:rPr>
          <w:color w:val="808080"/>
          <w:sz w:val="18"/>
        </w:rPr>
        <w:t>⏰ 2025-10-11 13:36:58.280655</w:t>
      </w:r>
    </w:p>
    <w:p>
      <w:pPr>
        <w:pStyle w:val="BodyText"/>
      </w:pPr>
      <w:r>
        <w:t>Question 774: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(1550)</w:t>
      </w:r>
    </w:p>
    <w:p>
      <w:pPr>
        <w:pStyle w:val="BodyText"/>
      </w:pPr>
      <w:r>
        <w:rPr>
          <w:color w:val="808080"/>
          <w:sz w:val="18"/>
        </w:rPr>
        <w:t>⏰ 2025-10-11 13:37:28.280656</w:t>
      </w:r>
    </w:p>
    <w:p>
      <w:pPr>
        <w:pStyle w:val="BodyText"/>
      </w:pPr>
      <w:r>
        <w:t>Answer 774: Das Bundes-Immissionsschutzgesetz (BImSchG) ist ein deutsches Gesetz...Answer 774: Das Bundes-Immissionsschutzgesetz (BImSchG) ist ein deutsches Gesetz...Answer 774: Das Bundes-Immissionsschutzgesetz (BImSchG) ist ein deutsches Gesetz...Answer 774: Das Bundes-Immissionsschutzgesetz (BImSchG) ist ein deutsches Gesetz...Answer 774: Das Bundes-Immissionsschutzgesetz (BImSchG) ist ein deutsches Gesetz...Answer 774: Das Bundes-Immissionsschutzgesetz (BImSchG) ist ein deutsches Gesetz...Answer 774: Das Bundes-Immissionsschutzgesetz (BImSchG) ist ein deutsches Gesetz...Answer 774: Das Bundes-Immissionsschutzgesetz (BImSchG) ist ein deutsches Gesetz...Answer 774: Das Bundes-Immissionsschutzgesetz (BImSchG) ist ein deutsches Gesetz...Answer 774: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(1551)</w:t>
      </w:r>
    </w:p>
    <w:p>
      <w:pPr>
        <w:pStyle w:val="BodyText"/>
      </w:pPr>
      <w:r>
        <w:rPr>
          <w:color w:val="808080"/>
          <w:sz w:val="18"/>
        </w:rPr>
        <w:t>⏰ 2025-10-11 13:37:58.280659</w:t>
      </w:r>
    </w:p>
    <w:p>
      <w:pPr>
        <w:pStyle w:val="BodyText"/>
      </w:pPr>
      <w:r>
        <w:t>Question 775: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(1552)</w:t>
      </w:r>
    </w:p>
    <w:p>
      <w:pPr>
        <w:pStyle w:val="BodyText"/>
      </w:pPr>
      <w:r>
        <w:rPr>
          <w:color w:val="808080"/>
          <w:sz w:val="18"/>
        </w:rPr>
        <w:t>⏰ 2025-10-11 13:38:28.280660</w:t>
      </w:r>
    </w:p>
    <w:p>
      <w:pPr>
        <w:pStyle w:val="BodyText"/>
      </w:pPr>
      <w:r>
        <w:t>Answer 775: Das Bundes-Immissionsschutzgesetz (BImSchG) ist ein deutsches Gesetz...Answer 775: Das Bundes-Immissionsschutzgesetz (BImSchG) ist ein deutsches Gesetz...Answer 775: Das Bundes-Immissionsschutzgesetz (BImSchG) ist ein deutsches Gesetz...Answer 775: Das Bundes-Immissionsschutzgesetz (BImSchG) ist ein deutsches Gesetz...Answer 775: Das Bundes-Immissionsschutzgesetz (BImSchG) ist ein deutsches Gesetz...Answer 775: Das Bundes-Immissionsschutzgesetz (BImSchG) ist ein deutsches Gesetz...Answer 775: Das Bundes-Immissionsschutzgesetz (BImSchG) ist ein deutsches Gesetz...Answer 775: Das Bundes-Immissionsschutzgesetz (BImSchG) ist ein deutsches Gesetz...Answer 775: Das Bundes-Immissionsschutzgesetz (BImSchG) ist ein deutsches Gesetz...Answer 775: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(1553)</w:t>
      </w:r>
    </w:p>
    <w:p>
      <w:pPr>
        <w:pStyle w:val="BodyText"/>
      </w:pPr>
      <w:r>
        <w:rPr>
          <w:color w:val="808080"/>
          <w:sz w:val="18"/>
        </w:rPr>
        <w:t>⏰ 2025-10-11 13:38:58.280663</w:t>
      </w:r>
    </w:p>
    <w:p>
      <w:pPr>
        <w:pStyle w:val="BodyText"/>
      </w:pPr>
      <w:r>
        <w:t>Question 776: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(1554)</w:t>
      </w:r>
    </w:p>
    <w:p>
      <w:pPr>
        <w:pStyle w:val="BodyText"/>
      </w:pPr>
      <w:r>
        <w:rPr>
          <w:color w:val="808080"/>
          <w:sz w:val="18"/>
        </w:rPr>
        <w:t>⏰ 2025-10-11 13:39:28.280665</w:t>
      </w:r>
    </w:p>
    <w:p>
      <w:pPr>
        <w:pStyle w:val="BodyText"/>
      </w:pPr>
      <w:r>
        <w:t>Answer 776: Das Bundes-Immissionsschutzgesetz (BImSchG) ist ein deutsches Gesetz...Answer 776: Das Bundes-Immissionsschutzgesetz (BImSchG) ist ein deutsches Gesetz...Answer 776: Das Bundes-Immissionsschutzgesetz (BImSchG) ist ein deutsches Gesetz...Answer 776: Das Bundes-Immissionsschutzgesetz (BImSchG) ist ein deutsches Gesetz...Answer 776: Das Bundes-Immissionsschutzgesetz (BImSchG) ist ein deutsches Gesetz...Answer 776: Das Bundes-Immissionsschutzgesetz (BImSchG) ist ein deutsches Gesetz...Answer 776: Das Bundes-Immissionsschutzgesetz (BImSchG) ist ein deutsches Gesetz...Answer 776: Das Bundes-Immissionsschutzgesetz (BImSchG) ist ein deutsches Gesetz...Answer 776: Das Bundes-Immissionsschutzgesetz (BImSchG) ist ein deutsches Gesetz...Answer 776: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(1555)</w:t>
      </w:r>
    </w:p>
    <w:p>
      <w:pPr>
        <w:pStyle w:val="BodyText"/>
      </w:pPr>
      <w:r>
        <w:rPr>
          <w:color w:val="808080"/>
          <w:sz w:val="18"/>
        </w:rPr>
        <w:t>⏰ 2025-10-11 13:39:58.280667</w:t>
      </w:r>
    </w:p>
    <w:p>
      <w:pPr>
        <w:pStyle w:val="BodyText"/>
      </w:pPr>
      <w:r>
        <w:t>Question 777: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(1556)</w:t>
      </w:r>
    </w:p>
    <w:p>
      <w:pPr>
        <w:pStyle w:val="BodyText"/>
      </w:pPr>
      <w:r>
        <w:rPr>
          <w:color w:val="808080"/>
          <w:sz w:val="18"/>
        </w:rPr>
        <w:t>⏰ 2025-10-11 13:40:28.280669</w:t>
      </w:r>
    </w:p>
    <w:p>
      <w:pPr>
        <w:pStyle w:val="BodyText"/>
      </w:pPr>
      <w:r>
        <w:t>Answer 777: Das Bundes-Immissionsschutzgesetz (BImSchG) ist ein deutsches Gesetz...Answer 777: Das Bundes-Immissionsschutzgesetz (BImSchG) ist ein deutsches Gesetz...Answer 777: Das Bundes-Immissionsschutzgesetz (BImSchG) ist ein deutsches Gesetz...Answer 777: Das Bundes-Immissionsschutzgesetz (BImSchG) ist ein deutsches Gesetz...Answer 777: Das Bundes-Immissionsschutzgesetz (BImSchG) ist ein deutsches Gesetz...Answer 777: Das Bundes-Immissionsschutzgesetz (BImSchG) ist ein deutsches Gesetz...Answer 777: Das Bundes-Immissionsschutzgesetz (BImSchG) ist ein deutsches Gesetz...Answer 777: Das Bundes-Immissionsschutzgesetz (BImSchG) ist ein deutsches Gesetz...Answer 777: Das Bundes-Immissionsschutzgesetz (BImSchG) ist ein deutsches Gesetz...Answer 777: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(1557)</w:t>
      </w:r>
    </w:p>
    <w:p>
      <w:pPr>
        <w:pStyle w:val="BodyText"/>
      </w:pPr>
      <w:r>
        <w:rPr>
          <w:color w:val="808080"/>
          <w:sz w:val="18"/>
        </w:rPr>
        <w:t>⏰ 2025-10-11 13:40:58.280671</w:t>
      </w:r>
    </w:p>
    <w:p>
      <w:pPr>
        <w:pStyle w:val="BodyText"/>
      </w:pPr>
      <w:r>
        <w:t>Question 778: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(1558)</w:t>
      </w:r>
    </w:p>
    <w:p>
      <w:pPr>
        <w:pStyle w:val="BodyText"/>
      </w:pPr>
      <w:r>
        <w:rPr>
          <w:color w:val="808080"/>
          <w:sz w:val="18"/>
        </w:rPr>
        <w:t>⏰ 2025-10-11 13:41:28.280672</w:t>
      </w:r>
    </w:p>
    <w:p>
      <w:pPr>
        <w:pStyle w:val="BodyText"/>
      </w:pPr>
      <w:r>
        <w:t>Answer 778: Das Bundes-Immissionsschutzgesetz (BImSchG) ist ein deutsches Gesetz...Answer 778: Das Bundes-Immissionsschutzgesetz (BImSchG) ist ein deutsches Gesetz...Answer 778: Das Bundes-Immissionsschutzgesetz (BImSchG) ist ein deutsches Gesetz...Answer 778: Das Bundes-Immissionsschutzgesetz (BImSchG) ist ein deutsches Gesetz...Answer 778: Das Bundes-Immissionsschutzgesetz (BImSchG) ist ein deutsches Gesetz...Answer 778: Das Bundes-Immissionsschutzgesetz (BImSchG) ist ein deutsches Gesetz...Answer 778: Das Bundes-Immissionsschutzgesetz (BImSchG) ist ein deutsches Gesetz...Answer 778: Das Bundes-Immissionsschutzgesetz (BImSchG) ist ein deutsches Gesetz...Answer 778: Das Bundes-Immissionsschutzgesetz (BImSchG) ist ein deutsches Gesetz...Answer 778: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(1559)</w:t>
      </w:r>
    </w:p>
    <w:p>
      <w:pPr>
        <w:pStyle w:val="BodyText"/>
      </w:pPr>
      <w:r>
        <w:rPr>
          <w:color w:val="808080"/>
          <w:sz w:val="18"/>
        </w:rPr>
        <w:t>⏰ 2025-10-11 13:41:58.280675</w:t>
      </w:r>
    </w:p>
    <w:p>
      <w:pPr>
        <w:pStyle w:val="BodyText"/>
      </w:pPr>
      <w:r>
        <w:t>Question 779: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(1560)</w:t>
      </w:r>
    </w:p>
    <w:p>
      <w:pPr>
        <w:pStyle w:val="BodyText"/>
      </w:pPr>
      <w:r>
        <w:rPr>
          <w:color w:val="808080"/>
          <w:sz w:val="18"/>
        </w:rPr>
        <w:t>⏰ 2025-10-11 13:42:28.280676</w:t>
      </w:r>
    </w:p>
    <w:p>
      <w:pPr>
        <w:pStyle w:val="BodyText"/>
      </w:pPr>
      <w:r>
        <w:t>Answer 779: Das Bundes-Immissionsschutzgesetz (BImSchG) ist ein deutsches Gesetz...Answer 779: Das Bundes-Immissionsschutzgesetz (BImSchG) ist ein deutsches Gesetz...Answer 779: Das Bundes-Immissionsschutzgesetz (BImSchG) ist ein deutsches Gesetz...Answer 779: Das Bundes-Immissionsschutzgesetz (BImSchG) ist ein deutsches Gesetz...Answer 779: Das Bundes-Immissionsschutzgesetz (BImSchG) ist ein deutsches Gesetz...Answer 779: Das Bundes-Immissionsschutzgesetz (BImSchG) ist ein deutsches Gesetz...Answer 779: Das Bundes-Immissionsschutzgesetz (BImSchG) ist ein deutsches Gesetz...Answer 779: Das Bundes-Immissionsschutzgesetz (BImSchG) ist ein deutsches Gesetz...Answer 779: Das Bundes-Immissionsschutzgesetz (BImSchG) ist ein deutsches Gesetz...Answer 779: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(1561)</w:t>
      </w:r>
    </w:p>
    <w:p>
      <w:pPr>
        <w:pStyle w:val="BodyText"/>
      </w:pPr>
      <w:r>
        <w:rPr>
          <w:color w:val="808080"/>
          <w:sz w:val="18"/>
        </w:rPr>
        <w:t>⏰ 2025-10-11 13:42:58.280680</w:t>
      </w:r>
    </w:p>
    <w:p>
      <w:pPr>
        <w:pStyle w:val="BodyText"/>
      </w:pPr>
      <w:r>
        <w:t>Question 780: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(1562)</w:t>
      </w:r>
    </w:p>
    <w:p>
      <w:pPr>
        <w:pStyle w:val="BodyText"/>
      </w:pPr>
      <w:r>
        <w:rPr>
          <w:color w:val="808080"/>
          <w:sz w:val="18"/>
        </w:rPr>
        <w:t>⏰ 2025-10-11 13:43:28.280681</w:t>
      </w:r>
    </w:p>
    <w:p>
      <w:pPr>
        <w:pStyle w:val="BodyText"/>
      </w:pPr>
      <w:r>
        <w:t>Answer 780: Das Bundes-Immissionsschutzgesetz (BImSchG) ist ein deutsches Gesetz...Answer 780: Das Bundes-Immissionsschutzgesetz (BImSchG) ist ein deutsches Gesetz...Answer 780: Das Bundes-Immissionsschutzgesetz (BImSchG) ist ein deutsches Gesetz...Answer 780: Das Bundes-Immissionsschutzgesetz (BImSchG) ist ein deutsches Gesetz...Answer 780: Das Bundes-Immissionsschutzgesetz (BImSchG) ist ein deutsches Gesetz...Answer 780: Das Bundes-Immissionsschutzgesetz (BImSchG) ist ein deutsches Gesetz...Answer 780: Das Bundes-Immissionsschutzgesetz (BImSchG) ist ein deutsches Gesetz...Answer 780: Das Bundes-Immissionsschutzgesetz (BImSchG) ist ein deutsches Gesetz...Answer 780: Das Bundes-Immissionsschutzgesetz (BImSchG) ist ein deutsches Gesetz...Answer 780: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(1563)</w:t>
      </w:r>
    </w:p>
    <w:p>
      <w:pPr>
        <w:pStyle w:val="BodyText"/>
      </w:pPr>
      <w:r>
        <w:rPr>
          <w:color w:val="808080"/>
          <w:sz w:val="18"/>
        </w:rPr>
        <w:t>⏰ 2025-10-11 13:43:58.280684</w:t>
      </w:r>
    </w:p>
    <w:p>
      <w:pPr>
        <w:pStyle w:val="BodyText"/>
      </w:pPr>
      <w:r>
        <w:t>Question 781: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(1564)</w:t>
      </w:r>
    </w:p>
    <w:p>
      <w:pPr>
        <w:pStyle w:val="BodyText"/>
      </w:pPr>
      <w:r>
        <w:rPr>
          <w:color w:val="808080"/>
          <w:sz w:val="18"/>
        </w:rPr>
        <w:t>⏰ 2025-10-11 13:44:28.280686</w:t>
      </w:r>
    </w:p>
    <w:p>
      <w:pPr>
        <w:pStyle w:val="BodyText"/>
      </w:pPr>
      <w:r>
        <w:t>Answer 781: Das Bundes-Immissionsschutzgesetz (BImSchG) ist ein deutsches Gesetz...Answer 781: Das Bundes-Immissionsschutzgesetz (BImSchG) ist ein deutsches Gesetz...Answer 781: Das Bundes-Immissionsschutzgesetz (BImSchG) ist ein deutsches Gesetz...Answer 781: Das Bundes-Immissionsschutzgesetz (BImSchG) ist ein deutsches Gesetz...Answer 781: Das Bundes-Immissionsschutzgesetz (BImSchG) ist ein deutsches Gesetz...Answer 781: Das Bundes-Immissionsschutzgesetz (BImSchG) ist ein deutsches Gesetz...Answer 781: Das Bundes-Immissionsschutzgesetz (BImSchG) ist ein deutsches Gesetz...Answer 781: Das Bundes-Immissionsschutzgesetz (BImSchG) ist ein deutsches Gesetz...Answer 781: Das Bundes-Immissionsschutzgesetz (BImSchG) ist ein deutsches Gesetz...Answer 781: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(1565)</w:t>
      </w:r>
    </w:p>
    <w:p>
      <w:pPr>
        <w:pStyle w:val="BodyText"/>
      </w:pPr>
      <w:r>
        <w:rPr>
          <w:color w:val="808080"/>
          <w:sz w:val="18"/>
        </w:rPr>
        <w:t>⏰ 2025-10-11 13:44:58.280688</w:t>
      </w:r>
    </w:p>
    <w:p>
      <w:pPr>
        <w:pStyle w:val="BodyText"/>
      </w:pPr>
      <w:r>
        <w:t>Question 782: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(1566)</w:t>
      </w:r>
    </w:p>
    <w:p>
      <w:pPr>
        <w:pStyle w:val="BodyText"/>
      </w:pPr>
      <w:r>
        <w:rPr>
          <w:color w:val="808080"/>
          <w:sz w:val="18"/>
        </w:rPr>
        <w:t>⏰ 2025-10-11 13:45:28.280689</w:t>
      </w:r>
    </w:p>
    <w:p>
      <w:pPr>
        <w:pStyle w:val="BodyText"/>
      </w:pPr>
      <w:r>
        <w:t>Answer 782: Das Bundes-Immissionsschutzgesetz (BImSchG) ist ein deutsches Gesetz...Answer 782: Das Bundes-Immissionsschutzgesetz (BImSchG) ist ein deutsches Gesetz...Answer 782: Das Bundes-Immissionsschutzgesetz (BImSchG) ist ein deutsches Gesetz...Answer 782: Das Bundes-Immissionsschutzgesetz (BImSchG) ist ein deutsches Gesetz...Answer 782: Das Bundes-Immissionsschutzgesetz (BImSchG) ist ein deutsches Gesetz...Answer 782: Das Bundes-Immissionsschutzgesetz (BImSchG) ist ein deutsches Gesetz...Answer 782: Das Bundes-Immissionsschutzgesetz (BImSchG) ist ein deutsches Gesetz...Answer 782: Das Bundes-Immissionsschutzgesetz (BImSchG) ist ein deutsches Gesetz...Answer 782: Das Bundes-Immissionsschutzgesetz (BImSchG) ist ein deutsches Gesetz...Answer 782: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(1567)</w:t>
      </w:r>
    </w:p>
    <w:p>
      <w:pPr>
        <w:pStyle w:val="BodyText"/>
      </w:pPr>
      <w:r>
        <w:rPr>
          <w:color w:val="808080"/>
          <w:sz w:val="18"/>
        </w:rPr>
        <w:t>⏰ 2025-10-11 13:45:58.280692</w:t>
      </w:r>
    </w:p>
    <w:p>
      <w:pPr>
        <w:pStyle w:val="BodyText"/>
      </w:pPr>
      <w:r>
        <w:t>Question 783: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(1568)</w:t>
      </w:r>
    </w:p>
    <w:p>
      <w:pPr>
        <w:pStyle w:val="BodyText"/>
      </w:pPr>
      <w:r>
        <w:rPr>
          <w:color w:val="808080"/>
          <w:sz w:val="18"/>
        </w:rPr>
        <w:t>⏰ 2025-10-11 13:46:28.280693</w:t>
      </w:r>
    </w:p>
    <w:p>
      <w:pPr>
        <w:pStyle w:val="BodyText"/>
      </w:pPr>
      <w:r>
        <w:t>Answer 783: Das Bundes-Immissionsschutzgesetz (BImSchG) ist ein deutsches Gesetz...Answer 783: Das Bundes-Immissionsschutzgesetz (BImSchG) ist ein deutsches Gesetz...Answer 783: Das Bundes-Immissionsschutzgesetz (BImSchG) ist ein deutsches Gesetz...Answer 783: Das Bundes-Immissionsschutzgesetz (BImSchG) ist ein deutsches Gesetz...Answer 783: Das Bundes-Immissionsschutzgesetz (BImSchG) ist ein deutsches Gesetz...Answer 783: Das Bundes-Immissionsschutzgesetz (BImSchG) ist ein deutsches Gesetz...Answer 783: Das Bundes-Immissionsschutzgesetz (BImSchG) ist ein deutsches Gesetz...Answer 783: Das Bundes-Immissionsschutzgesetz (BImSchG) ist ein deutsches Gesetz...Answer 783: Das Bundes-Immissionsschutzgesetz (BImSchG) ist ein deutsches Gesetz...Answer 783: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(1569)</w:t>
      </w:r>
    </w:p>
    <w:p>
      <w:pPr>
        <w:pStyle w:val="BodyText"/>
      </w:pPr>
      <w:r>
        <w:rPr>
          <w:color w:val="808080"/>
          <w:sz w:val="18"/>
        </w:rPr>
        <w:t>⏰ 2025-10-11 13:46:58.280696</w:t>
      </w:r>
    </w:p>
    <w:p>
      <w:pPr>
        <w:pStyle w:val="BodyText"/>
      </w:pPr>
      <w:r>
        <w:t>Question 784: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(1570)</w:t>
      </w:r>
    </w:p>
    <w:p>
      <w:pPr>
        <w:pStyle w:val="BodyText"/>
      </w:pPr>
      <w:r>
        <w:rPr>
          <w:color w:val="808080"/>
          <w:sz w:val="18"/>
        </w:rPr>
        <w:t>⏰ 2025-10-11 13:47:28.280697</w:t>
      </w:r>
    </w:p>
    <w:p>
      <w:pPr>
        <w:pStyle w:val="BodyText"/>
      </w:pPr>
      <w:r>
        <w:t>Answer 784: Das Bundes-Immissionsschutzgesetz (BImSchG) ist ein deutsches Gesetz...Answer 784: Das Bundes-Immissionsschutzgesetz (BImSchG) ist ein deutsches Gesetz...Answer 784: Das Bundes-Immissionsschutzgesetz (BImSchG) ist ein deutsches Gesetz...Answer 784: Das Bundes-Immissionsschutzgesetz (BImSchG) ist ein deutsches Gesetz...Answer 784: Das Bundes-Immissionsschutzgesetz (BImSchG) ist ein deutsches Gesetz...Answer 784: Das Bundes-Immissionsschutzgesetz (BImSchG) ist ein deutsches Gesetz...Answer 784: Das Bundes-Immissionsschutzgesetz (BImSchG) ist ein deutsches Gesetz...Answer 784: Das Bundes-Immissionsschutzgesetz (BImSchG) ist ein deutsches Gesetz...Answer 784: Das Bundes-Immissionsschutzgesetz (BImSchG) ist ein deutsches Gesetz...Answer 784: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(1571)</w:t>
      </w:r>
    </w:p>
    <w:p>
      <w:pPr>
        <w:pStyle w:val="BodyText"/>
      </w:pPr>
      <w:r>
        <w:rPr>
          <w:color w:val="808080"/>
          <w:sz w:val="18"/>
        </w:rPr>
        <w:t>⏰ 2025-10-11 13:47:58.280700</w:t>
      </w:r>
    </w:p>
    <w:p>
      <w:pPr>
        <w:pStyle w:val="BodyText"/>
      </w:pPr>
      <w:r>
        <w:t>Question 785: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(1572)</w:t>
      </w:r>
    </w:p>
    <w:p>
      <w:pPr>
        <w:pStyle w:val="BodyText"/>
      </w:pPr>
      <w:r>
        <w:rPr>
          <w:color w:val="808080"/>
          <w:sz w:val="18"/>
        </w:rPr>
        <w:t>⏰ 2025-10-11 13:48:28.280701</w:t>
      </w:r>
    </w:p>
    <w:p>
      <w:pPr>
        <w:pStyle w:val="BodyText"/>
      </w:pPr>
      <w:r>
        <w:t>Answer 785: Das Bundes-Immissionsschutzgesetz (BImSchG) ist ein deutsches Gesetz...Answer 785: Das Bundes-Immissionsschutzgesetz (BImSchG) ist ein deutsches Gesetz...Answer 785: Das Bundes-Immissionsschutzgesetz (BImSchG) ist ein deutsches Gesetz...Answer 785: Das Bundes-Immissionsschutzgesetz (BImSchG) ist ein deutsches Gesetz...Answer 785: Das Bundes-Immissionsschutzgesetz (BImSchG) ist ein deutsches Gesetz...Answer 785: Das Bundes-Immissionsschutzgesetz (BImSchG) ist ein deutsches Gesetz...Answer 785: Das Bundes-Immissionsschutzgesetz (BImSchG) ist ein deutsches Gesetz...Answer 785: Das Bundes-Immissionsschutzgesetz (BImSchG) ist ein deutsches Gesetz...Answer 785: Das Bundes-Immissionsschutzgesetz (BImSchG) ist ein deutsches Gesetz...Answer 785: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(1573)</w:t>
      </w:r>
    </w:p>
    <w:p>
      <w:pPr>
        <w:pStyle w:val="BodyText"/>
      </w:pPr>
      <w:r>
        <w:rPr>
          <w:color w:val="808080"/>
          <w:sz w:val="18"/>
        </w:rPr>
        <w:t>⏰ 2025-10-11 13:48:58.280704</w:t>
      </w:r>
    </w:p>
    <w:p>
      <w:pPr>
        <w:pStyle w:val="BodyText"/>
      </w:pPr>
      <w:r>
        <w:t>Question 786: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(1574)</w:t>
      </w:r>
    </w:p>
    <w:p>
      <w:pPr>
        <w:pStyle w:val="BodyText"/>
      </w:pPr>
      <w:r>
        <w:rPr>
          <w:color w:val="808080"/>
          <w:sz w:val="18"/>
        </w:rPr>
        <w:t>⏰ 2025-10-11 13:49:28.280705</w:t>
      </w:r>
    </w:p>
    <w:p>
      <w:pPr>
        <w:pStyle w:val="BodyText"/>
      </w:pPr>
      <w:r>
        <w:t>Answer 786: Das Bundes-Immissionsschutzgesetz (BImSchG) ist ein deutsches Gesetz...Answer 786: Das Bundes-Immissionsschutzgesetz (BImSchG) ist ein deutsches Gesetz...Answer 786: Das Bundes-Immissionsschutzgesetz (BImSchG) ist ein deutsches Gesetz...Answer 786: Das Bundes-Immissionsschutzgesetz (BImSchG) ist ein deutsches Gesetz...Answer 786: Das Bundes-Immissionsschutzgesetz (BImSchG) ist ein deutsches Gesetz...Answer 786: Das Bundes-Immissionsschutzgesetz (BImSchG) ist ein deutsches Gesetz...Answer 786: Das Bundes-Immissionsschutzgesetz (BImSchG) ist ein deutsches Gesetz...Answer 786: Das Bundes-Immissionsschutzgesetz (BImSchG) ist ein deutsches Gesetz...Answer 786: Das Bundes-Immissionsschutzgesetz (BImSchG) ist ein deutsches Gesetz...Answer 786: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(1575)</w:t>
      </w:r>
    </w:p>
    <w:p>
      <w:pPr>
        <w:pStyle w:val="BodyText"/>
      </w:pPr>
      <w:r>
        <w:rPr>
          <w:color w:val="808080"/>
          <w:sz w:val="18"/>
        </w:rPr>
        <w:t>⏰ 2025-10-11 13:49:58.280709</w:t>
      </w:r>
    </w:p>
    <w:p>
      <w:pPr>
        <w:pStyle w:val="BodyText"/>
      </w:pPr>
      <w:r>
        <w:t>Question 787: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(1576)</w:t>
      </w:r>
    </w:p>
    <w:p>
      <w:pPr>
        <w:pStyle w:val="BodyText"/>
      </w:pPr>
      <w:r>
        <w:rPr>
          <w:color w:val="808080"/>
          <w:sz w:val="18"/>
        </w:rPr>
        <w:t>⏰ 2025-10-11 13:50:28.280710</w:t>
      </w:r>
    </w:p>
    <w:p>
      <w:pPr>
        <w:pStyle w:val="BodyText"/>
      </w:pPr>
      <w:r>
        <w:t>Answer 787: Das Bundes-Immissionsschutzgesetz (BImSchG) ist ein deutsches Gesetz...Answer 787: Das Bundes-Immissionsschutzgesetz (BImSchG) ist ein deutsches Gesetz...Answer 787: Das Bundes-Immissionsschutzgesetz (BImSchG) ist ein deutsches Gesetz...Answer 787: Das Bundes-Immissionsschutzgesetz (BImSchG) ist ein deutsches Gesetz...Answer 787: Das Bundes-Immissionsschutzgesetz (BImSchG) ist ein deutsches Gesetz...Answer 787: Das Bundes-Immissionsschutzgesetz (BImSchG) ist ein deutsches Gesetz...Answer 787: Das Bundes-Immissionsschutzgesetz (BImSchG) ist ein deutsches Gesetz...Answer 787: Das Bundes-Immissionsschutzgesetz (BImSchG) ist ein deutsches Gesetz...Answer 787: Das Bundes-Immissionsschutzgesetz (BImSchG) ist ein deutsches Gesetz...Answer 787: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(1577)</w:t>
      </w:r>
    </w:p>
    <w:p>
      <w:pPr>
        <w:pStyle w:val="BodyText"/>
      </w:pPr>
      <w:r>
        <w:rPr>
          <w:color w:val="808080"/>
          <w:sz w:val="18"/>
        </w:rPr>
        <w:t>⏰ 2025-10-11 13:50:58.280713</w:t>
      </w:r>
    </w:p>
    <w:p>
      <w:pPr>
        <w:pStyle w:val="BodyText"/>
      </w:pPr>
      <w:r>
        <w:t>Question 788: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(1578)</w:t>
      </w:r>
    </w:p>
    <w:p>
      <w:pPr>
        <w:pStyle w:val="BodyText"/>
      </w:pPr>
      <w:r>
        <w:rPr>
          <w:color w:val="808080"/>
          <w:sz w:val="18"/>
        </w:rPr>
        <w:t>⏰ 2025-10-11 13:51:28.280715</w:t>
      </w:r>
    </w:p>
    <w:p>
      <w:pPr>
        <w:pStyle w:val="BodyText"/>
      </w:pPr>
      <w:r>
        <w:t>Answer 788: Das Bundes-Immissionsschutzgesetz (BImSchG) ist ein deutsches Gesetz...Answer 788: Das Bundes-Immissionsschutzgesetz (BImSchG) ist ein deutsches Gesetz...Answer 788: Das Bundes-Immissionsschutzgesetz (BImSchG) ist ein deutsches Gesetz...Answer 788: Das Bundes-Immissionsschutzgesetz (BImSchG) ist ein deutsches Gesetz...Answer 788: Das Bundes-Immissionsschutzgesetz (BImSchG) ist ein deutsches Gesetz...Answer 788: Das Bundes-Immissionsschutzgesetz (BImSchG) ist ein deutsches Gesetz...Answer 788: Das Bundes-Immissionsschutzgesetz (BImSchG) ist ein deutsches Gesetz...Answer 788: Das Bundes-Immissionsschutzgesetz (BImSchG) ist ein deutsches Gesetz...Answer 788: Das Bundes-Immissionsschutzgesetz (BImSchG) ist ein deutsches Gesetz...Answer 788: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(1579)</w:t>
      </w:r>
    </w:p>
    <w:p>
      <w:pPr>
        <w:pStyle w:val="BodyText"/>
      </w:pPr>
      <w:r>
        <w:rPr>
          <w:color w:val="808080"/>
          <w:sz w:val="18"/>
        </w:rPr>
        <w:t>⏰ 2025-10-11 13:51:58.280717</w:t>
      </w:r>
    </w:p>
    <w:p>
      <w:pPr>
        <w:pStyle w:val="BodyText"/>
      </w:pPr>
      <w:r>
        <w:t>Question 789: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(1580)</w:t>
      </w:r>
    </w:p>
    <w:p>
      <w:pPr>
        <w:pStyle w:val="BodyText"/>
      </w:pPr>
      <w:r>
        <w:rPr>
          <w:color w:val="808080"/>
          <w:sz w:val="18"/>
        </w:rPr>
        <w:t>⏰ 2025-10-11 13:52:28.280720</w:t>
      </w:r>
    </w:p>
    <w:p>
      <w:pPr>
        <w:pStyle w:val="BodyText"/>
      </w:pPr>
      <w:r>
        <w:t>Answer 789: Das Bundes-Immissionsschutzgesetz (BImSchG) ist ein deutsches Gesetz...Answer 789: Das Bundes-Immissionsschutzgesetz (BImSchG) ist ein deutsches Gesetz...Answer 789: Das Bundes-Immissionsschutzgesetz (BImSchG) ist ein deutsches Gesetz...Answer 789: Das Bundes-Immissionsschutzgesetz (BImSchG) ist ein deutsches Gesetz...Answer 789: Das Bundes-Immissionsschutzgesetz (BImSchG) ist ein deutsches Gesetz...Answer 789: Das Bundes-Immissionsschutzgesetz (BImSchG) ist ein deutsches Gesetz...Answer 789: Das Bundes-Immissionsschutzgesetz (BImSchG) ist ein deutsches Gesetz...Answer 789: Das Bundes-Immissionsschutzgesetz (BImSchG) ist ein deutsches Gesetz...Answer 789: Das Bundes-Immissionsschutzgesetz (BImSchG) ist ein deutsches Gesetz...Answer 789: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(1581)</w:t>
      </w:r>
    </w:p>
    <w:p>
      <w:pPr>
        <w:pStyle w:val="BodyText"/>
      </w:pPr>
      <w:r>
        <w:rPr>
          <w:color w:val="808080"/>
          <w:sz w:val="18"/>
        </w:rPr>
        <w:t>⏰ 2025-10-11 13:52:58.280722</w:t>
      </w:r>
    </w:p>
    <w:p>
      <w:pPr>
        <w:pStyle w:val="BodyText"/>
      </w:pPr>
      <w:r>
        <w:t>Question 790: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(1582)</w:t>
      </w:r>
    </w:p>
    <w:p>
      <w:pPr>
        <w:pStyle w:val="BodyText"/>
      </w:pPr>
      <w:r>
        <w:rPr>
          <w:color w:val="808080"/>
          <w:sz w:val="18"/>
        </w:rPr>
        <w:t>⏰ 2025-10-11 13:53:28.280724</w:t>
      </w:r>
    </w:p>
    <w:p>
      <w:pPr>
        <w:pStyle w:val="BodyText"/>
      </w:pPr>
      <w:r>
        <w:t>Answer 790: Das Bundes-Immissionsschutzgesetz (BImSchG) ist ein deutsches Gesetz...Answer 790: Das Bundes-Immissionsschutzgesetz (BImSchG) ist ein deutsches Gesetz...Answer 790: Das Bundes-Immissionsschutzgesetz (BImSchG) ist ein deutsches Gesetz...Answer 790: Das Bundes-Immissionsschutzgesetz (BImSchG) ist ein deutsches Gesetz...Answer 790: Das Bundes-Immissionsschutzgesetz (BImSchG) ist ein deutsches Gesetz...Answer 790: Das Bundes-Immissionsschutzgesetz (BImSchG) ist ein deutsches Gesetz...Answer 790: Das Bundes-Immissionsschutzgesetz (BImSchG) ist ein deutsches Gesetz...Answer 790: Das Bundes-Immissionsschutzgesetz (BImSchG) ist ein deutsches Gesetz...Answer 790: Das Bundes-Immissionsschutzgesetz (BImSchG) ist ein deutsches Gesetz...Answer 790: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(1583)</w:t>
      </w:r>
    </w:p>
    <w:p>
      <w:pPr>
        <w:pStyle w:val="BodyText"/>
      </w:pPr>
      <w:r>
        <w:rPr>
          <w:color w:val="808080"/>
          <w:sz w:val="18"/>
        </w:rPr>
        <w:t>⏰ 2025-10-11 13:53:58.280726</w:t>
      </w:r>
    </w:p>
    <w:p>
      <w:pPr>
        <w:pStyle w:val="BodyText"/>
      </w:pPr>
      <w:r>
        <w:t>Question 791: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(1584)</w:t>
      </w:r>
    </w:p>
    <w:p>
      <w:pPr>
        <w:pStyle w:val="BodyText"/>
      </w:pPr>
      <w:r>
        <w:rPr>
          <w:color w:val="808080"/>
          <w:sz w:val="18"/>
        </w:rPr>
        <w:t>⏰ 2025-10-11 13:54:28.280727</w:t>
      </w:r>
    </w:p>
    <w:p>
      <w:pPr>
        <w:pStyle w:val="BodyText"/>
      </w:pPr>
      <w:r>
        <w:t>Answer 791: Das Bundes-Immissionsschutzgesetz (BImSchG) ist ein deutsches Gesetz...Answer 791: Das Bundes-Immissionsschutzgesetz (BImSchG) ist ein deutsches Gesetz...Answer 791: Das Bundes-Immissionsschutzgesetz (BImSchG) ist ein deutsches Gesetz...Answer 791: Das Bundes-Immissionsschutzgesetz (BImSchG) ist ein deutsches Gesetz...Answer 791: Das Bundes-Immissionsschutzgesetz (BImSchG) ist ein deutsches Gesetz...Answer 791: Das Bundes-Immissionsschutzgesetz (BImSchG) ist ein deutsches Gesetz...Answer 791: Das Bundes-Immissionsschutzgesetz (BImSchG) ist ein deutsches Gesetz...Answer 791: Das Bundes-Immissionsschutzgesetz (BImSchG) ist ein deutsches Gesetz...Answer 791: Das Bundes-Immissionsschutzgesetz (BImSchG) ist ein deutsches Gesetz...Answer 791: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(1585)</w:t>
      </w:r>
    </w:p>
    <w:p>
      <w:pPr>
        <w:pStyle w:val="BodyText"/>
      </w:pPr>
      <w:r>
        <w:rPr>
          <w:color w:val="808080"/>
          <w:sz w:val="18"/>
        </w:rPr>
        <w:t>⏰ 2025-10-11 13:54:58.280731</w:t>
      </w:r>
    </w:p>
    <w:p>
      <w:pPr>
        <w:pStyle w:val="BodyText"/>
      </w:pPr>
      <w:r>
        <w:t>Question 792: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(1586)</w:t>
      </w:r>
    </w:p>
    <w:p>
      <w:pPr>
        <w:pStyle w:val="BodyText"/>
      </w:pPr>
      <w:r>
        <w:rPr>
          <w:color w:val="808080"/>
          <w:sz w:val="18"/>
        </w:rPr>
        <w:t>⏰ 2025-10-11 13:55:28.280736</w:t>
      </w:r>
    </w:p>
    <w:p>
      <w:pPr>
        <w:pStyle w:val="BodyText"/>
      </w:pPr>
      <w:r>
        <w:t>Answer 792: Das Bundes-Immissionsschutzgesetz (BImSchG) ist ein deutsches Gesetz...Answer 792: Das Bundes-Immissionsschutzgesetz (BImSchG) ist ein deutsches Gesetz...Answer 792: Das Bundes-Immissionsschutzgesetz (BImSchG) ist ein deutsches Gesetz...Answer 792: Das Bundes-Immissionsschutzgesetz (BImSchG) ist ein deutsches Gesetz...Answer 792: Das Bundes-Immissionsschutzgesetz (BImSchG) ist ein deutsches Gesetz...Answer 792: Das Bundes-Immissionsschutzgesetz (BImSchG) ist ein deutsches Gesetz...Answer 792: Das Bundes-Immissionsschutzgesetz (BImSchG) ist ein deutsches Gesetz...Answer 792: Das Bundes-Immissionsschutzgesetz (BImSchG) ist ein deutsches Gesetz...Answer 792: Das Bundes-Immissionsschutzgesetz (BImSchG) ist ein deutsches Gesetz...Answer 792: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(1587)</w:t>
      </w:r>
    </w:p>
    <w:p>
      <w:pPr>
        <w:pStyle w:val="BodyText"/>
      </w:pPr>
      <w:r>
        <w:rPr>
          <w:color w:val="808080"/>
          <w:sz w:val="18"/>
        </w:rPr>
        <w:t>⏰ 2025-10-11 13:55:58.280739</w:t>
      </w:r>
    </w:p>
    <w:p>
      <w:pPr>
        <w:pStyle w:val="BodyText"/>
      </w:pPr>
      <w:r>
        <w:t>Question 793: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(1588)</w:t>
      </w:r>
    </w:p>
    <w:p>
      <w:pPr>
        <w:pStyle w:val="BodyText"/>
      </w:pPr>
      <w:r>
        <w:rPr>
          <w:color w:val="808080"/>
          <w:sz w:val="18"/>
        </w:rPr>
        <w:t>⏰ 2025-10-11 13:56:28.280740</w:t>
      </w:r>
    </w:p>
    <w:p>
      <w:pPr>
        <w:pStyle w:val="BodyText"/>
      </w:pPr>
      <w:r>
        <w:t>Answer 793: Das Bundes-Immissionsschutzgesetz (BImSchG) ist ein deutsches Gesetz...Answer 793: Das Bundes-Immissionsschutzgesetz (BImSchG) ist ein deutsches Gesetz...Answer 793: Das Bundes-Immissionsschutzgesetz (BImSchG) ist ein deutsches Gesetz...Answer 793: Das Bundes-Immissionsschutzgesetz (BImSchG) ist ein deutsches Gesetz...Answer 793: Das Bundes-Immissionsschutzgesetz (BImSchG) ist ein deutsches Gesetz...Answer 793: Das Bundes-Immissionsschutzgesetz (BImSchG) ist ein deutsches Gesetz...Answer 793: Das Bundes-Immissionsschutzgesetz (BImSchG) ist ein deutsches Gesetz...Answer 793: Das Bundes-Immissionsschutzgesetz (BImSchG) ist ein deutsches Gesetz...Answer 793: Das Bundes-Immissionsschutzgesetz (BImSchG) ist ein deutsches Gesetz...Answer 793: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(1589)</w:t>
      </w:r>
    </w:p>
    <w:p>
      <w:pPr>
        <w:pStyle w:val="BodyText"/>
      </w:pPr>
      <w:r>
        <w:rPr>
          <w:color w:val="808080"/>
          <w:sz w:val="18"/>
        </w:rPr>
        <w:t>⏰ 2025-10-11 13:56:58.280743</w:t>
      </w:r>
    </w:p>
    <w:p>
      <w:pPr>
        <w:pStyle w:val="BodyText"/>
      </w:pPr>
      <w:r>
        <w:t>Question 794: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(1590)</w:t>
      </w:r>
    </w:p>
    <w:p>
      <w:pPr>
        <w:pStyle w:val="BodyText"/>
      </w:pPr>
      <w:r>
        <w:rPr>
          <w:color w:val="808080"/>
          <w:sz w:val="18"/>
        </w:rPr>
        <w:t>⏰ 2025-10-11 13:57:28.280744</w:t>
      </w:r>
    </w:p>
    <w:p>
      <w:pPr>
        <w:pStyle w:val="BodyText"/>
      </w:pPr>
      <w:r>
        <w:t>Answer 794: Das Bundes-Immissionsschutzgesetz (BImSchG) ist ein deutsches Gesetz...Answer 794: Das Bundes-Immissionsschutzgesetz (BImSchG) ist ein deutsches Gesetz...Answer 794: Das Bundes-Immissionsschutzgesetz (BImSchG) ist ein deutsches Gesetz...Answer 794: Das Bundes-Immissionsschutzgesetz (BImSchG) ist ein deutsches Gesetz...Answer 794: Das Bundes-Immissionsschutzgesetz (BImSchG) ist ein deutsches Gesetz...Answer 794: Das Bundes-Immissionsschutzgesetz (BImSchG) ist ein deutsches Gesetz...Answer 794: Das Bundes-Immissionsschutzgesetz (BImSchG) ist ein deutsches Gesetz...Answer 794: Das Bundes-Immissionsschutzgesetz (BImSchG) ist ein deutsches Gesetz...Answer 794: Das Bundes-Immissionsschutzgesetz (BImSchG) ist ein deutsches Gesetz...Answer 794: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(1591)</w:t>
      </w:r>
    </w:p>
    <w:p>
      <w:pPr>
        <w:pStyle w:val="BodyText"/>
      </w:pPr>
      <w:r>
        <w:rPr>
          <w:color w:val="808080"/>
          <w:sz w:val="18"/>
        </w:rPr>
        <w:t>⏰ 2025-10-11 13:57:58.280747</w:t>
      </w:r>
    </w:p>
    <w:p>
      <w:pPr>
        <w:pStyle w:val="BodyText"/>
      </w:pPr>
      <w:r>
        <w:t>Question 795: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(1592)</w:t>
      </w:r>
    </w:p>
    <w:p>
      <w:pPr>
        <w:pStyle w:val="BodyText"/>
      </w:pPr>
      <w:r>
        <w:rPr>
          <w:color w:val="808080"/>
          <w:sz w:val="18"/>
        </w:rPr>
        <w:t>⏰ 2025-10-11 13:58:28.280749</w:t>
      </w:r>
    </w:p>
    <w:p>
      <w:pPr>
        <w:pStyle w:val="BodyText"/>
      </w:pPr>
      <w:r>
        <w:t>Answer 795: Das Bundes-Immissionsschutzgesetz (BImSchG) ist ein deutsches Gesetz...Answer 795: Das Bundes-Immissionsschutzgesetz (BImSchG) ist ein deutsches Gesetz...Answer 795: Das Bundes-Immissionsschutzgesetz (BImSchG) ist ein deutsches Gesetz...Answer 795: Das Bundes-Immissionsschutzgesetz (BImSchG) ist ein deutsches Gesetz...Answer 795: Das Bundes-Immissionsschutzgesetz (BImSchG) ist ein deutsches Gesetz...Answer 795: Das Bundes-Immissionsschutzgesetz (BImSchG) ist ein deutsches Gesetz...Answer 795: Das Bundes-Immissionsschutzgesetz (BImSchG) ist ein deutsches Gesetz...Answer 795: Das Bundes-Immissionsschutzgesetz (BImSchG) ist ein deutsches Gesetz...Answer 795: Das Bundes-Immissionsschutzgesetz (BImSchG) ist ein deutsches Gesetz...Answer 795: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(1593)</w:t>
      </w:r>
    </w:p>
    <w:p>
      <w:pPr>
        <w:pStyle w:val="BodyText"/>
      </w:pPr>
      <w:r>
        <w:rPr>
          <w:color w:val="808080"/>
          <w:sz w:val="18"/>
        </w:rPr>
        <w:t>⏰ 2025-10-11 13:58:58.280752</w:t>
      </w:r>
    </w:p>
    <w:p>
      <w:pPr>
        <w:pStyle w:val="BodyText"/>
      </w:pPr>
      <w:r>
        <w:t>Question 796: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(1594)</w:t>
      </w:r>
    </w:p>
    <w:p>
      <w:pPr>
        <w:pStyle w:val="BodyText"/>
      </w:pPr>
      <w:r>
        <w:rPr>
          <w:color w:val="808080"/>
          <w:sz w:val="18"/>
        </w:rPr>
        <w:t>⏰ 2025-10-11 13:59:28.280753</w:t>
      </w:r>
    </w:p>
    <w:p>
      <w:pPr>
        <w:pStyle w:val="BodyText"/>
      </w:pPr>
      <w:r>
        <w:t>Answer 796: Das Bundes-Immissionsschutzgesetz (BImSchG) ist ein deutsches Gesetz...Answer 796: Das Bundes-Immissionsschutzgesetz (BImSchG) ist ein deutsches Gesetz...Answer 796: Das Bundes-Immissionsschutzgesetz (BImSchG) ist ein deutsches Gesetz...Answer 796: Das Bundes-Immissionsschutzgesetz (BImSchG) ist ein deutsches Gesetz...Answer 796: Das Bundes-Immissionsschutzgesetz (BImSchG) ist ein deutsches Gesetz...Answer 796: Das Bundes-Immissionsschutzgesetz (BImSchG) ist ein deutsches Gesetz...Answer 796: Das Bundes-Immissionsschutzgesetz (BImSchG) ist ein deutsches Gesetz...Answer 796: Das Bundes-Immissionsschutzgesetz (BImSchG) ist ein deutsches Gesetz...Answer 796: Das Bundes-Immissionsschutzgesetz (BImSchG) ist ein deutsches Gesetz...Answer 796: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(1595)</w:t>
      </w:r>
    </w:p>
    <w:p>
      <w:pPr>
        <w:pStyle w:val="BodyText"/>
      </w:pPr>
      <w:r>
        <w:rPr>
          <w:color w:val="808080"/>
          <w:sz w:val="18"/>
        </w:rPr>
        <w:t>⏰ 2025-10-11 13:59:58.280757</w:t>
      </w:r>
    </w:p>
    <w:p>
      <w:pPr>
        <w:pStyle w:val="BodyText"/>
      </w:pPr>
      <w:r>
        <w:t>Question 797: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(1596)</w:t>
      </w:r>
    </w:p>
    <w:p>
      <w:pPr>
        <w:pStyle w:val="BodyText"/>
      </w:pPr>
      <w:r>
        <w:rPr>
          <w:color w:val="808080"/>
          <w:sz w:val="18"/>
        </w:rPr>
        <w:t>⏰ 2025-10-11 14:00:28.280758</w:t>
      </w:r>
    </w:p>
    <w:p>
      <w:pPr>
        <w:pStyle w:val="BodyText"/>
      </w:pPr>
      <w:r>
        <w:t>Answer 797: Das Bundes-Immissionsschutzgesetz (BImSchG) ist ein deutsches Gesetz...Answer 797: Das Bundes-Immissionsschutzgesetz (BImSchG) ist ein deutsches Gesetz...Answer 797: Das Bundes-Immissionsschutzgesetz (BImSchG) ist ein deutsches Gesetz...Answer 797: Das Bundes-Immissionsschutzgesetz (BImSchG) ist ein deutsches Gesetz...Answer 797: Das Bundes-Immissionsschutzgesetz (BImSchG) ist ein deutsches Gesetz...Answer 797: Das Bundes-Immissionsschutzgesetz (BImSchG) ist ein deutsches Gesetz...Answer 797: Das Bundes-Immissionsschutzgesetz (BImSchG) ist ein deutsches Gesetz...Answer 797: Das Bundes-Immissionsschutzgesetz (BImSchG) ist ein deutsches Gesetz...Answer 797: Das Bundes-Immissionsschutzgesetz (BImSchG) ist ein deutsches Gesetz...Answer 797: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(1597)</w:t>
      </w:r>
    </w:p>
    <w:p>
      <w:pPr>
        <w:pStyle w:val="BodyText"/>
      </w:pPr>
      <w:r>
        <w:rPr>
          <w:color w:val="808080"/>
          <w:sz w:val="18"/>
        </w:rPr>
        <w:t>⏰ 2025-10-11 14:00:58.280761</w:t>
      </w:r>
    </w:p>
    <w:p>
      <w:pPr>
        <w:pStyle w:val="BodyText"/>
      </w:pPr>
      <w:r>
        <w:t>Question 798: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(1598)</w:t>
      </w:r>
    </w:p>
    <w:p>
      <w:pPr>
        <w:pStyle w:val="BodyText"/>
      </w:pPr>
      <w:r>
        <w:rPr>
          <w:color w:val="808080"/>
          <w:sz w:val="18"/>
        </w:rPr>
        <w:t>⏰ 2025-10-11 14:01:28.280762</w:t>
      </w:r>
    </w:p>
    <w:p>
      <w:pPr>
        <w:pStyle w:val="BodyText"/>
      </w:pPr>
      <w:r>
        <w:t>Answer 798: Das Bundes-Immissionsschutzgesetz (BImSchG) ist ein deutsches Gesetz...Answer 798: Das Bundes-Immissionsschutzgesetz (BImSchG) ist ein deutsches Gesetz...Answer 798: Das Bundes-Immissionsschutzgesetz (BImSchG) ist ein deutsches Gesetz...Answer 798: Das Bundes-Immissionsschutzgesetz (BImSchG) ist ein deutsches Gesetz...Answer 798: Das Bundes-Immissionsschutzgesetz (BImSchG) ist ein deutsches Gesetz...Answer 798: Das Bundes-Immissionsschutzgesetz (BImSchG) ist ein deutsches Gesetz...Answer 798: Das Bundes-Immissionsschutzgesetz (BImSchG) ist ein deutsches Gesetz...Answer 798: Das Bundes-Immissionsschutzgesetz (BImSchG) ist ein deutsches Gesetz...Answer 798: Das Bundes-Immissionsschutzgesetz (BImSchG) ist ein deutsches Gesetz...Answer 798: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(1599)</w:t>
      </w:r>
    </w:p>
    <w:p>
      <w:pPr>
        <w:pStyle w:val="BodyText"/>
      </w:pPr>
      <w:r>
        <w:rPr>
          <w:color w:val="808080"/>
          <w:sz w:val="18"/>
        </w:rPr>
        <w:t>⏰ 2025-10-11 14:01:58.280765</w:t>
      </w:r>
    </w:p>
    <w:p>
      <w:pPr>
        <w:pStyle w:val="BodyText"/>
      </w:pPr>
      <w:r>
        <w:t>Question 799: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(1600)</w:t>
      </w:r>
    </w:p>
    <w:p>
      <w:pPr>
        <w:pStyle w:val="BodyText"/>
      </w:pPr>
      <w:r>
        <w:rPr>
          <w:color w:val="808080"/>
          <w:sz w:val="18"/>
        </w:rPr>
        <w:t>⏰ 2025-10-11 14:02:28.280766</w:t>
      </w:r>
    </w:p>
    <w:p>
      <w:pPr>
        <w:pStyle w:val="BodyText"/>
      </w:pPr>
      <w:r>
        <w:t>Answer 799: Das Bundes-Immissionsschutzgesetz (BImSchG) ist ein deutsches Gesetz...Answer 799: Das Bundes-Immissionsschutzgesetz (BImSchG) ist ein deutsches Gesetz...Answer 799: Das Bundes-Immissionsschutzgesetz (BImSchG) ist ein deutsches Gesetz...Answer 799: Das Bundes-Immissionsschutzgesetz (BImSchG) ist ein deutsches Gesetz...Answer 799: Das Bundes-Immissionsschutzgesetz (BImSchG) ist ein deutsches Gesetz...Answer 799: Das Bundes-Immissionsschutzgesetz (BImSchG) ist ein deutsches Gesetz...Answer 799: Das Bundes-Immissionsschutzgesetz (BImSchG) ist ein deutsches Gesetz...Answer 799: Das Bundes-Immissionsschutzgesetz (BImSchG) ist ein deutsches Gesetz...Answer 799: Das Bundes-Immissionsschutzgesetz (BImSchG) ist ein deutsches Gesetz...Answer 799: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(1601)</w:t>
      </w:r>
    </w:p>
    <w:p>
      <w:pPr>
        <w:pStyle w:val="BodyText"/>
      </w:pPr>
      <w:r>
        <w:rPr>
          <w:color w:val="808080"/>
          <w:sz w:val="18"/>
        </w:rPr>
        <w:t>⏰ 2025-10-11 14:02:58.280769</w:t>
      </w:r>
    </w:p>
    <w:p>
      <w:pPr>
        <w:pStyle w:val="BodyText"/>
      </w:pPr>
      <w:r>
        <w:t>Question 800: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(1602)</w:t>
      </w:r>
    </w:p>
    <w:p>
      <w:pPr>
        <w:pStyle w:val="BodyText"/>
      </w:pPr>
      <w:r>
        <w:rPr>
          <w:color w:val="808080"/>
          <w:sz w:val="18"/>
        </w:rPr>
        <w:t>⏰ 2025-10-11 14:03:28.280770</w:t>
      </w:r>
    </w:p>
    <w:p>
      <w:pPr>
        <w:pStyle w:val="BodyText"/>
      </w:pPr>
      <w:r>
        <w:t>Answer 800: Das Bundes-Immissionsschutzgesetz (BImSchG) ist ein deutsches Gesetz...Answer 800: Das Bundes-Immissionsschutzgesetz (BImSchG) ist ein deutsches Gesetz...Answer 800: Das Bundes-Immissionsschutzgesetz (BImSchG) ist ein deutsches Gesetz...Answer 800: Das Bundes-Immissionsschutzgesetz (BImSchG) ist ein deutsches Gesetz...Answer 800: Das Bundes-Immissionsschutzgesetz (BImSchG) ist ein deutsches Gesetz...Answer 800: Das Bundes-Immissionsschutzgesetz (BImSchG) ist ein deutsches Gesetz...Answer 800: Das Bundes-Immissionsschutzgesetz (BImSchG) ist ein deutsches Gesetz...Answer 800: Das Bundes-Immissionsschutzgesetz (BImSchG) ist ein deutsches Gesetz...Answer 800: Das Bundes-Immissionsschutzgesetz (BImSchG) ist ein deutsches Gesetz...Answer 800: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(1603)</w:t>
      </w:r>
    </w:p>
    <w:p>
      <w:pPr>
        <w:pStyle w:val="BodyText"/>
      </w:pPr>
      <w:r>
        <w:rPr>
          <w:color w:val="808080"/>
          <w:sz w:val="18"/>
        </w:rPr>
        <w:t>⏰ 2025-10-11 14:03:58.280773</w:t>
      </w:r>
    </w:p>
    <w:p>
      <w:pPr>
        <w:pStyle w:val="BodyText"/>
      </w:pPr>
      <w:r>
        <w:t>Question 801: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(1604)</w:t>
      </w:r>
    </w:p>
    <w:p>
      <w:pPr>
        <w:pStyle w:val="BodyText"/>
      </w:pPr>
      <w:r>
        <w:rPr>
          <w:color w:val="808080"/>
          <w:sz w:val="18"/>
        </w:rPr>
        <w:t>⏰ 2025-10-11 14:04:28.280775</w:t>
      </w:r>
    </w:p>
    <w:p>
      <w:pPr>
        <w:pStyle w:val="BodyText"/>
      </w:pPr>
      <w:r>
        <w:t>Answer 801: Das Bundes-Immissionsschutzgesetz (BImSchG) ist ein deutsches Gesetz...Answer 801: Das Bundes-Immissionsschutzgesetz (BImSchG) ist ein deutsches Gesetz...Answer 801: Das Bundes-Immissionsschutzgesetz (BImSchG) ist ein deutsches Gesetz...Answer 801: Das Bundes-Immissionsschutzgesetz (BImSchG) ist ein deutsches Gesetz...Answer 801: Das Bundes-Immissionsschutzgesetz (BImSchG) ist ein deutsches Gesetz...Answer 801: Das Bundes-Immissionsschutzgesetz (BImSchG) ist ein deutsches Gesetz...Answer 801: Das Bundes-Immissionsschutzgesetz (BImSchG) ist ein deutsches Gesetz...Answer 801: Das Bundes-Immissionsschutzgesetz (BImSchG) ist ein deutsches Gesetz...Answer 801: Das Bundes-Immissionsschutzgesetz (BImSchG) ist ein deutsches Gesetz...Answer 801: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(1605)</w:t>
      </w:r>
    </w:p>
    <w:p>
      <w:pPr>
        <w:pStyle w:val="BodyText"/>
      </w:pPr>
      <w:r>
        <w:rPr>
          <w:color w:val="808080"/>
          <w:sz w:val="18"/>
        </w:rPr>
        <w:t>⏰ 2025-10-11 14:04:58.280778</w:t>
      </w:r>
    </w:p>
    <w:p>
      <w:pPr>
        <w:pStyle w:val="BodyText"/>
      </w:pPr>
      <w:r>
        <w:t>Question 802: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(1606)</w:t>
      </w:r>
    </w:p>
    <w:p>
      <w:pPr>
        <w:pStyle w:val="BodyText"/>
      </w:pPr>
      <w:r>
        <w:rPr>
          <w:color w:val="808080"/>
          <w:sz w:val="18"/>
        </w:rPr>
        <w:t>⏰ 2025-10-11 14:05:28.280779</w:t>
      </w:r>
    </w:p>
    <w:p>
      <w:pPr>
        <w:pStyle w:val="BodyText"/>
      </w:pPr>
      <w:r>
        <w:t>Answer 802: Das Bundes-Immissionsschutzgesetz (BImSchG) ist ein deutsches Gesetz...Answer 802: Das Bundes-Immissionsschutzgesetz (BImSchG) ist ein deutsches Gesetz...Answer 802: Das Bundes-Immissionsschutzgesetz (BImSchG) ist ein deutsches Gesetz...Answer 802: Das Bundes-Immissionsschutzgesetz (BImSchG) ist ein deutsches Gesetz...Answer 802: Das Bundes-Immissionsschutzgesetz (BImSchG) ist ein deutsches Gesetz...Answer 802: Das Bundes-Immissionsschutzgesetz (BImSchG) ist ein deutsches Gesetz...Answer 802: Das Bundes-Immissionsschutzgesetz (BImSchG) ist ein deutsches Gesetz...Answer 802: Das Bundes-Immissionsschutzgesetz (BImSchG) ist ein deutsches Gesetz...Answer 802: Das Bundes-Immissionsschutzgesetz (BImSchG) ist ein deutsches Gesetz...Answer 802: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(1607)</w:t>
      </w:r>
    </w:p>
    <w:p>
      <w:pPr>
        <w:pStyle w:val="BodyText"/>
      </w:pPr>
      <w:r>
        <w:rPr>
          <w:color w:val="808080"/>
          <w:sz w:val="18"/>
        </w:rPr>
        <w:t>⏰ 2025-10-11 14:05:58.280782</w:t>
      </w:r>
    </w:p>
    <w:p>
      <w:pPr>
        <w:pStyle w:val="BodyText"/>
      </w:pPr>
      <w:r>
        <w:t>Question 803: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(1608)</w:t>
      </w:r>
    </w:p>
    <w:p>
      <w:pPr>
        <w:pStyle w:val="BodyText"/>
      </w:pPr>
      <w:r>
        <w:rPr>
          <w:color w:val="808080"/>
          <w:sz w:val="18"/>
        </w:rPr>
        <w:t>⏰ 2025-10-11 14:06:28.280784</w:t>
      </w:r>
    </w:p>
    <w:p>
      <w:pPr>
        <w:pStyle w:val="BodyText"/>
      </w:pPr>
      <w:r>
        <w:t>Answer 803: Das Bundes-Immissionsschutzgesetz (BImSchG) ist ein deutsches Gesetz...Answer 803: Das Bundes-Immissionsschutzgesetz (BImSchG) ist ein deutsches Gesetz...Answer 803: Das Bundes-Immissionsschutzgesetz (BImSchG) ist ein deutsches Gesetz...Answer 803: Das Bundes-Immissionsschutzgesetz (BImSchG) ist ein deutsches Gesetz...Answer 803: Das Bundes-Immissionsschutzgesetz (BImSchG) ist ein deutsches Gesetz...Answer 803: Das Bundes-Immissionsschutzgesetz (BImSchG) ist ein deutsches Gesetz...Answer 803: Das Bundes-Immissionsschutzgesetz (BImSchG) ist ein deutsches Gesetz...Answer 803: Das Bundes-Immissionsschutzgesetz (BImSchG) ist ein deutsches Gesetz...Answer 803: Das Bundes-Immissionsschutzgesetz (BImSchG) ist ein deutsches Gesetz...Answer 803: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(1609)</w:t>
      </w:r>
    </w:p>
    <w:p>
      <w:pPr>
        <w:pStyle w:val="BodyText"/>
      </w:pPr>
      <w:r>
        <w:rPr>
          <w:color w:val="808080"/>
          <w:sz w:val="18"/>
        </w:rPr>
        <w:t>⏰ 2025-10-11 14:06:58.280787</w:t>
      </w:r>
    </w:p>
    <w:p>
      <w:pPr>
        <w:pStyle w:val="BodyText"/>
      </w:pPr>
      <w:r>
        <w:t>Question 804: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(1610)</w:t>
      </w:r>
    </w:p>
    <w:p>
      <w:pPr>
        <w:pStyle w:val="BodyText"/>
      </w:pPr>
      <w:r>
        <w:rPr>
          <w:color w:val="808080"/>
          <w:sz w:val="18"/>
        </w:rPr>
        <w:t>⏰ 2025-10-11 14:07:28.280788</w:t>
      </w:r>
    </w:p>
    <w:p>
      <w:pPr>
        <w:pStyle w:val="BodyText"/>
      </w:pPr>
      <w:r>
        <w:t>Answer 804: Das Bundes-Immissionsschutzgesetz (BImSchG) ist ein deutsches Gesetz...Answer 804: Das Bundes-Immissionsschutzgesetz (BImSchG) ist ein deutsches Gesetz...Answer 804: Das Bundes-Immissionsschutzgesetz (BImSchG) ist ein deutsches Gesetz...Answer 804: Das Bundes-Immissionsschutzgesetz (BImSchG) ist ein deutsches Gesetz...Answer 804: Das Bundes-Immissionsschutzgesetz (BImSchG) ist ein deutsches Gesetz...Answer 804: Das Bundes-Immissionsschutzgesetz (BImSchG) ist ein deutsches Gesetz...Answer 804: Das Bundes-Immissionsschutzgesetz (BImSchG) ist ein deutsches Gesetz...Answer 804: Das Bundes-Immissionsschutzgesetz (BImSchG) ist ein deutsches Gesetz...Answer 804: Das Bundes-Immissionsschutzgesetz (BImSchG) ist ein deutsches Gesetz...Answer 804: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(1611)</w:t>
      </w:r>
    </w:p>
    <w:p>
      <w:pPr>
        <w:pStyle w:val="BodyText"/>
      </w:pPr>
      <w:r>
        <w:rPr>
          <w:color w:val="808080"/>
          <w:sz w:val="18"/>
        </w:rPr>
        <w:t>⏰ 2025-10-11 14:07:58.280791</w:t>
      </w:r>
    </w:p>
    <w:p>
      <w:pPr>
        <w:pStyle w:val="BodyText"/>
      </w:pPr>
      <w:r>
        <w:t>Question 805: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(1612)</w:t>
      </w:r>
    </w:p>
    <w:p>
      <w:pPr>
        <w:pStyle w:val="BodyText"/>
      </w:pPr>
      <w:r>
        <w:rPr>
          <w:color w:val="808080"/>
          <w:sz w:val="18"/>
        </w:rPr>
        <w:t>⏰ 2025-10-11 14:08:28.280793</w:t>
      </w:r>
    </w:p>
    <w:p>
      <w:pPr>
        <w:pStyle w:val="BodyText"/>
      </w:pPr>
      <w:r>
        <w:t>Answer 805: Das Bundes-Immissionsschutzgesetz (BImSchG) ist ein deutsches Gesetz...Answer 805: Das Bundes-Immissionsschutzgesetz (BImSchG) ist ein deutsches Gesetz...Answer 805: Das Bundes-Immissionsschutzgesetz (BImSchG) ist ein deutsches Gesetz...Answer 805: Das Bundes-Immissionsschutzgesetz (BImSchG) ist ein deutsches Gesetz...Answer 805: Das Bundes-Immissionsschutzgesetz (BImSchG) ist ein deutsches Gesetz...Answer 805: Das Bundes-Immissionsschutzgesetz (BImSchG) ist ein deutsches Gesetz...Answer 805: Das Bundes-Immissionsschutzgesetz (BImSchG) ist ein deutsches Gesetz...Answer 805: Das Bundes-Immissionsschutzgesetz (BImSchG) ist ein deutsches Gesetz...Answer 805: Das Bundes-Immissionsschutzgesetz (BImSchG) ist ein deutsches Gesetz...Answer 805: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(1613)</w:t>
      </w:r>
    </w:p>
    <w:p>
      <w:pPr>
        <w:pStyle w:val="BodyText"/>
      </w:pPr>
      <w:r>
        <w:rPr>
          <w:color w:val="808080"/>
          <w:sz w:val="18"/>
        </w:rPr>
        <w:t>⏰ 2025-10-11 14:08:58.280795</w:t>
      </w:r>
    </w:p>
    <w:p>
      <w:pPr>
        <w:pStyle w:val="BodyText"/>
      </w:pPr>
      <w:r>
        <w:t>Question 806: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(1614)</w:t>
      </w:r>
    </w:p>
    <w:p>
      <w:pPr>
        <w:pStyle w:val="BodyText"/>
      </w:pPr>
      <w:r>
        <w:rPr>
          <w:color w:val="808080"/>
          <w:sz w:val="18"/>
        </w:rPr>
        <w:t>⏰ 2025-10-11 14:09:28.280797</w:t>
      </w:r>
    </w:p>
    <w:p>
      <w:pPr>
        <w:pStyle w:val="BodyText"/>
      </w:pPr>
      <w:r>
        <w:t>Answer 806: Das Bundes-Immissionsschutzgesetz (BImSchG) ist ein deutsches Gesetz...Answer 806: Das Bundes-Immissionsschutzgesetz (BImSchG) ist ein deutsches Gesetz...Answer 806: Das Bundes-Immissionsschutzgesetz (BImSchG) ist ein deutsches Gesetz...Answer 806: Das Bundes-Immissionsschutzgesetz (BImSchG) ist ein deutsches Gesetz...Answer 806: Das Bundes-Immissionsschutzgesetz (BImSchG) ist ein deutsches Gesetz...Answer 806: Das Bundes-Immissionsschutzgesetz (BImSchG) ist ein deutsches Gesetz...Answer 806: Das Bundes-Immissionsschutzgesetz (BImSchG) ist ein deutsches Gesetz...Answer 806: Das Bundes-Immissionsschutzgesetz (BImSchG) ist ein deutsches Gesetz...Answer 806: Das Bundes-Immissionsschutzgesetz (BImSchG) ist ein deutsches Gesetz...Answer 806: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(1615)</w:t>
      </w:r>
    </w:p>
    <w:p>
      <w:pPr>
        <w:pStyle w:val="BodyText"/>
      </w:pPr>
      <w:r>
        <w:rPr>
          <w:color w:val="808080"/>
          <w:sz w:val="18"/>
        </w:rPr>
        <w:t>⏰ 2025-10-11 14:09:58.280800</w:t>
      </w:r>
    </w:p>
    <w:p>
      <w:pPr>
        <w:pStyle w:val="BodyText"/>
      </w:pPr>
      <w:r>
        <w:t>Question 807: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(1616)</w:t>
      </w:r>
    </w:p>
    <w:p>
      <w:pPr>
        <w:pStyle w:val="BodyText"/>
      </w:pPr>
      <w:r>
        <w:rPr>
          <w:color w:val="808080"/>
          <w:sz w:val="18"/>
        </w:rPr>
        <w:t>⏰ 2025-10-11 14:10:28.280801</w:t>
      </w:r>
    </w:p>
    <w:p>
      <w:pPr>
        <w:pStyle w:val="BodyText"/>
      </w:pPr>
      <w:r>
        <w:t>Answer 807: Das Bundes-Immissionsschutzgesetz (BImSchG) ist ein deutsches Gesetz...Answer 807: Das Bundes-Immissionsschutzgesetz (BImSchG) ist ein deutsches Gesetz...Answer 807: Das Bundes-Immissionsschutzgesetz (BImSchG) ist ein deutsches Gesetz...Answer 807: Das Bundes-Immissionsschutzgesetz (BImSchG) ist ein deutsches Gesetz...Answer 807: Das Bundes-Immissionsschutzgesetz (BImSchG) ist ein deutsches Gesetz...Answer 807: Das Bundes-Immissionsschutzgesetz (BImSchG) ist ein deutsches Gesetz...Answer 807: Das Bundes-Immissionsschutzgesetz (BImSchG) ist ein deutsches Gesetz...Answer 807: Das Bundes-Immissionsschutzgesetz (BImSchG) ist ein deutsches Gesetz...Answer 807: Das Bundes-Immissionsschutzgesetz (BImSchG) ist ein deutsches Gesetz...Answer 807: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(1617)</w:t>
      </w:r>
    </w:p>
    <w:p>
      <w:pPr>
        <w:pStyle w:val="BodyText"/>
      </w:pPr>
      <w:r>
        <w:rPr>
          <w:color w:val="808080"/>
          <w:sz w:val="18"/>
        </w:rPr>
        <w:t>⏰ 2025-10-11 14:10:58.280804</w:t>
      </w:r>
    </w:p>
    <w:p>
      <w:pPr>
        <w:pStyle w:val="BodyText"/>
      </w:pPr>
      <w:r>
        <w:t>Question 808: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(1618)</w:t>
      </w:r>
    </w:p>
    <w:p>
      <w:pPr>
        <w:pStyle w:val="BodyText"/>
      </w:pPr>
      <w:r>
        <w:rPr>
          <w:color w:val="808080"/>
          <w:sz w:val="18"/>
        </w:rPr>
        <w:t>⏰ 2025-10-11 14:11:28.280805</w:t>
      </w:r>
    </w:p>
    <w:p>
      <w:pPr>
        <w:pStyle w:val="BodyText"/>
      </w:pPr>
      <w:r>
        <w:t>Answer 808: Das Bundes-Immissionsschutzgesetz (BImSchG) ist ein deutsches Gesetz...Answer 808: Das Bundes-Immissionsschutzgesetz (BImSchG) ist ein deutsches Gesetz...Answer 808: Das Bundes-Immissionsschutzgesetz (BImSchG) ist ein deutsches Gesetz...Answer 808: Das Bundes-Immissionsschutzgesetz (BImSchG) ist ein deutsches Gesetz...Answer 808: Das Bundes-Immissionsschutzgesetz (BImSchG) ist ein deutsches Gesetz...Answer 808: Das Bundes-Immissionsschutzgesetz (BImSchG) ist ein deutsches Gesetz...Answer 808: Das Bundes-Immissionsschutzgesetz (BImSchG) ist ein deutsches Gesetz...Answer 808: Das Bundes-Immissionsschutzgesetz (BImSchG) ist ein deutsches Gesetz...Answer 808: Das Bundes-Immissionsschutzgesetz (BImSchG) ist ein deutsches Gesetz...Answer 808: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(1619)</w:t>
      </w:r>
    </w:p>
    <w:p>
      <w:pPr>
        <w:pStyle w:val="BodyText"/>
      </w:pPr>
      <w:r>
        <w:rPr>
          <w:color w:val="808080"/>
          <w:sz w:val="18"/>
        </w:rPr>
        <w:t>⏰ 2025-10-11 14:11:58.280808</w:t>
      </w:r>
    </w:p>
    <w:p>
      <w:pPr>
        <w:pStyle w:val="BodyText"/>
      </w:pPr>
      <w:r>
        <w:t>Question 809: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(1620)</w:t>
      </w:r>
    </w:p>
    <w:p>
      <w:pPr>
        <w:pStyle w:val="BodyText"/>
      </w:pPr>
      <w:r>
        <w:rPr>
          <w:color w:val="808080"/>
          <w:sz w:val="18"/>
        </w:rPr>
        <w:t>⏰ 2025-10-11 14:12:28.280809</w:t>
      </w:r>
    </w:p>
    <w:p>
      <w:pPr>
        <w:pStyle w:val="BodyText"/>
      </w:pPr>
      <w:r>
        <w:t>Answer 809: Das Bundes-Immissionsschutzgesetz (BImSchG) ist ein deutsches Gesetz...Answer 809: Das Bundes-Immissionsschutzgesetz (BImSchG) ist ein deutsches Gesetz...Answer 809: Das Bundes-Immissionsschutzgesetz (BImSchG) ist ein deutsches Gesetz...Answer 809: Das Bundes-Immissionsschutzgesetz (BImSchG) ist ein deutsches Gesetz...Answer 809: Das Bundes-Immissionsschutzgesetz (BImSchG) ist ein deutsches Gesetz...Answer 809: Das Bundes-Immissionsschutzgesetz (BImSchG) ist ein deutsches Gesetz...Answer 809: Das Bundes-Immissionsschutzgesetz (BImSchG) ist ein deutsches Gesetz...Answer 809: Das Bundes-Immissionsschutzgesetz (BImSchG) ist ein deutsches Gesetz...Answer 809: Das Bundes-Immissionsschutzgesetz (BImSchG) ist ein deutsches Gesetz...Answer 809: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(1621)</w:t>
      </w:r>
    </w:p>
    <w:p>
      <w:pPr>
        <w:pStyle w:val="BodyText"/>
      </w:pPr>
      <w:r>
        <w:rPr>
          <w:color w:val="808080"/>
          <w:sz w:val="18"/>
        </w:rPr>
        <w:t>⏰ 2025-10-11 14:12:58.280812</w:t>
      </w:r>
    </w:p>
    <w:p>
      <w:pPr>
        <w:pStyle w:val="BodyText"/>
      </w:pPr>
      <w:r>
        <w:t>Question 810: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(1622)</w:t>
      </w:r>
    </w:p>
    <w:p>
      <w:pPr>
        <w:pStyle w:val="BodyText"/>
      </w:pPr>
      <w:r>
        <w:rPr>
          <w:color w:val="808080"/>
          <w:sz w:val="18"/>
        </w:rPr>
        <w:t>⏰ 2025-10-11 14:13:28.280813</w:t>
      </w:r>
    </w:p>
    <w:p>
      <w:pPr>
        <w:pStyle w:val="BodyText"/>
      </w:pPr>
      <w:r>
        <w:t>Answer 810: Das Bundes-Immissionsschutzgesetz (BImSchG) ist ein deutsches Gesetz...Answer 810: Das Bundes-Immissionsschutzgesetz (BImSchG) ist ein deutsches Gesetz...Answer 810: Das Bundes-Immissionsschutzgesetz (BImSchG) ist ein deutsches Gesetz...Answer 810: Das Bundes-Immissionsschutzgesetz (BImSchG) ist ein deutsches Gesetz...Answer 810: Das Bundes-Immissionsschutzgesetz (BImSchG) ist ein deutsches Gesetz...Answer 810: Das Bundes-Immissionsschutzgesetz (BImSchG) ist ein deutsches Gesetz...Answer 810: Das Bundes-Immissionsschutzgesetz (BImSchG) ist ein deutsches Gesetz...Answer 810: Das Bundes-Immissionsschutzgesetz (BImSchG) ist ein deutsches Gesetz...Answer 810: Das Bundes-Immissionsschutzgesetz (BImSchG) ist ein deutsches Gesetz...Answer 810: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(1623)</w:t>
      </w:r>
    </w:p>
    <w:p>
      <w:pPr>
        <w:pStyle w:val="BodyText"/>
      </w:pPr>
      <w:r>
        <w:rPr>
          <w:color w:val="808080"/>
          <w:sz w:val="18"/>
        </w:rPr>
        <w:t>⏰ 2025-10-11 14:13:58.280816</w:t>
      </w:r>
    </w:p>
    <w:p>
      <w:pPr>
        <w:pStyle w:val="BodyText"/>
      </w:pPr>
      <w:r>
        <w:t>Question 811: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(1624)</w:t>
      </w:r>
    </w:p>
    <w:p>
      <w:pPr>
        <w:pStyle w:val="BodyText"/>
      </w:pPr>
      <w:r>
        <w:rPr>
          <w:color w:val="808080"/>
          <w:sz w:val="18"/>
        </w:rPr>
        <w:t>⏰ 2025-10-11 14:14:28.280818</w:t>
      </w:r>
    </w:p>
    <w:p>
      <w:pPr>
        <w:pStyle w:val="BodyText"/>
      </w:pPr>
      <w:r>
        <w:t>Answer 811: Das Bundes-Immissionsschutzgesetz (BImSchG) ist ein deutsches Gesetz...Answer 811: Das Bundes-Immissionsschutzgesetz (BImSchG) ist ein deutsches Gesetz...Answer 811: Das Bundes-Immissionsschutzgesetz (BImSchG) ist ein deutsches Gesetz...Answer 811: Das Bundes-Immissionsschutzgesetz (BImSchG) ist ein deutsches Gesetz...Answer 811: Das Bundes-Immissionsschutzgesetz (BImSchG) ist ein deutsches Gesetz...Answer 811: Das Bundes-Immissionsschutzgesetz (BImSchG) ist ein deutsches Gesetz...Answer 811: Das Bundes-Immissionsschutzgesetz (BImSchG) ist ein deutsches Gesetz...Answer 811: Das Bundes-Immissionsschutzgesetz (BImSchG) ist ein deutsches Gesetz...Answer 811: Das Bundes-Immissionsschutzgesetz (BImSchG) ist ein deutsches Gesetz...Answer 811: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(1625)</w:t>
      </w:r>
    </w:p>
    <w:p>
      <w:pPr>
        <w:pStyle w:val="BodyText"/>
      </w:pPr>
      <w:r>
        <w:rPr>
          <w:color w:val="808080"/>
          <w:sz w:val="18"/>
        </w:rPr>
        <w:t>⏰ 2025-10-11 14:14:58.280821</w:t>
      </w:r>
    </w:p>
    <w:p>
      <w:pPr>
        <w:pStyle w:val="BodyText"/>
      </w:pPr>
      <w:r>
        <w:t>Question 812: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(1626)</w:t>
      </w:r>
    </w:p>
    <w:p>
      <w:pPr>
        <w:pStyle w:val="BodyText"/>
      </w:pPr>
      <w:r>
        <w:rPr>
          <w:color w:val="808080"/>
          <w:sz w:val="18"/>
        </w:rPr>
        <w:t>⏰ 2025-10-11 14:15:28.280823</w:t>
      </w:r>
    </w:p>
    <w:p>
      <w:pPr>
        <w:pStyle w:val="BodyText"/>
      </w:pPr>
      <w:r>
        <w:t>Answer 812: Das Bundes-Immissionsschutzgesetz (BImSchG) ist ein deutsches Gesetz...Answer 812: Das Bundes-Immissionsschutzgesetz (BImSchG) ist ein deutsches Gesetz...Answer 812: Das Bundes-Immissionsschutzgesetz (BImSchG) ist ein deutsches Gesetz...Answer 812: Das Bundes-Immissionsschutzgesetz (BImSchG) ist ein deutsches Gesetz...Answer 812: Das Bundes-Immissionsschutzgesetz (BImSchG) ist ein deutsches Gesetz...Answer 812: Das Bundes-Immissionsschutzgesetz (BImSchG) ist ein deutsches Gesetz...Answer 812: Das Bundes-Immissionsschutzgesetz (BImSchG) ist ein deutsches Gesetz...Answer 812: Das Bundes-Immissionsschutzgesetz (BImSchG) ist ein deutsches Gesetz...Answer 812: Das Bundes-Immissionsschutzgesetz (BImSchG) ist ein deutsches Gesetz...Answer 812: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(1627)</w:t>
      </w:r>
    </w:p>
    <w:p>
      <w:pPr>
        <w:pStyle w:val="BodyText"/>
      </w:pPr>
      <w:r>
        <w:rPr>
          <w:color w:val="808080"/>
          <w:sz w:val="18"/>
        </w:rPr>
        <w:t>⏰ 2025-10-11 14:15:58.280825</w:t>
      </w:r>
    </w:p>
    <w:p>
      <w:pPr>
        <w:pStyle w:val="BodyText"/>
      </w:pPr>
      <w:r>
        <w:t>Question 813: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(1628)</w:t>
      </w:r>
    </w:p>
    <w:p>
      <w:pPr>
        <w:pStyle w:val="BodyText"/>
      </w:pPr>
      <w:r>
        <w:rPr>
          <w:color w:val="808080"/>
          <w:sz w:val="18"/>
        </w:rPr>
        <w:t>⏰ 2025-10-11 14:16:28.280826</w:t>
      </w:r>
    </w:p>
    <w:p>
      <w:pPr>
        <w:pStyle w:val="BodyText"/>
      </w:pPr>
      <w:r>
        <w:t>Answer 813: Das Bundes-Immissionsschutzgesetz (BImSchG) ist ein deutsches Gesetz...Answer 813: Das Bundes-Immissionsschutzgesetz (BImSchG) ist ein deutsches Gesetz...Answer 813: Das Bundes-Immissionsschutzgesetz (BImSchG) ist ein deutsches Gesetz...Answer 813: Das Bundes-Immissionsschutzgesetz (BImSchG) ist ein deutsches Gesetz...Answer 813: Das Bundes-Immissionsschutzgesetz (BImSchG) ist ein deutsches Gesetz...Answer 813: Das Bundes-Immissionsschutzgesetz (BImSchG) ist ein deutsches Gesetz...Answer 813: Das Bundes-Immissionsschutzgesetz (BImSchG) ist ein deutsches Gesetz...Answer 813: Das Bundes-Immissionsschutzgesetz (BImSchG) ist ein deutsches Gesetz...Answer 813: Das Bundes-Immissionsschutzgesetz (BImSchG) ist ein deutsches Gesetz...Answer 813: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(1629)</w:t>
      </w:r>
    </w:p>
    <w:p>
      <w:pPr>
        <w:pStyle w:val="BodyText"/>
      </w:pPr>
      <w:r>
        <w:rPr>
          <w:color w:val="808080"/>
          <w:sz w:val="18"/>
        </w:rPr>
        <w:t>⏰ 2025-10-11 14:16:58.280829</w:t>
      </w:r>
    </w:p>
    <w:p>
      <w:pPr>
        <w:pStyle w:val="BodyText"/>
      </w:pPr>
      <w:r>
        <w:t>Question 814: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(1630)</w:t>
      </w:r>
    </w:p>
    <w:p>
      <w:pPr>
        <w:pStyle w:val="BodyText"/>
      </w:pPr>
      <w:r>
        <w:rPr>
          <w:color w:val="808080"/>
          <w:sz w:val="18"/>
        </w:rPr>
        <w:t>⏰ 2025-10-11 14:17:28.280830</w:t>
      </w:r>
    </w:p>
    <w:p>
      <w:pPr>
        <w:pStyle w:val="BodyText"/>
      </w:pPr>
      <w:r>
        <w:t>Answer 814: Das Bundes-Immissionsschutzgesetz (BImSchG) ist ein deutsches Gesetz...Answer 814: Das Bundes-Immissionsschutzgesetz (BImSchG) ist ein deutsches Gesetz...Answer 814: Das Bundes-Immissionsschutzgesetz (BImSchG) ist ein deutsches Gesetz...Answer 814: Das Bundes-Immissionsschutzgesetz (BImSchG) ist ein deutsches Gesetz...Answer 814: Das Bundes-Immissionsschutzgesetz (BImSchG) ist ein deutsches Gesetz...Answer 814: Das Bundes-Immissionsschutzgesetz (BImSchG) ist ein deutsches Gesetz...Answer 814: Das Bundes-Immissionsschutzgesetz (BImSchG) ist ein deutsches Gesetz...Answer 814: Das Bundes-Immissionsschutzgesetz (BImSchG) ist ein deutsches Gesetz...Answer 814: Das Bundes-Immissionsschutzgesetz (BImSchG) ist ein deutsches Gesetz...Answer 814: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(1631)</w:t>
      </w:r>
    </w:p>
    <w:p>
      <w:pPr>
        <w:pStyle w:val="BodyText"/>
      </w:pPr>
      <w:r>
        <w:rPr>
          <w:color w:val="808080"/>
          <w:sz w:val="18"/>
        </w:rPr>
        <w:t>⏰ 2025-10-11 14:17:58.280834</w:t>
      </w:r>
    </w:p>
    <w:p>
      <w:pPr>
        <w:pStyle w:val="BodyText"/>
      </w:pPr>
      <w:r>
        <w:t>Question 815: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(1632)</w:t>
      </w:r>
    </w:p>
    <w:p>
      <w:pPr>
        <w:pStyle w:val="BodyText"/>
      </w:pPr>
      <w:r>
        <w:rPr>
          <w:color w:val="808080"/>
          <w:sz w:val="18"/>
        </w:rPr>
        <w:t>⏰ 2025-10-11 14:18:28.280835</w:t>
      </w:r>
    </w:p>
    <w:p>
      <w:pPr>
        <w:pStyle w:val="BodyText"/>
      </w:pPr>
      <w:r>
        <w:t>Answer 815: Das Bundes-Immissionsschutzgesetz (BImSchG) ist ein deutsches Gesetz...Answer 815: Das Bundes-Immissionsschutzgesetz (BImSchG) ist ein deutsches Gesetz...Answer 815: Das Bundes-Immissionsschutzgesetz (BImSchG) ist ein deutsches Gesetz...Answer 815: Das Bundes-Immissionsschutzgesetz (BImSchG) ist ein deutsches Gesetz...Answer 815: Das Bundes-Immissionsschutzgesetz (BImSchG) ist ein deutsches Gesetz...Answer 815: Das Bundes-Immissionsschutzgesetz (BImSchG) ist ein deutsches Gesetz...Answer 815: Das Bundes-Immissionsschutzgesetz (BImSchG) ist ein deutsches Gesetz...Answer 815: Das Bundes-Immissionsschutzgesetz (BImSchG) ist ein deutsches Gesetz...Answer 815: Das Bundes-Immissionsschutzgesetz (BImSchG) ist ein deutsches Gesetz...Answer 815: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(1633)</w:t>
      </w:r>
    </w:p>
    <w:p>
      <w:pPr>
        <w:pStyle w:val="BodyText"/>
      </w:pPr>
      <w:r>
        <w:rPr>
          <w:color w:val="808080"/>
          <w:sz w:val="18"/>
        </w:rPr>
        <w:t>⏰ 2025-10-11 14:18:58.280838</w:t>
      </w:r>
    </w:p>
    <w:p>
      <w:pPr>
        <w:pStyle w:val="BodyText"/>
      </w:pPr>
      <w:r>
        <w:t>Question 816: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(1634)</w:t>
      </w:r>
    </w:p>
    <w:p>
      <w:pPr>
        <w:pStyle w:val="BodyText"/>
      </w:pPr>
      <w:r>
        <w:rPr>
          <w:color w:val="808080"/>
          <w:sz w:val="18"/>
        </w:rPr>
        <w:t>⏰ 2025-10-11 14:19:28.280839</w:t>
      </w:r>
    </w:p>
    <w:p>
      <w:pPr>
        <w:pStyle w:val="BodyText"/>
      </w:pPr>
      <w:r>
        <w:t>Answer 816: Das Bundes-Immissionsschutzgesetz (BImSchG) ist ein deutsches Gesetz...Answer 816: Das Bundes-Immissionsschutzgesetz (BImSchG) ist ein deutsches Gesetz...Answer 816: Das Bundes-Immissionsschutzgesetz (BImSchG) ist ein deutsches Gesetz...Answer 816: Das Bundes-Immissionsschutzgesetz (BImSchG) ist ein deutsches Gesetz...Answer 816: Das Bundes-Immissionsschutzgesetz (BImSchG) ist ein deutsches Gesetz...Answer 816: Das Bundes-Immissionsschutzgesetz (BImSchG) ist ein deutsches Gesetz...Answer 816: Das Bundes-Immissionsschutzgesetz (BImSchG) ist ein deutsches Gesetz...Answer 816: Das Bundes-Immissionsschutzgesetz (BImSchG) ist ein deutsches Gesetz...Answer 816: Das Bundes-Immissionsschutzgesetz (BImSchG) ist ein deutsches Gesetz...Answer 816: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(1635)</w:t>
      </w:r>
    </w:p>
    <w:p>
      <w:pPr>
        <w:pStyle w:val="BodyText"/>
      </w:pPr>
      <w:r>
        <w:rPr>
          <w:color w:val="808080"/>
          <w:sz w:val="18"/>
        </w:rPr>
        <w:t>⏰ 2025-10-11 14:19:58.280842</w:t>
      </w:r>
    </w:p>
    <w:p>
      <w:pPr>
        <w:pStyle w:val="BodyText"/>
      </w:pPr>
      <w:r>
        <w:t>Question 817: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(1636)</w:t>
      </w:r>
    </w:p>
    <w:p>
      <w:pPr>
        <w:pStyle w:val="BodyText"/>
      </w:pPr>
      <w:r>
        <w:rPr>
          <w:color w:val="808080"/>
          <w:sz w:val="18"/>
        </w:rPr>
        <w:t>⏰ 2025-10-11 14:20:28.280844</w:t>
      </w:r>
    </w:p>
    <w:p>
      <w:pPr>
        <w:pStyle w:val="BodyText"/>
      </w:pPr>
      <w:r>
        <w:t>Answer 817: Das Bundes-Immissionsschutzgesetz (BImSchG) ist ein deutsches Gesetz...Answer 817: Das Bundes-Immissionsschutzgesetz (BImSchG) ist ein deutsches Gesetz...Answer 817: Das Bundes-Immissionsschutzgesetz (BImSchG) ist ein deutsches Gesetz...Answer 817: Das Bundes-Immissionsschutzgesetz (BImSchG) ist ein deutsches Gesetz...Answer 817: Das Bundes-Immissionsschutzgesetz (BImSchG) ist ein deutsches Gesetz...Answer 817: Das Bundes-Immissionsschutzgesetz (BImSchG) ist ein deutsches Gesetz...Answer 817: Das Bundes-Immissionsschutzgesetz (BImSchG) ist ein deutsches Gesetz...Answer 817: Das Bundes-Immissionsschutzgesetz (BImSchG) ist ein deutsches Gesetz...Answer 817: Das Bundes-Immissionsschutzgesetz (BImSchG) ist ein deutsches Gesetz...Answer 817: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(1637)</w:t>
      </w:r>
    </w:p>
    <w:p>
      <w:pPr>
        <w:pStyle w:val="BodyText"/>
      </w:pPr>
      <w:r>
        <w:rPr>
          <w:color w:val="808080"/>
          <w:sz w:val="18"/>
        </w:rPr>
        <w:t>⏰ 2025-10-11 14:20:58.280846</w:t>
      </w:r>
    </w:p>
    <w:p>
      <w:pPr>
        <w:pStyle w:val="BodyText"/>
      </w:pPr>
      <w:r>
        <w:t>Question 818: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(1638)</w:t>
      </w:r>
    </w:p>
    <w:p>
      <w:pPr>
        <w:pStyle w:val="BodyText"/>
      </w:pPr>
      <w:r>
        <w:rPr>
          <w:color w:val="808080"/>
          <w:sz w:val="18"/>
        </w:rPr>
        <w:t>⏰ 2025-10-11 14:21:28.280848</w:t>
      </w:r>
    </w:p>
    <w:p>
      <w:pPr>
        <w:pStyle w:val="BodyText"/>
      </w:pPr>
      <w:r>
        <w:t>Answer 818: Das Bundes-Immissionsschutzgesetz (BImSchG) ist ein deutsches Gesetz...Answer 818: Das Bundes-Immissionsschutzgesetz (BImSchG) ist ein deutsches Gesetz...Answer 818: Das Bundes-Immissionsschutzgesetz (BImSchG) ist ein deutsches Gesetz...Answer 818: Das Bundes-Immissionsschutzgesetz (BImSchG) ist ein deutsches Gesetz...Answer 818: Das Bundes-Immissionsschutzgesetz (BImSchG) ist ein deutsches Gesetz...Answer 818: Das Bundes-Immissionsschutzgesetz (BImSchG) ist ein deutsches Gesetz...Answer 818: Das Bundes-Immissionsschutzgesetz (BImSchG) ist ein deutsches Gesetz...Answer 818: Das Bundes-Immissionsschutzgesetz (BImSchG) ist ein deutsches Gesetz...Answer 818: Das Bundes-Immissionsschutzgesetz (BImSchG) ist ein deutsches Gesetz...Answer 818: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(1639)</w:t>
      </w:r>
    </w:p>
    <w:p>
      <w:pPr>
        <w:pStyle w:val="BodyText"/>
      </w:pPr>
      <w:r>
        <w:rPr>
          <w:color w:val="808080"/>
          <w:sz w:val="18"/>
        </w:rPr>
        <w:t>⏰ 2025-10-11 14:21:58.280850</w:t>
      </w:r>
    </w:p>
    <w:p>
      <w:pPr>
        <w:pStyle w:val="BodyText"/>
      </w:pPr>
      <w:r>
        <w:t>Question 819: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(1640)</w:t>
      </w:r>
    </w:p>
    <w:p>
      <w:pPr>
        <w:pStyle w:val="BodyText"/>
      </w:pPr>
      <w:r>
        <w:rPr>
          <w:color w:val="808080"/>
          <w:sz w:val="18"/>
        </w:rPr>
        <w:t>⏰ 2025-10-11 14:22:28.280853</w:t>
      </w:r>
    </w:p>
    <w:p>
      <w:pPr>
        <w:pStyle w:val="BodyText"/>
      </w:pPr>
      <w:r>
        <w:t>Answer 819: Das Bundes-Immissionsschutzgesetz (BImSchG) ist ein deutsches Gesetz...Answer 819: Das Bundes-Immissionsschutzgesetz (BImSchG) ist ein deutsches Gesetz...Answer 819: Das Bundes-Immissionsschutzgesetz (BImSchG) ist ein deutsches Gesetz...Answer 819: Das Bundes-Immissionsschutzgesetz (BImSchG) ist ein deutsches Gesetz...Answer 819: Das Bundes-Immissionsschutzgesetz (BImSchG) ist ein deutsches Gesetz...Answer 819: Das Bundes-Immissionsschutzgesetz (BImSchG) ist ein deutsches Gesetz...Answer 819: Das Bundes-Immissionsschutzgesetz (BImSchG) ist ein deutsches Gesetz...Answer 819: Das Bundes-Immissionsschutzgesetz (BImSchG) ist ein deutsches Gesetz...Answer 819: Das Bundes-Immissionsschutzgesetz (BImSchG) ist ein deutsches Gesetz...Answer 819: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(1641)</w:t>
      </w:r>
    </w:p>
    <w:p>
      <w:pPr>
        <w:pStyle w:val="BodyText"/>
      </w:pPr>
      <w:r>
        <w:rPr>
          <w:color w:val="808080"/>
          <w:sz w:val="18"/>
        </w:rPr>
        <w:t>⏰ 2025-10-11 14:22:58.280855</w:t>
      </w:r>
    </w:p>
    <w:p>
      <w:pPr>
        <w:pStyle w:val="BodyText"/>
      </w:pPr>
      <w:r>
        <w:t>Question 820: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(1642)</w:t>
      </w:r>
    </w:p>
    <w:p>
      <w:pPr>
        <w:pStyle w:val="BodyText"/>
      </w:pPr>
      <w:r>
        <w:rPr>
          <w:color w:val="808080"/>
          <w:sz w:val="18"/>
        </w:rPr>
        <w:t>⏰ 2025-10-11 14:23:28.280856</w:t>
      </w:r>
    </w:p>
    <w:p>
      <w:pPr>
        <w:pStyle w:val="BodyText"/>
      </w:pPr>
      <w:r>
        <w:t>Answer 820: Das Bundes-Immissionsschutzgesetz (BImSchG) ist ein deutsches Gesetz...Answer 820: Das Bundes-Immissionsschutzgesetz (BImSchG) ist ein deutsches Gesetz...Answer 820: Das Bundes-Immissionsschutzgesetz (BImSchG) ist ein deutsches Gesetz...Answer 820: Das Bundes-Immissionsschutzgesetz (BImSchG) ist ein deutsches Gesetz...Answer 820: Das Bundes-Immissionsschutzgesetz (BImSchG) ist ein deutsches Gesetz...Answer 820: Das Bundes-Immissionsschutzgesetz (BImSchG) ist ein deutsches Gesetz...Answer 820: Das Bundes-Immissionsschutzgesetz (BImSchG) ist ein deutsches Gesetz...Answer 820: Das Bundes-Immissionsschutzgesetz (BImSchG) ist ein deutsches Gesetz...Answer 820: Das Bundes-Immissionsschutzgesetz (BImSchG) ist ein deutsches Gesetz...Answer 820: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(1643)</w:t>
      </w:r>
    </w:p>
    <w:p>
      <w:pPr>
        <w:pStyle w:val="BodyText"/>
      </w:pPr>
      <w:r>
        <w:rPr>
          <w:color w:val="808080"/>
          <w:sz w:val="18"/>
        </w:rPr>
        <w:t>⏰ 2025-10-11 14:23:58.280859</w:t>
      </w:r>
    </w:p>
    <w:p>
      <w:pPr>
        <w:pStyle w:val="BodyText"/>
      </w:pPr>
      <w:r>
        <w:t>Question 821: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(1644)</w:t>
      </w:r>
    </w:p>
    <w:p>
      <w:pPr>
        <w:pStyle w:val="BodyText"/>
      </w:pPr>
      <w:r>
        <w:rPr>
          <w:color w:val="808080"/>
          <w:sz w:val="18"/>
        </w:rPr>
        <w:t>⏰ 2025-10-11 14:24:28.280862</w:t>
      </w:r>
    </w:p>
    <w:p>
      <w:pPr>
        <w:pStyle w:val="BodyText"/>
      </w:pPr>
      <w:r>
        <w:t>Answer 821: Das Bundes-Immissionsschutzgesetz (BImSchG) ist ein deutsches Gesetz...Answer 821: Das Bundes-Immissionsschutzgesetz (BImSchG) ist ein deutsches Gesetz...Answer 821: Das Bundes-Immissionsschutzgesetz (BImSchG) ist ein deutsches Gesetz...Answer 821: Das Bundes-Immissionsschutzgesetz (BImSchG) ist ein deutsches Gesetz...Answer 821: Das Bundes-Immissionsschutzgesetz (BImSchG) ist ein deutsches Gesetz...Answer 821: Das Bundes-Immissionsschutzgesetz (BImSchG) ist ein deutsches Gesetz...Answer 821: Das Bundes-Immissionsschutzgesetz (BImSchG) ist ein deutsches Gesetz...Answer 821: Das Bundes-Immissionsschutzgesetz (BImSchG) ist ein deutsches Gesetz...Answer 821: Das Bundes-Immissionsschutzgesetz (BImSchG) ist ein deutsches Gesetz...Answer 821: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(1645)</w:t>
      </w:r>
    </w:p>
    <w:p>
      <w:pPr>
        <w:pStyle w:val="BodyText"/>
      </w:pPr>
      <w:r>
        <w:rPr>
          <w:color w:val="808080"/>
          <w:sz w:val="18"/>
        </w:rPr>
        <w:t>⏰ 2025-10-11 14:24:58.280865</w:t>
      </w:r>
    </w:p>
    <w:p>
      <w:pPr>
        <w:pStyle w:val="BodyText"/>
      </w:pPr>
      <w:r>
        <w:t>Question 822: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(1646)</w:t>
      </w:r>
    </w:p>
    <w:p>
      <w:pPr>
        <w:pStyle w:val="BodyText"/>
      </w:pPr>
      <w:r>
        <w:rPr>
          <w:color w:val="808080"/>
          <w:sz w:val="18"/>
        </w:rPr>
        <w:t>⏰ 2025-10-11 14:25:28.280866</w:t>
      </w:r>
    </w:p>
    <w:p>
      <w:pPr>
        <w:pStyle w:val="BodyText"/>
      </w:pPr>
      <w:r>
        <w:t>Answer 822: Das Bundes-Immissionsschutzgesetz (BImSchG) ist ein deutsches Gesetz...Answer 822: Das Bundes-Immissionsschutzgesetz (BImSchG) ist ein deutsches Gesetz...Answer 822: Das Bundes-Immissionsschutzgesetz (BImSchG) ist ein deutsches Gesetz...Answer 822: Das Bundes-Immissionsschutzgesetz (BImSchG) ist ein deutsches Gesetz...Answer 822: Das Bundes-Immissionsschutzgesetz (BImSchG) ist ein deutsches Gesetz...Answer 822: Das Bundes-Immissionsschutzgesetz (BImSchG) ist ein deutsches Gesetz...Answer 822: Das Bundes-Immissionsschutzgesetz (BImSchG) ist ein deutsches Gesetz...Answer 822: Das Bundes-Immissionsschutzgesetz (BImSchG) ist ein deutsches Gesetz...Answer 822: Das Bundes-Immissionsschutzgesetz (BImSchG) ist ein deutsches Gesetz...Answer 822: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(1647)</w:t>
      </w:r>
    </w:p>
    <w:p>
      <w:pPr>
        <w:pStyle w:val="BodyText"/>
      </w:pPr>
      <w:r>
        <w:rPr>
          <w:color w:val="808080"/>
          <w:sz w:val="18"/>
        </w:rPr>
        <w:t>⏰ 2025-10-11 14:25:58.280869</w:t>
      </w:r>
    </w:p>
    <w:p>
      <w:pPr>
        <w:pStyle w:val="BodyText"/>
      </w:pPr>
      <w:r>
        <w:t>Question 823: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(1648)</w:t>
      </w:r>
    </w:p>
    <w:p>
      <w:pPr>
        <w:pStyle w:val="BodyText"/>
      </w:pPr>
      <w:r>
        <w:rPr>
          <w:color w:val="808080"/>
          <w:sz w:val="18"/>
        </w:rPr>
        <w:t>⏰ 2025-10-11 14:26:28.280870</w:t>
      </w:r>
    </w:p>
    <w:p>
      <w:pPr>
        <w:pStyle w:val="BodyText"/>
      </w:pPr>
      <w:r>
        <w:t>Answer 823: Das Bundes-Immissionsschutzgesetz (BImSchG) ist ein deutsches Gesetz...Answer 823: Das Bundes-Immissionsschutzgesetz (BImSchG) ist ein deutsches Gesetz...Answer 823: Das Bundes-Immissionsschutzgesetz (BImSchG) ist ein deutsches Gesetz...Answer 823: Das Bundes-Immissionsschutzgesetz (BImSchG) ist ein deutsches Gesetz...Answer 823: Das Bundes-Immissionsschutzgesetz (BImSchG) ist ein deutsches Gesetz...Answer 823: Das Bundes-Immissionsschutzgesetz (BImSchG) ist ein deutsches Gesetz...Answer 823: Das Bundes-Immissionsschutzgesetz (BImSchG) ist ein deutsches Gesetz...Answer 823: Das Bundes-Immissionsschutzgesetz (BImSchG) ist ein deutsches Gesetz...Answer 823: Das Bundes-Immissionsschutzgesetz (BImSchG) ist ein deutsches Gesetz...Answer 823: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(1649)</w:t>
      </w:r>
    </w:p>
    <w:p>
      <w:pPr>
        <w:pStyle w:val="BodyText"/>
      </w:pPr>
      <w:r>
        <w:rPr>
          <w:color w:val="808080"/>
          <w:sz w:val="18"/>
        </w:rPr>
        <w:t>⏰ 2025-10-11 14:26:58.280873</w:t>
      </w:r>
    </w:p>
    <w:p>
      <w:pPr>
        <w:pStyle w:val="BodyText"/>
      </w:pPr>
      <w:r>
        <w:t>Question 824: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(1650)</w:t>
      </w:r>
    </w:p>
    <w:p>
      <w:pPr>
        <w:pStyle w:val="BodyText"/>
      </w:pPr>
      <w:r>
        <w:rPr>
          <w:color w:val="808080"/>
          <w:sz w:val="18"/>
        </w:rPr>
        <w:t>⏰ 2025-10-11 14:27:28.280874</w:t>
      </w:r>
    </w:p>
    <w:p>
      <w:pPr>
        <w:pStyle w:val="BodyText"/>
      </w:pPr>
      <w:r>
        <w:t>Answer 824: Das Bundes-Immissionsschutzgesetz (BImSchG) ist ein deutsches Gesetz...Answer 824: Das Bundes-Immissionsschutzgesetz (BImSchG) ist ein deutsches Gesetz...Answer 824: Das Bundes-Immissionsschutzgesetz (BImSchG) ist ein deutsches Gesetz...Answer 824: Das Bundes-Immissionsschutzgesetz (BImSchG) ist ein deutsches Gesetz...Answer 824: Das Bundes-Immissionsschutzgesetz (BImSchG) ist ein deutsches Gesetz...Answer 824: Das Bundes-Immissionsschutzgesetz (BImSchG) ist ein deutsches Gesetz...Answer 824: Das Bundes-Immissionsschutzgesetz (BImSchG) ist ein deutsches Gesetz...Answer 824: Das Bundes-Immissionsschutzgesetz (BImSchG) ist ein deutsches Gesetz...Answer 824: Das Bundes-Immissionsschutzgesetz (BImSchG) ist ein deutsches Gesetz...Answer 824: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(1651)</w:t>
      </w:r>
    </w:p>
    <w:p>
      <w:pPr>
        <w:pStyle w:val="BodyText"/>
      </w:pPr>
      <w:r>
        <w:rPr>
          <w:color w:val="808080"/>
          <w:sz w:val="18"/>
        </w:rPr>
        <w:t>⏰ 2025-10-11 14:27:58.280877</w:t>
      </w:r>
    </w:p>
    <w:p>
      <w:pPr>
        <w:pStyle w:val="BodyText"/>
      </w:pPr>
      <w:r>
        <w:t>Question 825: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(1652)</w:t>
      </w:r>
    </w:p>
    <w:p>
      <w:pPr>
        <w:pStyle w:val="BodyText"/>
      </w:pPr>
      <w:r>
        <w:rPr>
          <w:color w:val="808080"/>
          <w:sz w:val="18"/>
        </w:rPr>
        <w:t>⏰ 2025-10-11 14:28:28.280878</w:t>
      </w:r>
    </w:p>
    <w:p>
      <w:pPr>
        <w:pStyle w:val="BodyText"/>
      </w:pPr>
      <w:r>
        <w:t>Answer 825: Das Bundes-Immissionsschutzgesetz (BImSchG) ist ein deutsches Gesetz...Answer 825: Das Bundes-Immissionsschutzgesetz (BImSchG) ist ein deutsches Gesetz...Answer 825: Das Bundes-Immissionsschutzgesetz (BImSchG) ist ein deutsches Gesetz...Answer 825: Das Bundes-Immissionsschutzgesetz (BImSchG) ist ein deutsches Gesetz...Answer 825: Das Bundes-Immissionsschutzgesetz (BImSchG) ist ein deutsches Gesetz...Answer 825: Das Bundes-Immissionsschutzgesetz (BImSchG) ist ein deutsches Gesetz...Answer 825: Das Bundes-Immissionsschutzgesetz (BImSchG) ist ein deutsches Gesetz...Answer 825: Das Bundes-Immissionsschutzgesetz (BImSchG) ist ein deutsches Gesetz...Answer 825: Das Bundes-Immissionsschutzgesetz (BImSchG) ist ein deutsches Gesetz...Answer 825: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(1653)</w:t>
      </w:r>
    </w:p>
    <w:p>
      <w:pPr>
        <w:pStyle w:val="BodyText"/>
      </w:pPr>
      <w:r>
        <w:rPr>
          <w:color w:val="808080"/>
          <w:sz w:val="18"/>
        </w:rPr>
        <w:t>⏰ 2025-10-11 14:28:58.280881</w:t>
      </w:r>
    </w:p>
    <w:p>
      <w:pPr>
        <w:pStyle w:val="BodyText"/>
      </w:pPr>
      <w:r>
        <w:t>Question 826: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(1654)</w:t>
      </w:r>
    </w:p>
    <w:p>
      <w:pPr>
        <w:pStyle w:val="BodyText"/>
      </w:pPr>
      <w:r>
        <w:rPr>
          <w:color w:val="808080"/>
          <w:sz w:val="18"/>
        </w:rPr>
        <w:t>⏰ 2025-10-11 14:29:28.280882</w:t>
      </w:r>
    </w:p>
    <w:p>
      <w:pPr>
        <w:pStyle w:val="BodyText"/>
      </w:pPr>
      <w:r>
        <w:t>Answer 826: Das Bundes-Immissionsschutzgesetz (BImSchG) ist ein deutsches Gesetz...Answer 826: Das Bundes-Immissionsschutzgesetz (BImSchG) ist ein deutsches Gesetz...Answer 826: Das Bundes-Immissionsschutzgesetz (BImSchG) ist ein deutsches Gesetz...Answer 826: Das Bundes-Immissionsschutzgesetz (BImSchG) ist ein deutsches Gesetz...Answer 826: Das Bundes-Immissionsschutzgesetz (BImSchG) ist ein deutsches Gesetz...Answer 826: Das Bundes-Immissionsschutzgesetz (BImSchG) ist ein deutsches Gesetz...Answer 826: Das Bundes-Immissionsschutzgesetz (BImSchG) ist ein deutsches Gesetz...Answer 826: Das Bundes-Immissionsschutzgesetz (BImSchG) ist ein deutsches Gesetz...Answer 826: Das Bundes-Immissionsschutzgesetz (BImSchG) ist ein deutsches Gesetz...Answer 826: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(1655)</w:t>
      </w:r>
    </w:p>
    <w:p>
      <w:pPr>
        <w:pStyle w:val="BodyText"/>
      </w:pPr>
      <w:r>
        <w:rPr>
          <w:color w:val="808080"/>
          <w:sz w:val="18"/>
        </w:rPr>
        <w:t>⏰ 2025-10-11 14:29:58.280885</w:t>
      </w:r>
    </w:p>
    <w:p>
      <w:pPr>
        <w:pStyle w:val="BodyText"/>
      </w:pPr>
      <w:r>
        <w:t>Question 827: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(1656)</w:t>
      </w:r>
    </w:p>
    <w:p>
      <w:pPr>
        <w:pStyle w:val="BodyText"/>
      </w:pPr>
      <w:r>
        <w:rPr>
          <w:color w:val="808080"/>
          <w:sz w:val="18"/>
        </w:rPr>
        <w:t>⏰ 2025-10-11 14:30:28.280887</w:t>
      </w:r>
    </w:p>
    <w:p>
      <w:pPr>
        <w:pStyle w:val="BodyText"/>
      </w:pPr>
      <w:r>
        <w:t>Answer 827: Das Bundes-Immissionsschutzgesetz (BImSchG) ist ein deutsches Gesetz...Answer 827: Das Bundes-Immissionsschutzgesetz (BImSchG) ist ein deutsches Gesetz...Answer 827: Das Bundes-Immissionsschutzgesetz (BImSchG) ist ein deutsches Gesetz...Answer 827: Das Bundes-Immissionsschutzgesetz (BImSchG) ist ein deutsches Gesetz...Answer 827: Das Bundes-Immissionsschutzgesetz (BImSchG) ist ein deutsches Gesetz...Answer 827: Das Bundes-Immissionsschutzgesetz (BImSchG) ist ein deutsches Gesetz...Answer 827: Das Bundes-Immissionsschutzgesetz (BImSchG) ist ein deutsches Gesetz...Answer 827: Das Bundes-Immissionsschutzgesetz (BImSchG) ist ein deutsches Gesetz...Answer 827: Das Bundes-Immissionsschutzgesetz (BImSchG) ist ein deutsches Gesetz...Answer 827: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(1657)</w:t>
      </w:r>
    </w:p>
    <w:p>
      <w:pPr>
        <w:pStyle w:val="BodyText"/>
      </w:pPr>
      <w:r>
        <w:rPr>
          <w:color w:val="808080"/>
          <w:sz w:val="18"/>
        </w:rPr>
        <w:t>⏰ 2025-10-11 14:30:58.280890</w:t>
      </w:r>
    </w:p>
    <w:p>
      <w:pPr>
        <w:pStyle w:val="BodyText"/>
      </w:pPr>
      <w:r>
        <w:t>Question 828: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(1658)</w:t>
      </w:r>
    </w:p>
    <w:p>
      <w:pPr>
        <w:pStyle w:val="BodyText"/>
      </w:pPr>
      <w:r>
        <w:rPr>
          <w:color w:val="808080"/>
          <w:sz w:val="18"/>
        </w:rPr>
        <w:t>⏰ 2025-10-11 14:31:28.280891</w:t>
      </w:r>
    </w:p>
    <w:p>
      <w:pPr>
        <w:pStyle w:val="BodyText"/>
      </w:pPr>
      <w:r>
        <w:t>Answer 828: Das Bundes-Immissionsschutzgesetz (BImSchG) ist ein deutsches Gesetz...Answer 828: Das Bundes-Immissionsschutzgesetz (BImSchG) ist ein deutsches Gesetz...Answer 828: Das Bundes-Immissionsschutzgesetz (BImSchG) ist ein deutsches Gesetz...Answer 828: Das Bundes-Immissionsschutzgesetz (BImSchG) ist ein deutsches Gesetz...Answer 828: Das Bundes-Immissionsschutzgesetz (BImSchG) ist ein deutsches Gesetz...Answer 828: Das Bundes-Immissionsschutzgesetz (BImSchG) ist ein deutsches Gesetz...Answer 828: Das Bundes-Immissionsschutzgesetz (BImSchG) ist ein deutsches Gesetz...Answer 828: Das Bundes-Immissionsschutzgesetz (BImSchG) ist ein deutsches Gesetz...Answer 828: Das Bundes-Immissionsschutzgesetz (BImSchG) ist ein deutsches Gesetz...Answer 828: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(1659)</w:t>
      </w:r>
    </w:p>
    <w:p>
      <w:pPr>
        <w:pStyle w:val="BodyText"/>
      </w:pPr>
      <w:r>
        <w:rPr>
          <w:color w:val="808080"/>
          <w:sz w:val="18"/>
        </w:rPr>
        <w:t>⏰ 2025-10-11 14:31:58.280894</w:t>
      </w:r>
    </w:p>
    <w:p>
      <w:pPr>
        <w:pStyle w:val="BodyText"/>
      </w:pPr>
      <w:r>
        <w:t>Question 829: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(1660)</w:t>
      </w:r>
    </w:p>
    <w:p>
      <w:pPr>
        <w:pStyle w:val="BodyText"/>
      </w:pPr>
      <w:r>
        <w:rPr>
          <w:color w:val="808080"/>
          <w:sz w:val="18"/>
        </w:rPr>
        <w:t>⏰ 2025-10-11 14:32:28.280895</w:t>
      </w:r>
    </w:p>
    <w:p>
      <w:pPr>
        <w:pStyle w:val="BodyText"/>
      </w:pPr>
      <w:r>
        <w:t>Answer 829: Das Bundes-Immissionsschutzgesetz (BImSchG) ist ein deutsches Gesetz...Answer 829: Das Bundes-Immissionsschutzgesetz (BImSchG) ist ein deutsches Gesetz...Answer 829: Das Bundes-Immissionsschutzgesetz (BImSchG) ist ein deutsches Gesetz...Answer 829: Das Bundes-Immissionsschutzgesetz (BImSchG) ist ein deutsches Gesetz...Answer 829: Das Bundes-Immissionsschutzgesetz (BImSchG) ist ein deutsches Gesetz...Answer 829: Das Bundes-Immissionsschutzgesetz (BImSchG) ist ein deutsches Gesetz...Answer 829: Das Bundes-Immissionsschutzgesetz (BImSchG) ist ein deutsches Gesetz...Answer 829: Das Bundes-Immissionsschutzgesetz (BImSchG) ist ein deutsches Gesetz...Answer 829: Das Bundes-Immissionsschutzgesetz (BImSchG) ist ein deutsches Gesetz...Answer 829: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(1661)</w:t>
      </w:r>
    </w:p>
    <w:p>
      <w:pPr>
        <w:pStyle w:val="BodyText"/>
      </w:pPr>
      <w:r>
        <w:rPr>
          <w:color w:val="808080"/>
          <w:sz w:val="18"/>
        </w:rPr>
        <w:t>⏰ 2025-10-11 14:32:58.280898</w:t>
      </w:r>
    </w:p>
    <w:p>
      <w:pPr>
        <w:pStyle w:val="BodyText"/>
      </w:pPr>
      <w:r>
        <w:t>Question 830: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(1662)</w:t>
      </w:r>
    </w:p>
    <w:p>
      <w:pPr>
        <w:pStyle w:val="BodyText"/>
      </w:pPr>
      <w:r>
        <w:rPr>
          <w:color w:val="808080"/>
          <w:sz w:val="18"/>
        </w:rPr>
        <w:t>⏰ 2025-10-11 14:33:28.280899</w:t>
      </w:r>
    </w:p>
    <w:p>
      <w:pPr>
        <w:pStyle w:val="BodyText"/>
      </w:pPr>
      <w:r>
        <w:t>Answer 830: Das Bundes-Immissionsschutzgesetz (BImSchG) ist ein deutsches Gesetz...Answer 830: Das Bundes-Immissionsschutzgesetz (BImSchG) ist ein deutsches Gesetz...Answer 830: Das Bundes-Immissionsschutzgesetz (BImSchG) ist ein deutsches Gesetz...Answer 830: Das Bundes-Immissionsschutzgesetz (BImSchG) ist ein deutsches Gesetz...Answer 830: Das Bundes-Immissionsschutzgesetz (BImSchG) ist ein deutsches Gesetz...Answer 830: Das Bundes-Immissionsschutzgesetz (BImSchG) ist ein deutsches Gesetz...Answer 830: Das Bundes-Immissionsschutzgesetz (BImSchG) ist ein deutsches Gesetz...Answer 830: Das Bundes-Immissionsschutzgesetz (BImSchG) ist ein deutsches Gesetz...Answer 830: Das Bundes-Immissionsschutzgesetz (BImSchG) ist ein deutsches Gesetz...Answer 830: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(1663)</w:t>
      </w:r>
    </w:p>
    <w:p>
      <w:pPr>
        <w:pStyle w:val="BodyText"/>
      </w:pPr>
      <w:r>
        <w:rPr>
          <w:color w:val="808080"/>
          <w:sz w:val="18"/>
        </w:rPr>
        <w:t>⏰ 2025-10-11 14:33:58.280902</w:t>
      </w:r>
    </w:p>
    <w:p>
      <w:pPr>
        <w:pStyle w:val="BodyText"/>
      </w:pPr>
      <w:r>
        <w:t>Question 831: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(1664)</w:t>
      </w:r>
    </w:p>
    <w:p>
      <w:pPr>
        <w:pStyle w:val="BodyText"/>
      </w:pPr>
      <w:r>
        <w:rPr>
          <w:color w:val="808080"/>
          <w:sz w:val="18"/>
        </w:rPr>
        <w:t>⏰ 2025-10-11 14:34:28.280903</w:t>
      </w:r>
    </w:p>
    <w:p>
      <w:pPr>
        <w:pStyle w:val="BodyText"/>
      </w:pPr>
      <w:r>
        <w:t>Answer 831: Das Bundes-Immissionsschutzgesetz (BImSchG) ist ein deutsches Gesetz...Answer 831: Das Bundes-Immissionsschutzgesetz (BImSchG) ist ein deutsches Gesetz...Answer 831: Das Bundes-Immissionsschutzgesetz (BImSchG) ist ein deutsches Gesetz...Answer 831: Das Bundes-Immissionsschutzgesetz (BImSchG) ist ein deutsches Gesetz...Answer 831: Das Bundes-Immissionsschutzgesetz (BImSchG) ist ein deutsches Gesetz...Answer 831: Das Bundes-Immissionsschutzgesetz (BImSchG) ist ein deutsches Gesetz...Answer 831: Das Bundes-Immissionsschutzgesetz (BImSchG) ist ein deutsches Gesetz...Answer 831: Das Bundes-Immissionsschutzgesetz (BImSchG) ist ein deutsches Gesetz...Answer 831: Das Bundes-Immissionsschutzgesetz (BImSchG) ist ein deutsches Gesetz...Answer 831: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(1665)</w:t>
      </w:r>
    </w:p>
    <w:p>
      <w:pPr>
        <w:pStyle w:val="BodyText"/>
      </w:pPr>
      <w:r>
        <w:rPr>
          <w:color w:val="808080"/>
          <w:sz w:val="18"/>
        </w:rPr>
        <w:t>⏰ 2025-10-11 14:34:58.280906</w:t>
      </w:r>
    </w:p>
    <w:p>
      <w:pPr>
        <w:pStyle w:val="BodyText"/>
      </w:pPr>
      <w:r>
        <w:t>Question 832: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(1666)</w:t>
      </w:r>
    </w:p>
    <w:p>
      <w:pPr>
        <w:pStyle w:val="BodyText"/>
      </w:pPr>
      <w:r>
        <w:rPr>
          <w:color w:val="808080"/>
          <w:sz w:val="18"/>
        </w:rPr>
        <w:t>⏰ 2025-10-11 14:35:28.280908</w:t>
      </w:r>
    </w:p>
    <w:p>
      <w:pPr>
        <w:pStyle w:val="BodyText"/>
      </w:pPr>
      <w:r>
        <w:t>Answer 832: Das Bundes-Immissionsschutzgesetz (BImSchG) ist ein deutsches Gesetz...Answer 832: Das Bundes-Immissionsschutzgesetz (BImSchG) ist ein deutsches Gesetz...Answer 832: Das Bundes-Immissionsschutzgesetz (BImSchG) ist ein deutsches Gesetz...Answer 832: Das Bundes-Immissionsschutzgesetz (BImSchG) ist ein deutsches Gesetz...Answer 832: Das Bundes-Immissionsschutzgesetz (BImSchG) ist ein deutsches Gesetz...Answer 832: Das Bundes-Immissionsschutzgesetz (BImSchG) ist ein deutsches Gesetz...Answer 832: Das Bundes-Immissionsschutzgesetz (BImSchG) ist ein deutsches Gesetz...Answer 832: Das Bundes-Immissionsschutzgesetz (BImSchG) ist ein deutsches Gesetz...Answer 832: Das Bundes-Immissionsschutzgesetz (BImSchG) ist ein deutsches Gesetz...Answer 832: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(1667)</w:t>
      </w:r>
    </w:p>
    <w:p>
      <w:pPr>
        <w:pStyle w:val="BodyText"/>
      </w:pPr>
      <w:r>
        <w:rPr>
          <w:color w:val="808080"/>
          <w:sz w:val="18"/>
        </w:rPr>
        <w:t>⏰ 2025-10-11 14:35:58.280910</w:t>
      </w:r>
    </w:p>
    <w:p>
      <w:pPr>
        <w:pStyle w:val="BodyText"/>
      </w:pPr>
      <w:r>
        <w:t>Question 833: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(1668)</w:t>
      </w:r>
    </w:p>
    <w:p>
      <w:pPr>
        <w:pStyle w:val="BodyText"/>
      </w:pPr>
      <w:r>
        <w:rPr>
          <w:color w:val="808080"/>
          <w:sz w:val="18"/>
        </w:rPr>
        <w:t>⏰ 2025-10-11 14:36:28.280912</w:t>
      </w:r>
    </w:p>
    <w:p>
      <w:pPr>
        <w:pStyle w:val="BodyText"/>
      </w:pPr>
      <w:r>
        <w:t>Answer 833: Das Bundes-Immissionsschutzgesetz (BImSchG) ist ein deutsches Gesetz...Answer 833: Das Bundes-Immissionsschutzgesetz (BImSchG) ist ein deutsches Gesetz...Answer 833: Das Bundes-Immissionsschutzgesetz (BImSchG) ist ein deutsches Gesetz...Answer 833: Das Bundes-Immissionsschutzgesetz (BImSchG) ist ein deutsches Gesetz...Answer 833: Das Bundes-Immissionsschutzgesetz (BImSchG) ist ein deutsches Gesetz...Answer 833: Das Bundes-Immissionsschutzgesetz (BImSchG) ist ein deutsches Gesetz...Answer 833: Das Bundes-Immissionsschutzgesetz (BImSchG) ist ein deutsches Gesetz...Answer 833: Das Bundes-Immissionsschutzgesetz (BImSchG) ist ein deutsches Gesetz...Answer 833: Das Bundes-Immissionsschutzgesetz (BImSchG) ist ein deutsches Gesetz...Answer 833: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(1669)</w:t>
      </w:r>
    </w:p>
    <w:p>
      <w:pPr>
        <w:pStyle w:val="BodyText"/>
      </w:pPr>
      <w:r>
        <w:rPr>
          <w:color w:val="808080"/>
          <w:sz w:val="18"/>
        </w:rPr>
        <w:t>⏰ 2025-10-11 14:36:58.280914</w:t>
      </w:r>
    </w:p>
    <w:p>
      <w:pPr>
        <w:pStyle w:val="BodyText"/>
      </w:pPr>
      <w:r>
        <w:t>Question 834: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(1670)</w:t>
      </w:r>
    </w:p>
    <w:p>
      <w:pPr>
        <w:pStyle w:val="BodyText"/>
      </w:pPr>
      <w:r>
        <w:rPr>
          <w:color w:val="808080"/>
          <w:sz w:val="18"/>
        </w:rPr>
        <w:t>⏰ 2025-10-11 14:37:28.280915</w:t>
      </w:r>
    </w:p>
    <w:p>
      <w:pPr>
        <w:pStyle w:val="BodyText"/>
      </w:pPr>
      <w:r>
        <w:t>Answer 834: Das Bundes-Immissionsschutzgesetz (BImSchG) ist ein deutsches Gesetz...Answer 834: Das Bundes-Immissionsschutzgesetz (BImSchG) ist ein deutsches Gesetz...Answer 834: Das Bundes-Immissionsschutzgesetz (BImSchG) ist ein deutsches Gesetz...Answer 834: Das Bundes-Immissionsschutzgesetz (BImSchG) ist ein deutsches Gesetz...Answer 834: Das Bundes-Immissionsschutzgesetz (BImSchG) ist ein deutsches Gesetz...Answer 834: Das Bundes-Immissionsschutzgesetz (BImSchG) ist ein deutsches Gesetz...Answer 834: Das Bundes-Immissionsschutzgesetz (BImSchG) ist ein deutsches Gesetz...Answer 834: Das Bundes-Immissionsschutzgesetz (BImSchG) ist ein deutsches Gesetz...Answer 834: Das Bundes-Immissionsschutzgesetz (BImSchG) ist ein deutsches Gesetz...Answer 834: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(1671)</w:t>
      </w:r>
    </w:p>
    <w:p>
      <w:pPr>
        <w:pStyle w:val="BodyText"/>
      </w:pPr>
      <w:r>
        <w:rPr>
          <w:color w:val="808080"/>
          <w:sz w:val="18"/>
        </w:rPr>
        <w:t>⏰ 2025-10-11 14:37:58.280918</w:t>
      </w:r>
    </w:p>
    <w:p>
      <w:pPr>
        <w:pStyle w:val="BodyText"/>
      </w:pPr>
      <w:r>
        <w:t>Question 835: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(1672)</w:t>
      </w:r>
    </w:p>
    <w:p>
      <w:pPr>
        <w:pStyle w:val="BodyText"/>
      </w:pPr>
      <w:r>
        <w:rPr>
          <w:color w:val="808080"/>
          <w:sz w:val="18"/>
        </w:rPr>
        <w:t>⏰ 2025-10-11 14:38:28.280920</w:t>
      </w:r>
    </w:p>
    <w:p>
      <w:pPr>
        <w:pStyle w:val="BodyText"/>
      </w:pPr>
      <w:r>
        <w:t>Answer 835: Das Bundes-Immissionsschutzgesetz (BImSchG) ist ein deutsches Gesetz...Answer 835: Das Bundes-Immissionsschutzgesetz (BImSchG) ist ein deutsches Gesetz...Answer 835: Das Bundes-Immissionsschutzgesetz (BImSchG) ist ein deutsches Gesetz...Answer 835: Das Bundes-Immissionsschutzgesetz (BImSchG) ist ein deutsches Gesetz...Answer 835: Das Bundes-Immissionsschutzgesetz (BImSchG) ist ein deutsches Gesetz...Answer 835: Das Bundes-Immissionsschutzgesetz (BImSchG) ist ein deutsches Gesetz...Answer 835: Das Bundes-Immissionsschutzgesetz (BImSchG) ist ein deutsches Gesetz...Answer 835: Das Bundes-Immissionsschutzgesetz (BImSchG) ist ein deutsches Gesetz...Answer 835: Das Bundes-Immissionsschutzgesetz (BImSchG) ist ein deutsches Gesetz...Answer 835: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(1673)</w:t>
      </w:r>
    </w:p>
    <w:p>
      <w:pPr>
        <w:pStyle w:val="BodyText"/>
      </w:pPr>
      <w:r>
        <w:rPr>
          <w:color w:val="808080"/>
          <w:sz w:val="18"/>
        </w:rPr>
        <w:t>⏰ 2025-10-11 14:38:58.280923</w:t>
      </w:r>
    </w:p>
    <w:p>
      <w:pPr>
        <w:pStyle w:val="BodyText"/>
      </w:pPr>
      <w:r>
        <w:t>Question 836: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(1674)</w:t>
      </w:r>
    </w:p>
    <w:p>
      <w:pPr>
        <w:pStyle w:val="BodyText"/>
      </w:pPr>
      <w:r>
        <w:rPr>
          <w:color w:val="808080"/>
          <w:sz w:val="18"/>
        </w:rPr>
        <w:t>⏰ 2025-10-11 14:39:28.280924</w:t>
      </w:r>
    </w:p>
    <w:p>
      <w:pPr>
        <w:pStyle w:val="BodyText"/>
      </w:pPr>
      <w:r>
        <w:t>Answer 836: Das Bundes-Immissionsschutzgesetz (BImSchG) ist ein deutsches Gesetz...Answer 836: Das Bundes-Immissionsschutzgesetz (BImSchG) ist ein deutsches Gesetz...Answer 836: Das Bundes-Immissionsschutzgesetz (BImSchG) ist ein deutsches Gesetz...Answer 836: Das Bundes-Immissionsschutzgesetz (BImSchG) ist ein deutsches Gesetz...Answer 836: Das Bundes-Immissionsschutzgesetz (BImSchG) ist ein deutsches Gesetz...Answer 836: Das Bundes-Immissionsschutzgesetz (BImSchG) ist ein deutsches Gesetz...Answer 836: Das Bundes-Immissionsschutzgesetz (BImSchG) ist ein deutsches Gesetz...Answer 836: Das Bundes-Immissionsschutzgesetz (BImSchG) ist ein deutsches Gesetz...Answer 836: Das Bundes-Immissionsschutzgesetz (BImSchG) ist ein deutsches Gesetz...Answer 836: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(1675)</w:t>
      </w:r>
    </w:p>
    <w:p>
      <w:pPr>
        <w:pStyle w:val="BodyText"/>
      </w:pPr>
      <w:r>
        <w:rPr>
          <w:color w:val="808080"/>
          <w:sz w:val="18"/>
        </w:rPr>
        <w:t>⏰ 2025-10-11 14:39:58.280927</w:t>
      </w:r>
    </w:p>
    <w:p>
      <w:pPr>
        <w:pStyle w:val="BodyText"/>
      </w:pPr>
      <w:r>
        <w:t>Question 837: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(1676)</w:t>
      </w:r>
    </w:p>
    <w:p>
      <w:pPr>
        <w:pStyle w:val="BodyText"/>
      </w:pPr>
      <w:r>
        <w:rPr>
          <w:color w:val="808080"/>
          <w:sz w:val="18"/>
        </w:rPr>
        <w:t>⏰ 2025-10-11 14:40:28.280930</w:t>
      </w:r>
    </w:p>
    <w:p>
      <w:pPr>
        <w:pStyle w:val="BodyText"/>
      </w:pPr>
      <w:r>
        <w:t>Answer 837: Das Bundes-Immissionsschutzgesetz (BImSchG) ist ein deutsches Gesetz...Answer 837: Das Bundes-Immissionsschutzgesetz (BImSchG) ist ein deutsches Gesetz...Answer 837: Das Bundes-Immissionsschutzgesetz (BImSchG) ist ein deutsches Gesetz...Answer 837: Das Bundes-Immissionsschutzgesetz (BImSchG) ist ein deutsches Gesetz...Answer 837: Das Bundes-Immissionsschutzgesetz (BImSchG) ist ein deutsches Gesetz...Answer 837: Das Bundes-Immissionsschutzgesetz (BImSchG) ist ein deutsches Gesetz...Answer 837: Das Bundes-Immissionsschutzgesetz (BImSchG) ist ein deutsches Gesetz...Answer 837: Das Bundes-Immissionsschutzgesetz (BImSchG) ist ein deutsches Gesetz...Answer 837: Das Bundes-Immissionsschutzgesetz (BImSchG) ist ein deutsches Gesetz...Answer 837: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(1677)</w:t>
      </w:r>
    </w:p>
    <w:p>
      <w:pPr>
        <w:pStyle w:val="BodyText"/>
      </w:pPr>
      <w:r>
        <w:rPr>
          <w:color w:val="808080"/>
          <w:sz w:val="18"/>
        </w:rPr>
        <w:t>⏰ 2025-10-11 14:40:58.280932</w:t>
      </w:r>
    </w:p>
    <w:p>
      <w:pPr>
        <w:pStyle w:val="BodyText"/>
      </w:pPr>
      <w:r>
        <w:t>Question 838: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(1678)</w:t>
      </w:r>
    </w:p>
    <w:p>
      <w:pPr>
        <w:pStyle w:val="BodyText"/>
      </w:pPr>
      <w:r>
        <w:rPr>
          <w:color w:val="808080"/>
          <w:sz w:val="18"/>
        </w:rPr>
        <w:t>⏰ 2025-10-11 14:41:28.280933</w:t>
      </w:r>
    </w:p>
    <w:p>
      <w:pPr>
        <w:pStyle w:val="BodyText"/>
      </w:pPr>
      <w:r>
        <w:t>Answer 838: Das Bundes-Immissionsschutzgesetz (BImSchG) ist ein deutsches Gesetz...Answer 838: Das Bundes-Immissionsschutzgesetz (BImSchG) ist ein deutsches Gesetz...Answer 838: Das Bundes-Immissionsschutzgesetz (BImSchG) ist ein deutsches Gesetz...Answer 838: Das Bundes-Immissionsschutzgesetz (BImSchG) ist ein deutsches Gesetz...Answer 838: Das Bundes-Immissionsschutzgesetz (BImSchG) ist ein deutsches Gesetz...Answer 838: Das Bundes-Immissionsschutzgesetz (BImSchG) ist ein deutsches Gesetz...Answer 838: Das Bundes-Immissionsschutzgesetz (BImSchG) ist ein deutsches Gesetz...Answer 838: Das Bundes-Immissionsschutzgesetz (BImSchG) ist ein deutsches Gesetz...Answer 838: Das Bundes-Immissionsschutzgesetz (BImSchG) ist ein deutsches Gesetz...Answer 838: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(1679)</w:t>
      </w:r>
    </w:p>
    <w:p>
      <w:pPr>
        <w:pStyle w:val="BodyText"/>
      </w:pPr>
      <w:r>
        <w:rPr>
          <w:color w:val="808080"/>
          <w:sz w:val="18"/>
        </w:rPr>
        <w:t>⏰ 2025-10-11 14:41:58.280936</w:t>
      </w:r>
    </w:p>
    <w:p>
      <w:pPr>
        <w:pStyle w:val="BodyText"/>
      </w:pPr>
      <w:r>
        <w:t>Question 839: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(1680)</w:t>
      </w:r>
    </w:p>
    <w:p>
      <w:pPr>
        <w:pStyle w:val="BodyText"/>
      </w:pPr>
      <w:r>
        <w:rPr>
          <w:color w:val="808080"/>
          <w:sz w:val="18"/>
        </w:rPr>
        <w:t>⏰ 2025-10-11 14:42:28.280937</w:t>
      </w:r>
    </w:p>
    <w:p>
      <w:pPr>
        <w:pStyle w:val="BodyText"/>
      </w:pPr>
      <w:r>
        <w:t>Answer 839: Das Bundes-Immissionsschutzgesetz (BImSchG) ist ein deutsches Gesetz...Answer 839: Das Bundes-Immissionsschutzgesetz (BImSchG) ist ein deutsches Gesetz...Answer 839: Das Bundes-Immissionsschutzgesetz (BImSchG) ist ein deutsches Gesetz...Answer 839: Das Bundes-Immissionsschutzgesetz (BImSchG) ist ein deutsches Gesetz...Answer 839: Das Bundes-Immissionsschutzgesetz (BImSchG) ist ein deutsches Gesetz...Answer 839: Das Bundes-Immissionsschutzgesetz (BImSchG) ist ein deutsches Gesetz...Answer 839: Das Bundes-Immissionsschutzgesetz (BImSchG) ist ein deutsches Gesetz...Answer 839: Das Bundes-Immissionsschutzgesetz (BImSchG) ist ein deutsches Gesetz...Answer 839: Das Bundes-Immissionsschutzgesetz (BImSchG) ist ein deutsches Gesetz...Answer 839: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(1681)</w:t>
      </w:r>
    </w:p>
    <w:p>
      <w:pPr>
        <w:pStyle w:val="BodyText"/>
      </w:pPr>
      <w:r>
        <w:rPr>
          <w:color w:val="808080"/>
          <w:sz w:val="18"/>
        </w:rPr>
        <w:t>⏰ 2025-10-11 14:42:58.280940</w:t>
      </w:r>
    </w:p>
    <w:p>
      <w:pPr>
        <w:pStyle w:val="BodyText"/>
      </w:pPr>
      <w:r>
        <w:t>Question 840: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(1682)</w:t>
      </w:r>
    </w:p>
    <w:p>
      <w:pPr>
        <w:pStyle w:val="BodyText"/>
      </w:pPr>
      <w:r>
        <w:rPr>
          <w:color w:val="808080"/>
          <w:sz w:val="18"/>
        </w:rPr>
        <w:t>⏰ 2025-10-11 14:43:28.280941</w:t>
      </w:r>
    </w:p>
    <w:p>
      <w:pPr>
        <w:pStyle w:val="BodyText"/>
      </w:pPr>
      <w:r>
        <w:t>Answer 840: Das Bundes-Immissionsschutzgesetz (BImSchG) ist ein deutsches Gesetz...Answer 840: Das Bundes-Immissionsschutzgesetz (BImSchG) ist ein deutsches Gesetz...Answer 840: Das Bundes-Immissionsschutzgesetz (BImSchG) ist ein deutsches Gesetz...Answer 840: Das Bundes-Immissionsschutzgesetz (BImSchG) ist ein deutsches Gesetz...Answer 840: Das Bundes-Immissionsschutzgesetz (BImSchG) ist ein deutsches Gesetz...Answer 840: Das Bundes-Immissionsschutzgesetz (BImSchG) ist ein deutsches Gesetz...Answer 840: Das Bundes-Immissionsschutzgesetz (BImSchG) ist ein deutsches Gesetz...Answer 840: Das Bundes-Immissionsschutzgesetz (BImSchG) ist ein deutsches Gesetz...Answer 840: Das Bundes-Immissionsschutzgesetz (BImSchG) ist ein deutsches Gesetz...Answer 840: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(1683)</w:t>
      </w:r>
    </w:p>
    <w:p>
      <w:pPr>
        <w:pStyle w:val="BodyText"/>
      </w:pPr>
      <w:r>
        <w:rPr>
          <w:color w:val="808080"/>
          <w:sz w:val="18"/>
        </w:rPr>
        <w:t>⏰ 2025-10-11 14:43:58.280944</w:t>
      </w:r>
    </w:p>
    <w:p>
      <w:pPr>
        <w:pStyle w:val="BodyText"/>
      </w:pPr>
      <w:r>
        <w:t>Question 841: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(1684)</w:t>
      </w:r>
    </w:p>
    <w:p>
      <w:pPr>
        <w:pStyle w:val="BodyText"/>
      </w:pPr>
      <w:r>
        <w:rPr>
          <w:color w:val="808080"/>
          <w:sz w:val="18"/>
        </w:rPr>
        <w:t>⏰ 2025-10-11 14:44:28.280945</w:t>
      </w:r>
    </w:p>
    <w:p>
      <w:pPr>
        <w:pStyle w:val="BodyText"/>
      </w:pPr>
      <w:r>
        <w:t>Answer 841: Das Bundes-Immissionsschutzgesetz (BImSchG) ist ein deutsches Gesetz...Answer 841: Das Bundes-Immissionsschutzgesetz (BImSchG) ist ein deutsches Gesetz...Answer 841: Das Bundes-Immissionsschutzgesetz (BImSchG) ist ein deutsches Gesetz...Answer 841: Das Bundes-Immissionsschutzgesetz (BImSchG) ist ein deutsches Gesetz...Answer 841: Das Bundes-Immissionsschutzgesetz (BImSchG) ist ein deutsches Gesetz...Answer 841: Das Bundes-Immissionsschutzgesetz (BImSchG) ist ein deutsches Gesetz...Answer 841: Das Bundes-Immissionsschutzgesetz (BImSchG) ist ein deutsches Gesetz...Answer 841: Das Bundes-Immissionsschutzgesetz (BImSchG) ist ein deutsches Gesetz...Answer 841: Das Bundes-Immissionsschutzgesetz (BImSchG) ist ein deutsches Gesetz...Answer 841: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(1685)</w:t>
      </w:r>
    </w:p>
    <w:p>
      <w:pPr>
        <w:pStyle w:val="BodyText"/>
      </w:pPr>
      <w:r>
        <w:rPr>
          <w:color w:val="808080"/>
          <w:sz w:val="18"/>
        </w:rPr>
        <w:t>⏰ 2025-10-11 14:44:58.280948</w:t>
      </w:r>
    </w:p>
    <w:p>
      <w:pPr>
        <w:pStyle w:val="BodyText"/>
      </w:pPr>
      <w:r>
        <w:t>Question 842: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(1686)</w:t>
      </w:r>
    </w:p>
    <w:p>
      <w:pPr>
        <w:pStyle w:val="BodyText"/>
      </w:pPr>
      <w:r>
        <w:rPr>
          <w:color w:val="808080"/>
          <w:sz w:val="18"/>
        </w:rPr>
        <w:t>⏰ 2025-10-11 14:45:28.280949</w:t>
      </w:r>
    </w:p>
    <w:p>
      <w:pPr>
        <w:pStyle w:val="BodyText"/>
      </w:pPr>
      <w:r>
        <w:t>Answer 842: Das Bundes-Immissionsschutzgesetz (BImSchG) ist ein deutsches Gesetz...Answer 842: Das Bundes-Immissionsschutzgesetz (BImSchG) ist ein deutsches Gesetz...Answer 842: Das Bundes-Immissionsschutzgesetz (BImSchG) ist ein deutsches Gesetz...Answer 842: Das Bundes-Immissionsschutzgesetz (BImSchG) ist ein deutsches Gesetz...Answer 842: Das Bundes-Immissionsschutzgesetz (BImSchG) ist ein deutsches Gesetz...Answer 842: Das Bundes-Immissionsschutzgesetz (BImSchG) ist ein deutsches Gesetz...Answer 842: Das Bundes-Immissionsschutzgesetz (BImSchG) ist ein deutsches Gesetz...Answer 842: Das Bundes-Immissionsschutzgesetz (BImSchG) ist ein deutsches Gesetz...Answer 842: Das Bundes-Immissionsschutzgesetz (BImSchG) ist ein deutsches Gesetz...Answer 842: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(1687)</w:t>
      </w:r>
    </w:p>
    <w:p>
      <w:pPr>
        <w:pStyle w:val="BodyText"/>
      </w:pPr>
      <w:r>
        <w:rPr>
          <w:color w:val="808080"/>
          <w:sz w:val="18"/>
        </w:rPr>
        <w:t>⏰ 2025-10-11 14:45:58.280952</w:t>
      </w:r>
    </w:p>
    <w:p>
      <w:pPr>
        <w:pStyle w:val="BodyText"/>
      </w:pPr>
      <w:r>
        <w:t>Question 843: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(1688)</w:t>
      </w:r>
    </w:p>
    <w:p>
      <w:pPr>
        <w:pStyle w:val="BodyText"/>
      </w:pPr>
      <w:r>
        <w:rPr>
          <w:color w:val="808080"/>
          <w:sz w:val="18"/>
        </w:rPr>
        <w:t>⏰ 2025-10-11 14:46:28.280955</w:t>
      </w:r>
    </w:p>
    <w:p>
      <w:pPr>
        <w:pStyle w:val="BodyText"/>
      </w:pPr>
      <w:r>
        <w:t>Answer 843: Das Bundes-Immissionsschutzgesetz (BImSchG) ist ein deutsches Gesetz...Answer 843: Das Bundes-Immissionsschutzgesetz (BImSchG) ist ein deutsches Gesetz...Answer 843: Das Bundes-Immissionsschutzgesetz (BImSchG) ist ein deutsches Gesetz...Answer 843: Das Bundes-Immissionsschutzgesetz (BImSchG) ist ein deutsches Gesetz...Answer 843: Das Bundes-Immissionsschutzgesetz (BImSchG) ist ein deutsches Gesetz...Answer 843: Das Bundes-Immissionsschutzgesetz (BImSchG) ist ein deutsches Gesetz...Answer 843: Das Bundes-Immissionsschutzgesetz (BImSchG) ist ein deutsches Gesetz...Answer 843: Das Bundes-Immissionsschutzgesetz (BImSchG) ist ein deutsches Gesetz...Answer 843: Das Bundes-Immissionsschutzgesetz (BImSchG) ist ein deutsches Gesetz...Answer 843: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(1689)</w:t>
      </w:r>
    </w:p>
    <w:p>
      <w:pPr>
        <w:pStyle w:val="BodyText"/>
      </w:pPr>
      <w:r>
        <w:rPr>
          <w:color w:val="808080"/>
          <w:sz w:val="18"/>
        </w:rPr>
        <w:t>⏰ 2025-10-11 14:46:58.280957</w:t>
      </w:r>
    </w:p>
    <w:p>
      <w:pPr>
        <w:pStyle w:val="BodyText"/>
      </w:pPr>
      <w:r>
        <w:t>Question 844: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(1690)</w:t>
      </w:r>
    </w:p>
    <w:p>
      <w:pPr>
        <w:pStyle w:val="BodyText"/>
      </w:pPr>
      <w:r>
        <w:rPr>
          <w:color w:val="808080"/>
          <w:sz w:val="18"/>
        </w:rPr>
        <w:t>⏰ 2025-10-11 14:47:28.280958</w:t>
      </w:r>
    </w:p>
    <w:p>
      <w:pPr>
        <w:pStyle w:val="BodyText"/>
      </w:pPr>
      <w:r>
        <w:t>Answer 844: Das Bundes-Immissionsschutzgesetz (BImSchG) ist ein deutsches Gesetz...Answer 844: Das Bundes-Immissionsschutzgesetz (BImSchG) ist ein deutsches Gesetz...Answer 844: Das Bundes-Immissionsschutzgesetz (BImSchG) ist ein deutsches Gesetz...Answer 844: Das Bundes-Immissionsschutzgesetz (BImSchG) ist ein deutsches Gesetz...Answer 844: Das Bundes-Immissionsschutzgesetz (BImSchG) ist ein deutsches Gesetz...Answer 844: Das Bundes-Immissionsschutzgesetz (BImSchG) ist ein deutsches Gesetz...Answer 844: Das Bundes-Immissionsschutzgesetz (BImSchG) ist ein deutsches Gesetz...Answer 844: Das Bundes-Immissionsschutzgesetz (BImSchG) ist ein deutsches Gesetz...Answer 844: Das Bundes-Immissionsschutzgesetz (BImSchG) ist ein deutsches Gesetz...Answer 844: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(1691)</w:t>
      </w:r>
    </w:p>
    <w:p>
      <w:pPr>
        <w:pStyle w:val="BodyText"/>
      </w:pPr>
      <w:r>
        <w:rPr>
          <w:color w:val="808080"/>
          <w:sz w:val="18"/>
        </w:rPr>
        <w:t>⏰ 2025-10-11 14:47:58.280961</w:t>
      </w:r>
    </w:p>
    <w:p>
      <w:pPr>
        <w:pStyle w:val="BodyText"/>
      </w:pPr>
      <w:r>
        <w:t>Question 845: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(1692)</w:t>
      </w:r>
    </w:p>
    <w:p>
      <w:pPr>
        <w:pStyle w:val="BodyText"/>
      </w:pPr>
      <w:r>
        <w:rPr>
          <w:color w:val="808080"/>
          <w:sz w:val="18"/>
        </w:rPr>
        <w:t>⏰ 2025-10-11 14:48:28.280962</w:t>
      </w:r>
    </w:p>
    <w:p>
      <w:pPr>
        <w:pStyle w:val="BodyText"/>
      </w:pPr>
      <w:r>
        <w:t>Answer 845: Das Bundes-Immissionsschutzgesetz (BImSchG) ist ein deutsches Gesetz...Answer 845: Das Bundes-Immissionsschutzgesetz (BImSchG) ist ein deutsches Gesetz...Answer 845: Das Bundes-Immissionsschutzgesetz (BImSchG) ist ein deutsches Gesetz...Answer 845: Das Bundes-Immissionsschutzgesetz (BImSchG) ist ein deutsches Gesetz...Answer 845: Das Bundes-Immissionsschutzgesetz (BImSchG) ist ein deutsches Gesetz...Answer 845: Das Bundes-Immissionsschutzgesetz (BImSchG) ist ein deutsches Gesetz...Answer 845: Das Bundes-Immissionsschutzgesetz (BImSchG) ist ein deutsches Gesetz...Answer 845: Das Bundes-Immissionsschutzgesetz (BImSchG) ist ein deutsches Gesetz...Answer 845: Das Bundes-Immissionsschutzgesetz (BImSchG) ist ein deutsches Gesetz...Answer 845: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(1693)</w:t>
      </w:r>
    </w:p>
    <w:p>
      <w:pPr>
        <w:pStyle w:val="BodyText"/>
      </w:pPr>
      <w:r>
        <w:rPr>
          <w:color w:val="808080"/>
          <w:sz w:val="18"/>
        </w:rPr>
        <w:t>⏰ 2025-10-11 14:48:58.280965</w:t>
      </w:r>
    </w:p>
    <w:p>
      <w:pPr>
        <w:pStyle w:val="BodyText"/>
      </w:pPr>
      <w:r>
        <w:t>Question 846: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(1694)</w:t>
      </w:r>
    </w:p>
    <w:p>
      <w:pPr>
        <w:pStyle w:val="BodyText"/>
      </w:pPr>
      <w:r>
        <w:rPr>
          <w:color w:val="808080"/>
          <w:sz w:val="18"/>
        </w:rPr>
        <w:t>⏰ 2025-10-11 14:49:28.280966</w:t>
      </w:r>
    </w:p>
    <w:p>
      <w:pPr>
        <w:pStyle w:val="BodyText"/>
      </w:pPr>
      <w:r>
        <w:t>Answer 846: Das Bundes-Immissionsschutzgesetz (BImSchG) ist ein deutsches Gesetz...Answer 846: Das Bundes-Immissionsschutzgesetz (BImSchG) ist ein deutsches Gesetz...Answer 846: Das Bundes-Immissionsschutzgesetz (BImSchG) ist ein deutsches Gesetz...Answer 846: Das Bundes-Immissionsschutzgesetz (BImSchG) ist ein deutsches Gesetz...Answer 846: Das Bundes-Immissionsschutzgesetz (BImSchG) ist ein deutsches Gesetz...Answer 846: Das Bundes-Immissionsschutzgesetz (BImSchG) ist ein deutsches Gesetz...Answer 846: Das Bundes-Immissionsschutzgesetz (BImSchG) ist ein deutsches Gesetz...Answer 846: Das Bundes-Immissionsschutzgesetz (BImSchG) ist ein deutsches Gesetz...Answer 846: Das Bundes-Immissionsschutzgesetz (BImSchG) ist ein deutsches Gesetz...Answer 846: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(1695)</w:t>
      </w:r>
    </w:p>
    <w:p>
      <w:pPr>
        <w:pStyle w:val="BodyText"/>
      </w:pPr>
      <w:r>
        <w:rPr>
          <w:color w:val="808080"/>
          <w:sz w:val="18"/>
        </w:rPr>
        <w:t>⏰ 2025-10-11 14:49:58.280969</w:t>
      </w:r>
    </w:p>
    <w:p>
      <w:pPr>
        <w:pStyle w:val="BodyText"/>
      </w:pPr>
      <w:r>
        <w:t>Question 847: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(1696)</w:t>
      </w:r>
    </w:p>
    <w:p>
      <w:pPr>
        <w:pStyle w:val="BodyText"/>
      </w:pPr>
      <w:r>
        <w:rPr>
          <w:color w:val="808080"/>
          <w:sz w:val="18"/>
        </w:rPr>
        <w:t>⏰ 2025-10-11 14:50:28.280970</w:t>
      </w:r>
    </w:p>
    <w:p>
      <w:pPr>
        <w:pStyle w:val="BodyText"/>
      </w:pPr>
      <w:r>
        <w:t>Answer 847: Das Bundes-Immissionsschutzgesetz (BImSchG) ist ein deutsches Gesetz...Answer 847: Das Bundes-Immissionsschutzgesetz (BImSchG) ist ein deutsches Gesetz...Answer 847: Das Bundes-Immissionsschutzgesetz (BImSchG) ist ein deutsches Gesetz...Answer 847: Das Bundes-Immissionsschutzgesetz (BImSchG) ist ein deutsches Gesetz...Answer 847: Das Bundes-Immissionsschutzgesetz (BImSchG) ist ein deutsches Gesetz...Answer 847: Das Bundes-Immissionsschutzgesetz (BImSchG) ist ein deutsches Gesetz...Answer 847: Das Bundes-Immissionsschutzgesetz (BImSchG) ist ein deutsches Gesetz...Answer 847: Das Bundes-Immissionsschutzgesetz (BImSchG) ist ein deutsches Gesetz...Answer 847: Das Bundes-Immissionsschutzgesetz (BImSchG) ist ein deutsches Gesetz...Answer 847: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(1697)</w:t>
      </w:r>
    </w:p>
    <w:p>
      <w:pPr>
        <w:pStyle w:val="BodyText"/>
      </w:pPr>
      <w:r>
        <w:rPr>
          <w:color w:val="808080"/>
          <w:sz w:val="18"/>
        </w:rPr>
        <w:t>⏰ 2025-10-11 14:50:58.280973</w:t>
      </w:r>
    </w:p>
    <w:p>
      <w:pPr>
        <w:pStyle w:val="BodyText"/>
      </w:pPr>
      <w:r>
        <w:t>Question 848: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(1698)</w:t>
      </w:r>
    </w:p>
    <w:p>
      <w:pPr>
        <w:pStyle w:val="BodyText"/>
      </w:pPr>
      <w:r>
        <w:rPr>
          <w:color w:val="808080"/>
          <w:sz w:val="18"/>
        </w:rPr>
        <w:t>⏰ 2025-10-11 14:51:28.280975</w:t>
      </w:r>
    </w:p>
    <w:p>
      <w:pPr>
        <w:pStyle w:val="BodyText"/>
      </w:pPr>
      <w:r>
        <w:t>Answer 848: Das Bundes-Immissionsschutzgesetz (BImSchG) ist ein deutsches Gesetz...Answer 848: Das Bundes-Immissionsschutzgesetz (BImSchG) ist ein deutsches Gesetz...Answer 848: Das Bundes-Immissionsschutzgesetz (BImSchG) ist ein deutsches Gesetz...Answer 848: Das Bundes-Immissionsschutzgesetz (BImSchG) ist ein deutsches Gesetz...Answer 848: Das Bundes-Immissionsschutzgesetz (BImSchG) ist ein deutsches Gesetz...Answer 848: Das Bundes-Immissionsschutzgesetz (BImSchG) ist ein deutsches Gesetz...Answer 848: Das Bundes-Immissionsschutzgesetz (BImSchG) ist ein deutsches Gesetz...Answer 848: Das Bundes-Immissionsschutzgesetz (BImSchG) ist ein deutsches Gesetz...Answer 848: Das Bundes-Immissionsschutzgesetz (BImSchG) ist ein deutsches Gesetz...Answer 848: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(1699)</w:t>
      </w:r>
    </w:p>
    <w:p>
      <w:pPr>
        <w:pStyle w:val="BodyText"/>
      </w:pPr>
      <w:r>
        <w:rPr>
          <w:color w:val="808080"/>
          <w:sz w:val="18"/>
        </w:rPr>
        <w:t>⏰ 2025-10-11 14:51:58.280978</w:t>
      </w:r>
    </w:p>
    <w:p>
      <w:pPr>
        <w:pStyle w:val="BodyText"/>
      </w:pPr>
      <w:r>
        <w:t>Question 849: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(1700)</w:t>
      </w:r>
    </w:p>
    <w:p>
      <w:pPr>
        <w:pStyle w:val="BodyText"/>
      </w:pPr>
      <w:r>
        <w:rPr>
          <w:color w:val="808080"/>
          <w:sz w:val="18"/>
        </w:rPr>
        <w:t>⏰ 2025-10-11 14:52:28.280979</w:t>
      </w:r>
    </w:p>
    <w:p>
      <w:pPr>
        <w:pStyle w:val="BodyText"/>
      </w:pPr>
      <w:r>
        <w:t>Answer 849: Das Bundes-Immissionsschutzgesetz (BImSchG) ist ein deutsches Gesetz...Answer 849: Das Bundes-Immissionsschutzgesetz (BImSchG) ist ein deutsches Gesetz...Answer 849: Das Bundes-Immissionsschutzgesetz (BImSchG) ist ein deutsches Gesetz...Answer 849: Das Bundes-Immissionsschutzgesetz (BImSchG) ist ein deutsches Gesetz...Answer 849: Das Bundes-Immissionsschutzgesetz (BImSchG) ist ein deutsches Gesetz...Answer 849: Das Bundes-Immissionsschutzgesetz (BImSchG) ist ein deutsches Gesetz...Answer 849: Das Bundes-Immissionsschutzgesetz (BImSchG) ist ein deutsches Gesetz...Answer 849: Das Bundes-Immissionsschutzgesetz (BImSchG) ist ein deutsches Gesetz...Answer 849: Das Bundes-Immissionsschutzgesetz (BImSchG) ist ein deutsches Gesetz...Answer 849: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(1701)</w:t>
      </w:r>
    </w:p>
    <w:p>
      <w:pPr>
        <w:pStyle w:val="BodyText"/>
      </w:pPr>
      <w:r>
        <w:rPr>
          <w:color w:val="808080"/>
          <w:sz w:val="18"/>
        </w:rPr>
        <w:t>⏰ 2025-10-11 14:52:58.280981</w:t>
      </w:r>
    </w:p>
    <w:p>
      <w:pPr>
        <w:pStyle w:val="BodyText"/>
      </w:pPr>
      <w:r>
        <w:t>Question 850: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(1702)</w:t>
      </w:r>
    </w:p>
    <w:p>
      <w:pPr>
        <w:pStyle w:val="BodyText"/>
      </w:pPr>
      <w:r>
        <w:rPr>
          <w:color w:val="808080"/>
          <w:sz w:val="18"/>
        </w:rPr>
        <w:t>⏰ 2025-10-11 14:53:28.280983</w:t>
      </w:r>
    </w:p>
    <w:p>
      <w:pPr>
        <w:pStyle w:val="BodyText"/>
      </w:pPr>
      <w:r>
        <w:t>Answer 850: Das Bundes-Immissionsschutzgesetz (BImSchG) ist ein deutsches Gesetz...Answer 850: Das Bundes-Immissionsschutzgesetz (BImSchG) ist ein deutsches Gesetz...Answer 850: Das Bundes-Immissionsschutzgesetz (BImSchG) ist ein deutsches Gesetz...Answer 850: Das Bundes-Immissionsschutzgesetz (BImSchG) ist ein deutsches Gesetz...Answer 850: Das Bundes-Immissionsschutzgesetz (BImSchG) ist ein deutsches Gesetz...Answer 850: Das Bundes-Immissionsschutzgesetz (BImSchG) ist ein deutsches Gesetz...Answer 850: Das Bundes-Immissionsschutzgesetz (BImSchG) ist ein deutsches Gesetz...Answer 850: Das Bundes-Immissionsschutzgesetz (BImSchG) ist ein deutsches Gesetz...Answer 850: Das Bundes-Immissionsschutzgesetz (BImSchG) ist ein deutsches Gesetz...Answer 850: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(1703)</w:t>
      </w:r>
    </w:p>
    <w:p>
      <w:pPr>
        <w:pStyle w:val="BodyText"/>
      </w:pPr>
      <w:r>
        <w:rPr>
          <w:color w:val="808080"/>
          <w:sz w:val="18"/>
        </w:rPr>
        <w:t>⏰ 2025-10-11 14:53:58.280985</w:t>
      </w:r>
    </w:p>
    <w:p>
      <w:pPr>
        <w:pStyle w:val="BodyText"/>
      </w:pPr>
      <w:r>
        <w:t>Question 851: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(1704)</w:t>
      </w:r>
    </w:p>
    <w:p>
      <w:pPr>
        <w:pStyle w:val="BodyText"/>
      </w:pPr>
      <w:r>
        <w:rPr>
          <w:color w:val="808080"/>
          <w:sz w:val="18"/>
        </w:rPr>
        <w:t>⏰ 2025-10-11 14:54:28.280987</w:t>
      </w:r>
    </w:p>
    <w:p>
      <w:pPr>
        <w:pStyle w:val="BodyText"/>
      </w:pPr>
      <w:r>
        <w:t>Answer 851: Das Bundes-Immissionsschutzgesetz (BImSchG) ist ein deutsches Gesetz...Answer 851: Das Bundes-Immissionsschutzgesetz (BImSchG) ist ein deutsches Gesetz...Answer 851: Das Bundes-Immissionsschutzgesetz (BImSchG) ist ein deutsches Gesetz...Answer 851: Das Bundes-Immissionsschutzgesetz (BImSchG) ist ein deutsches Gesetz...Answer 851: Das Bundes-Immissionsschutzgesetz (BImSchG) ist ein deutsches Gesetz...Answer 851: Das Bundes-Immissionsschutzgesetz (BImSchG) ist ein deutsches Gesetz...Answer 851: Das Bundes-Immissionsschutzgesetz (BImSchG) ist ein deutsches Gesetz...Answer 851: Das Bundes-Immissionsschutzgesetz (BImSchG) ist ein deutsches Gesetz...Answer 851: Das Bundes-Immissionsschutzgesetz (BImSchG) ist ein deutsches Gesetz...Answer 851: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(1705)</w:t>
      </w:r>
    </w:p>
    <w:p>
      <w:pPr>
        <w:pStyle w:val="BodyText"/>
      </w:pPr>
      <w:r>
        <w:rPr>
          <w:color w:val="808080"/>
          <w:sz w:val="18"/>
        </w:rPr>
        <w:t>⏰ 2025-10-11 14:54:58.280990</w:t>
      </w:r>
    </w:p>
    <w:p>
      <w:pPr>
        <w:pStyle w:val="BodyText"/>
      </w:pPr>
      <w:r>
        <w:t>Question 852: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(1706)</w:t>
      </w:r>
    </w:p>
    <w:p>
      <w:pPr>
        <w:pStyle w:val="BodyText"/>
      </w:pPr>
      <w:r>
        <w:rPr>
          <w:color w:val="808080"/>
          <w:sz w:val="18"/>
        </w:rPr>
        <w:t>⏰ 2025-10-11 14:55:28.280991</w:t>
      </w:r>
    </w:p>
    <w:p>
      <w:pPr>
        <w:pStyle w:val="BodyText"/>
      </w:pPr>
      <w:r>
        <w:t>Answer 852: Das Bundes-Immissionsschutzgesetz (BImSchG) ist ein deutsches Gesetz...Answer 852: Das Bundes-Immissionsschutzgesetz (BImSchG) ist ein deutsches Gesetz...Answer 852: Das Bundes-Immissionsschutzgesetz (BImSchG) ist ein deutsches Gesetz...Answer 852: Das Bundes-Immissionsschutzgesetz (BImSchG) ist ein deutsches Gesetz...Answer 852: Das Bundes-Immissionsschutzgesetz (BImSchG) ist ein deutsches Gesetz...Answer 852: Das Bundes-Immissionsschutzgesetz (BImSchG) ist ein deutsches Gesetz...Answer 852: Das Bundes-Immissionsschutzgesetz (BImSchG) ist ein deutsches Gesetz...Answer 852: Das Bundes-Immissionsschutzgesetz (BImSchG) ist ein deutsches Gesetz...Answer 852: Das Bundes-Immissionsschutzgesetz (BImSchG) ist ein deutsches Gesetz...Answer 852: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(1707)</w:t>
      </w:r>
    </w:p>
    <w:p>
      <w:pPr>
        <w:pStyle w:val="BodyText"/>
      </w:pPr>
      <w:r>
        <w:rPr>
          <w:color w:val="808080"/>
          <w:sz w:val="18"/>
        </w:rPr>
        <w:t>⏰ 2025-10-11 14:55:58.280995</w:t>
      </w:r>
    </w:p>
    <w:p>
      <w:pPr>
        <w:pStyle w:val="BodyText"/>
      </w:pPr>
      <w:r>
        <w:t>Question 853: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(1708)</w:t>
      </w:r>
    </w:p>
    <w:p>
      <w:pPr>
        <w:pStyle w:val="BodyText"/>
      </w:pPr>
      <w:r>
        <w:rPr>
          <w:color w:val="808080"/>
          <w:sz w:val="18"/>
        </w:rPr>
        <w:t>⏰ 2025-10-11 14:56:28.280997</w:t>
      </w:r>
    </w:p>
    <w:p>
      <w:pPr>
        <w:pStyle w:val="BodyText"/>
      </w:pPr>
      <w:r>
        <w:t>Answer 853: Das Bundes-Immissionsschutzgesetz (BImSchG) ist ein deutsches Gesetz...Answer 853: Das Bundes-Immissionsschutzgesetz (BImSchG) ist ein deutsches Gesetz...Answer 853: Das Bundes-Immissionsschutzgesetz (BImSchG) ist ein deutsches Gesetz...Answer 853: Das Bundes-Immissionsschutzgesetz (BImSchG) ist ein deutsches Gesetz...Answer 853: Das Bundes-Immissionsschutzgesetz (BImSchG) ist ein deutsches Gesetz...Answer 853: Das Bundes-Immissionsschutzgesetz (BImSchG) ist ein deutsches Gesetz...Answer 853: Das Bundes-Immissionsschutzgesetz (BImSchG) ist ein deutsches Gesetz...Answer 853: Das Bundes-Immissionsschutzgesetz (BImSchG) ist ein deutsches Gesetz...Answer 853: Das Bundes-Immissionsschutzgesetz (BImSchG) ist ein deutsches Gesetz...Answer 853: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(1709)</w:t>
      </w:r>
    </w:p>
    <w:p>
      <w:pPr>
        <w:pStyle w:val="BodyText"/>
      </w:pPr>
      <w:r>
        <w:rPr>
          <w:color w:val="808080"/>
          <w:sz w:val="18"/>
        </w:rPr>
        <w:t>⏰ 2025-10-11 14:56:58.280999</w:t>
      </w:r>
    </w:p>
    <w:p>
      <w:pPr>
        <w:pStyle w:val="BodyText"/>
      </w:pPr>
      <w:r>
        <w:t>Question 854: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(1710)</w:t>
      </w:r>
    </w:p>
    <w:p>
      <w:pPr>
        <w:pStyle w:val="BodyText"/>
      </w:pPr>
      <w:r>
        <w:rPr>
          <w:color w:val="808080"/>
          <w:sz w:val="18"/>
        </w:rPr>
        <w:t>⏰ 2025-10-11 14:57:28.281001</w:t>
      </w:r>
    </w:p>
    <w:p>
      <w:pPr>
        <w:pStyle w:val="BodyText"/>
      </w:pPr>
      <w:r>
        <w:t>Answer 854: Das Bundes-Immissionsschutzgesetz (BImSchG) ist ein deutsches Gesetz...Answer 854: Das Bundes-Immissionsschutzgesetz (BImSchG) ist ein deutsches Gesetz...Answer 854: Das Bundes-Immissionsschutzgesetz (BImSchG) ist ein deutsches Gesetz...Answer 854: Das Bundes-Immissionsschutzgesetz (BImSchG) ist ein deutsches Gesetz...Answer 854: Das Bundes-Immissionsschutzgesetz (BImSchG) ist ein deutsches Gesetz...Answer 854: Das Bundes-Immissionsschutzgesetz (BImSchG) ist ein deutsches Gesetz...Answer 854: Das Bundes-Immissionsschutzgesetz (BImSchG) ist ein deutsches Gesetz...Answer 854: Das Bundes-Immissionsschutzgesetz (BImSchG) ist ein deutsches Gesetz...Answer 854: Das Bundes-Immissionsschutzgesetz (BImSchG) ist ein deutsches Gesetz...Answer 854: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(1711)</w:t>
      </w:r>
    </w:p>
    <w:p>
      <w:pPr>
        <w:pStyle w:val="BodyText"/>
      </w:pPr>
      <w:r>
        <w:rPr>
          <w:color w:val="808080"/>
          <w:sz w:val="18"/>
        </w:rPr>
        <w:t>⏰ 2025-10-11 14:57:58.281003</w:t>
      </w:r>
    </w:p>
    <w:p>
      <w:pPr>
        <w:pStyle w:val="BodyText"/>
      </w:pPr>
      <w:r>
        <w:t>Question 855: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(1712)</w:t>
      </w:r>
    </w:p>
    <w:p>
      <w:pPr>
        <w:pStyle w:val="BodyText"/>
      </w:pPr>
      <w:r>
        <w:rPr>
          <w:color w:val="808080"/>
          <w:sz w:val="18"/>
        </w:rPr>
        <w:t>⏰ 2025-10-11 14:58:28.281005</w:t>
      </w:r>
    </w:p>
    <w:p>
      <w:pPr>
        <w:pStyle w:val="BodyText"/>
      </w:pPr>
      <w:r>
        <w:t>Answer 855: Das Bundes-Immissionsschutzgesetz (BImSchG) ist ein deutsches Gesetz...Answer 855: Das Bundes-Immissionsschutzgesetz (BImSchG) ist ein deutsches Gesetz...Answer 855: Das Bundes-Immissionsschutzgesetz (BImSchG) ist ein deutsches Gesetz...Answer 855: Das Bundes-Immissionsschutzgesetz (BImSchG) ist ein deutsches Gesetz...Answer 855: Das Bundes-Immissionsschutzgesetz (BImSchG) ist ein deutsches Gesetz...Answer 855: Das Bundes-Immissionsschutzgesetz (BImSchG) ist ein deutsches Gesetz...Answer 855: Das Bundes-Immissionsschutzgesetz (BImSchG) ist ein deutsches Gesetz...Answer 855: Das Bundes-Immissionsschutzgesetz (BImSchG) ist ein deutsches Gesetz...Answer 855: Das Bundes-Immissionsschutzgesetz (BImSchG) ist ein deutsches Gesetz...Answer 855: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(1713)</w:t>
      </w:r>
    </w:p>
    <w:p>
      <w:pPr>
        <w:pStyle w:val="BodyText"/>
      </w:pPr>
      <w:r>
        <w:rPr>
          <w:color w:val="808080"/>
          <w:sz w:val="18"/>
        </w:rPr>
        <w:t>⏰ 2025-10-11 14:58:58.281007</w:t>
      </w:r>
    </w:p>
    <w:p>
      <w:pPr>
        <w:pStyle w:val="BodyText"/>
      </w:pPr>
      <w:r>
        <w:t>Question 856: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(1714)</w:t>
      </w:r>
    </w:p>
    <w:p>
      <w:pPr>
        <w:pStyle w:val="BodyText"/>
      </w:pPr>
      <w:r>
        <w:rPr>
          <w:color w:val="808080"/>
          <w:sz w:val="18"/>
        </w:rPr>
        <w:t>⏰ 2025-10-11 14:59:28.281009</w:t>
      </w:r>
    </w:p>
    <w:p>
      <w:pPr>
        <w:pStyle w:val="BodyText"/>
      </w:pPr>
      <w:r>
        <w:t>Answer 856: Das Bundes-Immissionsschutzgesetz (BImSchG) ist ein deutsches Gesetz...Answer 856: Das Bundes-Immissionsschutzgesetz (BImSchG) ist ein deutsches Gesetz...Answer 856: Das Bundes-Immissionsschutzgesetz (BImSchG) ist ein deutsches Gesetz...Answer 856: Das Bundes-Immissionsschutzgesetz (BImSchG) ist ein deutsches Gesetz...Answer 856: Das Bundes-Immissionsschutzgesetz (BImSchG) ist ein deutsches Gesetz...Answer 856: Das Bundes-Immissionsschutzgesetz (BImSchG) ist ein deutsches Gesetz...Answer 856: Das Bundes-Immissionsschutzgesetz (BImSchG) ist ein deutsches Gesetz...Answer 856: Das Bundes-Immissionsschutzgesetz (BImSchG) ist ein deutsches Gesetz...Answer 856: Das Bundes-Immissionsschutzgesetz (BImSchG) ist ein deutsches Gesetz...Answer 856: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(1715)</w:t>
      </w:r>
    </w:p>
    <w:p>
      <w:pPr>
        <w:pStyle w:val="BodyText"/>
      </w:pPr>
      <w:r>
        <w:rPr>
          <w:color w:val="808080"/>
          <w:sz w:val="18"/>
        </w:rPr>
        <w:t>⏰ 2025-10-11 14:59:58.281011</w:t>
      </w:r>
    </w:p>
    <w:p>
      <w:pPr>
        <w:pStyle w:val="BodyText"/>
      </w:pPr>
      <w:r>
        <w:t>Question 857: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(1716)</w:t>
      </w:r>
    </w:p>
    <w:p>
      <w:pPr>
        <w:pStyle w:val="BodyText"/>
      </w:pPr>
      <w:r>
        <w:rPr>
          <w:color w:val="808080"/>
          <w:sz w:val="18"/>
        </w:rPr>
        <w:t>⏰ 2025-10-11 15:00:28.281013</w:t>
      </w:r>
    </w:p>
    <w:p>
      <w:pPr>
        <w:pStyle w:val="BodyText"/>
      </w:pPr>
      <w:r>
        <w:t>Answer 857: Das Bundes-Immissionsschutzgesetz (BImSchG) ist ein deutsches Gesetz...Answer 857: Das Bundes-Immissionsschutzgesetz (BImSchG) ist ein deutsches Gesetz...Answer 857: Das Bundes-Immissionsschutzgesetz (BImSchG) ist ein deutsches Gesetz...Answer 857: Das Bundes-Immissionsschutzgesetz (BImSchG) ist ein deutsches Gesetz...Answer 857: Das Bundes-Immissionsschutzgesetz (BImSchG) ist ein deutsches Gesetz...Answer 857: Das Bundes-Immissionsschutzgesetz (BImSchG) ist ein deutsches Gesetz...Answer 857: Das Bundes-Immissionsschutzgesetz (BImSchG) ist ein deutsches Gesetz...Answer 857: Das Bundes-Immissionsschutzgesetz (BImSchG) ist ein deutsches Gesetz...Answer 857: Das Bundes-Immissionsschutzgesetz (BImSchG) ist ein deutsches Gesetz...Answer 857: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(1717)</w:t>
      </w:r>
    </w:p>
    <w:p>
      <w:pPr>
        <w:pStyle w:val="BodyText"/>
      </w:pPr>
      <w:r>
        <w:rPr>
          <w:color w:val="808080"/>
          <w:sz w:val="18"/>
        </w:rPr>
        <w:t>⏰ 2025-10-11 15:00:58.281017</w:t>
      </w:r>
    </w:p>
    <w:p>
      <w:pPr>
        <w:pStyle w:val="BodyText"/>
      </w:pPr>
      <w:r>
        <w:t>Question 858: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(1718)</w:t>
      </w:r>
    </w:p>
    <w:p>
      <w:pPr>
        <w:pStyle w:val="BodyText"/>
      </w:pPr>
      <w:r>
        <w:rPr>
          <w:color w:val="808080"/>
          <w:sz w:val="18"/>
        </w:rPr>
        <w:t>⏰ 2025-10-11 15:01:28.281018</w:t>
      </w:r>
    </w:p>
    <w:p>
      <w:pPr>
        <w:pStyle w:val="BodyText"/>
      </w:pPr>
      <w:r>
        <w:t>Answer 858: Das Bundes-Immissionsschutzgesetz (BImSchG) ist ein deutsches Gesetz...Answer 858: Das Bundes-Immissionsschutzgesetz (BImSchG) ist ein deutsches Gesetz...Answer 858: Das Bundes-Immissionsschutzgesetz (BImSchG) ist ein deutsches Gesetz...Answer 858: Das Bundes-Immissionsschutzgesetz (BImSchG) ist ein deutsches Gesetz...Answer 858: Das Bundes-Immissionsschutzgesetz (BImSchG) ist ein deutsches Gesetz...Answer 858: Das Bundes-Immissionsschutzgesetz (BImSchG) ist ein deutsches Gesetz...Answer 858: Das Bundes-Immissionsschutzgesetz (BImSchG) ist ein deutsches Gesetz...Answer 858: Das Bundes-Immissionsschutzgesetz (BImSchG) ist ein deutsches Gesetz...Answer 858: Das Bundes-Immissionsschutzgesetz (BImSchG) ist ein deutsches Gesetz...Answer 858: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(1719)</w:t>
      </w:r>
    </w:p>
    <w:p>
      <w:pPr>
        <w:pStyle w:val="BodyText"/>
      </w:pPr>
      <w:r>
        <w:rPr>
          <w:color w:val="808080"/>
          <w:sz w:val="18"/>
        </w:rPr>
        <w:t>⏰ 2025-10-11 15:01:58.281022</w:t>
      </w:r>
    </w:p>
    <w:p>
      <w:pPr>
        <w:pStyle w:val="BodyText"/>
      </w:pPr>
      <w:r>
        <w:t>Question 859: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(1720)</w:t>
      </w:r>
    </w:p>
    <w:p>
      <w:pPr>
        <w:pStyle w:val="BodyText"/>
      </w:pPr>
      <w:r>
        <w:rPr>
          <w:color w:val="808080"/>
          <w:sz w:val="18"/>
        </w:rPr>
        <w:t>⏰ 2025-10-11 15:02:28.281023</w:t>
      </w:r>
    </w:p>
    <w:p>
      <w:pPr>
        <w:pStyle w:val="BodyText"/>
      </w:pPr>
      <w:r>
        <w:t>Answer 859: Das Bundes-Immissionsschutzgesetz (BImSchG) ist ein deutsches Gesetz...Answer 859: Das Bundes-Immissionsschutzgesetz (BImSchG) ist ein deutsches Gesetz...Answer 859: Das Bundes-Immissionsschutzgesetz (BImSchG) ist ein deutsches Gesetz...Answer 859: Das Bundes-Immissionsschutzgesetz (BImSchG) ist ein deutsches Gesetz...Answer 859: Das Bundes-Immissionsschutzgesetz (BImSchG) ist ein deutsches Gesetz...Answer 859: Das Bundes-Immissionsschutzgesetz (BImSchG) ist ein deutsches Gesetz...Answer 859: Das Bundes-Immissionsschutzgesetz (BImSchG) ist ein deutsches Gesetz...Answer 859: Das Bundes-Immissionsschutzgesetz (BImSchG) ist ein deutsches Gesetz...Answer 859: Das Bundes-Immissionsschutzgesetz (BImSchG) ist ein deutsches Gesetz...Answer 859: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(1721)</w:t>
      </w:r>
    </w:p>
    <w:p>
      <w:pPr>
        <w:pStyle w:val="BodyText"/>
      </w:pPr>
      <w:r>
        <w:rPr>
          <w:color w:val="808080"/>
          <w:sz w:val="18"/>
        </w:rPr>
        <w:t>⏰ 2025-10-11 15:02:58.281026</w:t>
      </w:r>
    </w:p>
    <w:p>
      <w:pPr>
        <w:pStyle w:val="BodyText"/>
      </w:pPr>
      <w:r>
        <w:t>Question 860: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(1722)</w:t>
      </w:r>
    </w:p>
    <w:p>
      <w:pPr>
        <w:pStyle w:val="BodyText"/>
      </w:pPr>
      <w:r>
        <w:rPr>
          <w:color w:val="808080"/>
          <w:sz w:val="18"/>
        </w:rPr>
        <w:t>⏰ 2025-10-11 15:03:28.281027</w:t>
      </w:r>
    </w:p>
    <w:p>
      <w:pPr>
        <w:pStyle w:val="BodyText"/>
      </w:pPr>
      <w:r>
        <w:t>Answer 860: Das Bundes-Immissionsschutzgesetz (BImSchG) ist ein deutsches Gesetz...Answer 860: Das Bundes-Immissionsschutzgesetz (BImSchG) ist ein deutsches Gesetz...Answer 860: Das Bundes-Immissionsschutzgesetz (BImSchG) ist ein deutsches Gesetz...Answer 860: Das Bundes-Immissionsschutzgesetz (BImSchG) ist ein deutsches Gesetz...Answer 860: Das Bundes-Immissionsschutzgesetz (BImSchG) ist ein deutsches Gesetz...Answer 860: Das Bundes-Immissionsschutzgesetz (BImSchG) ist ein deutsches Gesetz...Answer 860: Das Bundes-Immissionsschutzgesetz (BImSchG) ist ein deutsches Gesetz...Answer 860: Das Bundes-Immissionsschutzgesetz (BImSchG) ist ein deutsches Gesetz...Answer 860: Das Bundes-Immissionsschutzgesetz (BImSchG) ist ein deutsches Gesetz...Answer 860: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(1723)</w:t>
      </w:r>
    </w:p>
    <w:p>
      <w:pPr>
        <w:pStyle w:val="BodyText"/>
      </w:pPr>
      <w:r>
        <w:rPr>
          <w:color w:val="808080"/>
          <w:sz w:val="18"/>
        </w:rPr>
        <w:t>⏰ 2025-10-11 15:03:58.281030</w:t>
      </w:r>
    </w:p>
    <w:p>
      <w:pPr>
        <w:pStyle w:val="BodyText"/>
      </w:pPr>
      <w:r>
        <w:t>Question 861: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(1724)</w:t>
      </w:r>
    </w:p>
    <w:p>
      <w:pPr>
        <w:pStyle w:val="BodyText"/>
      </w:pPr>
      <w:r>
        <w:rPr>
          <w:color w:val="808080"/>
          <w:sz w:val="18"/>
        </w:rPr>
        <w:t>⏰ 2025-10-11 15:04:28.281031</w:t>
      </w:r>
    </w:p>
    <w:p>
      <w:pPr>
        <w:pStyle w:val="BodyText"/>
      </w:pPr>
      <w:r>
        <w:t>Answer 861: Das Bundes-Immissionsschutzgesetz (BImSchG) ist ein deutsches Gesetz...Answer 861: Das Bundes-Immissionsschutzgesetz (BImSchG) ist ein deutsches Gesetz...Answer 861: Das Bundes-Immissionsschutzgesetz (BImSchG) ist ein deutsches Gesetz...Answer 861: Das Bundes-Immissionsschutzgesetz (BImSchG) ist ein deutsches Gesetz...Answer 861: Das Bundes-Immissionsschutzgesetz (BImSchG) ist ein deutsches Gesetz...Answer 861: Das Bundes-Immissionsschutzgesetz (BImSchG) ist ein deutsches Gesetz...Answer 861: Das Bundes-Immissionsschutzgesetz (BImSchG) ist ein deutsches Gesetz...Answer 861: Das Bundes-Immissionsschutzgesetz (BImSchG) ist ein deutsches Gesetz...Answer 861: Das Bundes-Immissionsschutzgesetz (BImSchG) ist ein deutsches Gesetz...Answer 861: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(1725)</w:t>
      </w:r>
    </w:p>
    <w:p>
      <w:pPr>
        <w:pStyle w:val="BodyText"/>
      </w:pPr>
      <w:r>
        <w:rPr>
          <w:color w:val="808080"/>
          <w:sz w:val="18"/>
        </w:rPr>
        <w:t>⏰ 2025-10-11 15:04:58.281034</w:t>
      </w:r>
    </w:p>
    <w:p>
      <w:pPr>
        <w:pStyle w:val="BodyText"/>
      </w:pPr>
      <w:r>
        <w:t>Question 862: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(1726)</w:t>
      </w:r>
    </w:p>
    <w:p>
      <w:pPr>
        <w:pStyle w:val="BodyText"/>
      </w:pPr>
      <w:r>
        <w:rPr>
          <w:color w:val="808080"/>
          <w:sz w:val="18"/>
        </w:rPr>
        <w:t>⏰ 2025-10-11 15:05:28.281035</w:t>
      </w:r>
    </w:p>
    <w:p>
      <w:pPr>
        <w:pStyle w:val="BodyText"/>
      </w:pPr>
      <w:r>
        <w:t>Answer 862: Das Bundes-Immissionsschutzgesetz (BImSchG) ist ein deutsches Gesetz...Answer 862: Das Bundes-Immissionsschutzgesetz (BImSchG) ist ein deutsches Gesetz...Answer 862: Das Bundes-Immissionsschutzgesetz (BImSchG) ist ein deutsches Gesetz...Answer 862: Das Bundes-Immissionsschutzgesetz (BImSchG) ist ein deutsches Gesetz...Answer 862: Das Bundes-Immissionsschutzgesetz (BImSchG) ist ein deutsches Gesetz...Answer 862: Das Bundes-Immissionsschutzgesetz (BImSchG) ist ein deutsches Gesetz...Answer 862: Das Bundes-Immissionsschutzgesetz (BImSchG) ist ein deutsches Gesetz...Answer 862: Das Bundes-Immissionsschutzgesetz (BImSchG) ist ein deutsches Gesetz...Answer 862: Das Bundes-Immissionsschutzgesetz (BImSchG) ist ein deutsches Gesetz...Answer 862: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(1727)</w:t>
      </w:r>
    </w:p>
    <w:p>
      <w:pPr>
        <w:pStyle w:val="BodyText"/>
      </w:pPr>
      <w:r>
        <w:rPr>
          <w:color w:val="808080"/>
          <w:sz w:val="18"/>
        </w:rPr>
        <w:t>⏰ 2025-10-11 15:05:58.281038</w:t>
      </w:r>
    </w:p>
    <w:p>
      <w:pPr>
        <w:pStyle w:val="BodyText"/>
      </w:pPr>
      <w:r>
        <w:t>Question 863: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(1728)</w:t>
      </w:r>
    </w:p>
    <w:p>
      <w:pPr>
        <w:pStyle w:val="BodyText"/>
      </w:pPr>
      <w:r>
        <w:rPr>
          <w:color w:val="808080"/>
          <w:sz w:val="18"/>
        </w:rPr>
        <w:t>⏰ 2025-10-11 15:06:28.281040</w:t>
      </w:r>
    </w:p>
    <w:p>
      <w:pPr>
        <w:pStyle w:val="BodyText"/>
      </w:pPr>
      <w:r>
        <w:t>Answer 863: Das Bundes-Immissionsschutzgesetz (BImSchG) ist ein deutsches Gesetz...Answer 863: Das Bundes-Immissionsschutzgesetz (BImSchG) ist ein deutsches Gesetz...Answer 863: Das Bundes-Immissionsschutzgesetz (BImSchG) ist ein deutsches Gesetz...Answer 863: Das Bundes-Immissionsschutzgesetz (BImSchG) ist ein deutsches Gesetz...Answer 863: Das Bundes-Immissionsschutzgesetz (BImSchG) ist ein deutsches Gesetz...Answer 863: Das Bundes-Immissionsschutzgesetz (BImSchG) ist ein deutsches Gesetz...Answer 863: Das Bundes-Immissionsschutzgesetz (BImSchG) ist ein deutsches Gesetz...Answer 863: Das Bundes-Immissionsschutzgesetz (BImSchG) ist ein deutsches Gesetz...Answer 863: Das Bundes-Immissionsschutzgesetz (BImSchG) ist ein deutsches Gesetz...Answer 863: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(1729)</w:t>
      </w:r>
    </w:p>
    <w:p>
      <w:pPr>
        <w:pStyle w:val="BodyText"/>
      </w:pPr>
      <w:r>
        <w:rPr>
          <w:color w:val="808080"/>
          <w:sz w:val="18"/>
        </w:rPr>
        <w:t>⏰ 2025-10-11 15:06:58.281042</w:t>
      </w:r>
    </w:p>
    <w:p>
      <w:pPr>
        <w:pStyle w:val="BodyText"/>
      </w:pPr>
      <w:r>
        <w:t>Question 864: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(1730)</w:t>
      </w:r>
    </w:p>
    <w:p>
      <w:pPr>
        <w:pStyle w:val="BodyText"/>
      </w:pPr>
      <w:r>
        <w:rPr>
          <w:color w:val="808080"/>
          <w:sz w:val="18"/>
        </w:rPr>
        <w:t>⏰ 2025-10-11 15:07:28.281044</w:t>
      </w:r>
    </w:p>
    <w:p>
      <w:pPr>
        <w:pStyle w:val="BodyText"/>
      </w:pPr>
      <w:r>
        <w:t>Answer 864: Das Bundes-Immissionsschutzgesetz (BImSchG) ist ein deutsches Gesetz...Answer 864: Das Bundes-Immissionsschutzgesetz (BImSchG) ist ein deutsches Gesetz...Answer 864: Das Bundes-Immissionsschutzgesetz (BImSchG) ist ein deutsches Gesetz...Answer 864: Das Bundes-Immissionsschutzgesetz (BImSchG) ist ein deutsches Gesetz...Answer 864: Das Bundes-Immissionsschutzgesetz (BImSchG) ist ein deutsches Gesetz...Answer 864: Das Bundes-Immissionsschutzgesetz (BImSchG) ist ein deutsches Gesetz...Answer 864: Das Bundes-Immissionsschutzgesetz (BImSchG) ist ein deutsches Gesetz...Answer 864: Das Bundes-Immissionsschutzgesetz (BImSchG) ist ein deutsches Gesetz...Answer 864: Das Bundes-Immissionsschutzgesetz (BImSchG) ist ein deutsches Gesetz...Answer 864: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(1731)</w:t>
      </w:r>
    </w:p>
    <w:p>
      <w:pPr>
        <w:pStyle w:val="BodyText"/>
      </w:pPr>
      <w:r>
        <w:rPr>
          <w:color w:val="808080"/>
          <w:sz w:val="18"/>
        </w:rPr>
        <w:t>⏰ 2025-10-11 15:07:58.281048</w:t>
      </w:r>
    </w:p>
    <w:p>
      <w:pPr>
        <w:pStyle w:val="BodyText"/>
      </w:pPr>
      <w:r>
        <w:t>Question 865: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(1732)</w:t>
      </w:r>
    </w:p>
    <w:p>
      <w:pPr>
        <w:pStyle w:val="BodyText"/>
      </w:pPr>
      <w:r>
        <w:rPr>
          <w:color w:val="808080"/>
          <w:sz w:val="18"/>
        </w:rPr>
        <w:t>⏰ 2025-10-11 15:08:28.281049</w:t>
      </w:r>
    </w:p>
    <w:p>
      <w:pPr>
        <w:pStyle w:val="BodyText"/>
      </w:pPr>
      <w:r>
        <w:t>Answer 865: Das Bundes-Immissionsschutzgesetz (BImSchG) ist ein deutsches Gesetz...Answer 865: Das Bundes-Immissionsschutzgesetz (BImSchG) ist ein deutsches Gesetz...Answer 865: Das Bundes-Immissionsschutzgesetz (BImSchG) ist ein deutsches Gesetz...Answer 865: Das Bundes-Immissionsschutzgesetz (BImSchG) ist ein deutsches Gesetz...Answer 865: Das Bundes-Immissionsschutzgesetz (BImSchG) ist ein deutsches Gesetz...Answer 865: Das Bundes-Immissionsschutzgesetz (BImSchG) ist ein deutsches Gesetz...Answer 865: Das Bundes-Immissionsschutzgesetz (BImSchG) ist ein deutsches Gesetz...Answer 865: Das Bundes-Immissionsschutzgesetz (BImSchG) ist ein deutsches Gesetz...Answer 865: Das Bundes-Immissionsschutzgesetz (BImSchG) ist ein deutsches Gesetz...Answer 865: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(1733)</w:t>
      </w:r>
    </w:p>
    <w:p>
      <w:pPr>
        <w:pStyle w:val="BodyText"/>
      </w:pPr>
      <w:r>
        <w:rPr>
          <w:color w:val="808080"/>
          <w:sz w:val="18"/>
        </w:rPr>
        <w:t>⏰ 2025-10-11 15:08:58.281052</w:t>
      </w:r>
    </w:p>
    <w:p>
      <w:pPr>
        <w:pStyle w:val="BodyText"/>
      </w:pPr>
      <w:r>
        <w:t>Question 866: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(1734)</w:t>
      </w:r>
    </w:p>
    <w:p>
      <w:pPr>
        <w:pStyle w:val="BodyText"/>
      </w:pPr>
      <w:r>
        <w:rPr>
          <w:color w:val="808080"/>
          <w:sz w:val="18"/>
        </w:rPr>
        <w:t>⏰ 2025-10-11 15:09:28.281053</w:t>
      </w:r>
    </w:p>
    <w:p>
      <w:pPr>
        <w:pStyle w:val="BodyText"/>
      </w:pPr>
      <w:r>
        <w:t>Answer 866: Das Bundes-Immissionsschutzgesetz (BImSchG) ist ein deutsches Gesetz...Answer 866: Das Bundes-Immissionsschutzgesetz (BImSchG) ist ein deutsches Gesetz...Answer 866: Das Bundes-Immissionsschutzgesetz (BImSchG) ist ein deutsches Gesetz...Answer 866: Das Bundes-Immissionsschutzgesetz (BImSchG) ist ein deutsches Gesetz...Answer 866: Das Bundes-Immissionsschutzgesetz (BImSchG) ist ein deutsches Gesetz...Answer 866: Das Bundes-Immissionsschutzgesetz (BImSchG) ist ein deutsches Gesetz...Answer 866: Das Bundes-Immissionsschutzgesetz (BImSchG) ist ein deutsches Gesetz...Answer 866: Das Bundes-Immissionsschutzgesetz (BImSchG) ist ein deutsches Gesetz...Answer 866: Das Bundes-Immissionsschutzgesetz (BImSchG) ist ein deutsches Gesetz...Answer 866: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(1735)</w:t>
      </w:r>
    </w:p>
    <w:p>
      <w:pPr>
        <w:pStyle w:val="BodyText"/>
      </w:pPr>
      <w:r>
        <w:rPr>
          <w:color w:val="808080"/>
          <w:sz w:val="18"/>
        </w:rPr>
        <w:t>⏰ 2025-10-11 15:09:58.281057</w:t>
      </w:r>
    </w:p>
    <w:p>
      <w:pPr>
        <w:pStyle w:val="BodyText"/>
      </w:pPr>
      <w:r>
        <w:t>Question 867: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(1736)</w:t>
      </w:r>
    </w:p>
    <w:p>
      <w:pPr>
        <w:pStyle w:val="BodyText"/>
      </w:pPr>
      <w:r>
        <w:rPr>
          <w:color w:val="808080"/>
          <w:sz w:val="18"/>
        </w:rPr>
        <w:t>⏰ 2025-10-11 15:10:28.281058</w:t>
      </w:r>
    </w:p>
    <w:p>
      <w:pPr>
        <w:pStyle w:val="BodyText"/>
      </w:pPr>
      <w:r>
        <w:t>Answer 867: Das Bundes-Immissionsschutzgesetz (BImSchG) ist ein deutsches Gesetz...Answer 867: Das Bundes-Immissionsschutzgesetz (BImSchG) ist ein deutsches Gesetz...Answer 867: Das Bundes-Immissionsschutzgesetz (BImSchG) ist ein deutsches Gesetz...Answer 867: Das Bundes-Immissionsschutzgesetz (BImSchG) ist ein deutsches Gesetz...Answer 867: Das Bundes-Immissionsschutzgesetz (BImSchG) ist ein deutsches Gesetz...Answer 867: Das Bundes-Immissionsschutzgesetz (BImSchG) ist ein deutsches Gesetz...Answer 867: Das Bundes-Immissionsschutzgesetz (BImSchG) ist ein deutsches Gesetz...Answer 867: Das Bundes-Immissionsschutzgesetz (BImSchG) ist ein deutsches Gesetz...Answer 867: Das Bundes-Immissionsschutzgesetz (BImSchG) ist ein deutsches Gesetz...Answer 867: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(1737)</w:t>
      </w:r>
    </w:p>
    <w:p>
      <w:pPr>
        <w:pStyle w:val="BodyText"/>
      </w:pPr>
      <w:r>
        <w:rPr>
          <w:color w:val="808080"/>
          <w:sz w:val="18"/>
        </w:rPr>
        <w:t>⏰ 2025-10-11 15:10:58.281061</w:t>
      </w:r>
    </w:p>
    <w:p>
      <w:pPr>
        <w:pStyle w:val="BodyText"/>
      </w:pPr>
      <w:r>
        <w:t>Question 868: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(1738)</w:t>
      </w:r>
    </w:p>
    <w:p>
      <w:pPr>
        <w:pStyle w:val="BodyText"/>
      </w:pPr>
      <w:r>
        <w:rPr>
          <w:color w:val="808080"/>
          <w:sz w:val="18"/>
        </w:rPr>
        <w:t>⏰ 2025-10-11 15:11:28.281063</w:t>
      </w:r>
    </w:p>
    <w:p>
      <w:pPr>
        <w:pStyle w:val="BodyText"/>
      </w:pPr>
      <w:r>
        <w:t>Answer 868: Das Bundes-Immissionsschutzgesetz (BImSchG) ist ein deutsches Gesetz...Answer 868: Das Bundes-Immissionsschutzgesetz (BImSchG) ist ein deutsches Gesetz...Answer 868: Das Bundes-Immissionsschutzgesetz (BImSchG) ist ein deutsches Gesetz...Answer 868: Das Bundes-Immissionsschutzgesetz (BImSchG) ist ein deutsches Gesetz...Answer 868: Das Bundes-Immissionsschutzgesetz (BImSchG) ist ein deutsches Gesetz...Answer 868: Das Bundes-Immissionsschutzgesetz (BImSchG) ist ein deutsches Gesetz...Answer 868: Das Bundes-Immissionsschutzgesetz (BImSchG) ist ein deutsches Gesetz...Answer 868: Das Bundes-Immissionsschutzgesetz (BImSchG) ist ein deutsches Gesetz...Answer 868: Das Bundes-Immissionsschutzgesetz (BImSchG) ist ein deutsches Gesetz...Answer 868: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(1739)</w:t>
      </w:r>
    </w:p>
    <w:p>
      <w:pPr>
        <w:pStyle w:val="BodyText"/>
      </w:pPr>
      <w:r>
        <w:rPr>
          <w:color w:val="808080"/>
          <w:sz w:val="18"/>
        </w:rPr>
        <w:t>⏰ 2025-10-11 15:11:58.281065</w:t>
      </w:r>
    </w:p>
    <w:p>
      <w:pPr>
        <w:pStyle w:val="BodyText"/>
      </w:pPr>
      <w:r>
        <w:t>Question 869: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(1740)</w:t>
      </w:r>
    </w:p>
    <w:p>
      <w:pPr>
        <w:pStyle w:val="BodyText"/>
      </w:pPr>
      <w:r>
        <w:rPr>
          <w:color w:val="808080"/>
          <w:sz w:val="18"/>
        </w:rPr>
        <w:t>⏰ 2025-10-11 15:12:28.281067</w:t>
      </w:r>
    </w:p>
    <w:p>
      <w:pPr>
        <w:pStyle w:val="BodyText"/>
      </w:pPr>
      <w:r>
        <w:t>Answer 869: Das Bundes-Immissionsschutzgesetz (BImSchG) ist ein deutsches Gesetz...Answer 869: Das Bundes-Immissionsschutzgesetz (BImSchG) ist ein deutsches Gesetz...Answer 869: Das Bundes-Immissionsschutzgesetz (BImSchG) ist ein deutsches Gesetz...Answer 869: Das Bundes-Immissionsschutzgesetz (BImSchG) ist ein deutsches Gesetz...Answer 869: Das Bundes-Immissionsschutzgesetz (BImSchG) ist ein deutsches Gesetz...Answer 869: Das Bundes-Immissionsschutzgesetz (BImSchG) ist ein deutsches Gesetz...Answer 869: Das Bundes-Immissionsschutzgesetz (BImSchG) ist ein deutsches Gesetz...Answer 869: Das Bundes-Immissionsschutzgesetz (BImSchG) ist ein deutsches Gesetz...Answer 869: Das Bundes-Immissionsschutzgesetz (BImSchG) ist ein deutsches Gesetz...Answer 869: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(1741)</w:t>
      </w:r>
    </w:p>
    <w:p>
      <w:pPr>
        <w:pStyle w:val="BodyText"/>
      </w:pPr>
      <w:r>
        <w:rPr>
          <w:color w:val="808080"/>
          <w:sz w:val="18"/>
        </w:rPr>
        <w:t>⏰ 2025-10-11 15:12:58.281070</w:t>
      </w:r>
    </w:p>
    <w:p>
      <w:pPr>
        <w:pStyle w:val="BodyText"/>
      </w:pPr>
      <w:r>
        <w:t>Question 870: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(1742)</w:t>
      </w:r>
    </w:p>
    <w:p>
      <w:pPr>
        <w:pStyle w:val="BodyText"/>
      </w:pPr>
      <w:r>
        <w:rPr>
          <w:color w:val="808080"/>
          <w:sz w:val="18"/>
        </w:rPr>
        <w:t>⏰ 2025-10-11 15:13:28.281071</w:t>
      </w:r>
    </w:p>
    <w:p>
      <w:pPr>
        <w:pStyle w:val="BodyText"/>
      </w:pPr>
      <w:r>
        <w:t>Answer 870: Das Bundes-Immissionsschutzgesetz (BImSchG) ist ein deutsches Gesetz...Answer 870: Das Bundes-Immissionsschutzgesetz (BImSchG) ist ein deutsches Gesetz...Answer 870: Das Bundes-Immissionsschutzgesetz (BImSchG) ist ein deutsches Gesetz...Answer 870: Das Bundes-Immissionsschutzgesetz (BImSchG) ist ein deutsches Gesetz...Answer 870: Das Bundes-Immissionsschutzgesetz (BImSchG) ist ein deutsches Gesetz...Answer 870: Das Bundes-Immissionsschutzgesetz (BImSchG) ist ein deutsches Gesetz...Answer 870: Das Bundes-Immissionsschutzgesetz (BImSchG) ist ein deutsches Gesetz...Answer 870: Das Bundes-Immissionsschutzgesetz (BImSchG) ist ein deutsches Gesetz...Answer 870: Das Bundes-Immissionsschutzgesetz (BImSchG) ist ein deutsches Gesetz...Answer 870: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(1743)</w:t>
      </w:r>
    </w:p>
    <w:p>
      <w:pPr>
        <w:pStyle w:val="BodyText"/>
      </w:pPr>
      <w:r>
        <w:rPr>
          <w:color w:val="808080"/>
          <w:sz w:val="18"/>
        </w:rPr>
        <w:t>⏰ 2025-10-11 15:13:58.281074</w:t>
      </w:r>
    </w:p>
    <w:p>
      <w:pPr>
        <w:pStyle w:val="BodyText"/>
      </w:pPr>
      <w:r>
        <w:t>Question 871: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(1744)</w:t>
      </w:r>
    </w:p>
    <w:p>
      <w:pPr>
        <w:pStyle w:val="BodyText"/>
      </w:pPr>
      <w:r>
        <w:rPr>
          <w:color w:val="808080"/>
          <w:sz w:val="18"/>
        </w:rPr>
        <w:t>⏰ 2025-10-11 15:14:28.281075</w:t>
      </w:r>
    </w:p>
    <w:p>
      <w:pPr>
        <w:pStyle w:val="BodyText"/>
      </w:pPr>
      <w:r>
        <w:t>Answer 871: Das Bundes-Immissionsschutzgesetz (BImSchG) ist ein deutsches Gesetz...Answer 871: Das Bundes-Immissionsschutzgesetz (BImSchG) ist ein deutsches Gesetz...Answer 871: Das Bundes-Immissionsschutzgesetz (BImSchG) ist ein deutsches Gesetz...Answer 871: Das Bundes-Immissionsschutzgesetz (BImSchG) ist ein deutsches Gesetz...Answer 871: Das Bundes-Immissionsschutzgesetz (BImSchG) ist ein deutsches Gesetz...Answer 871: Das Bundes-Immissionsschutzgesetz (BImSchG) ist ein deutsches Gesetz...Answer 871: Das Bundes-Immissionsschutzgesetz (BImSchG) ist ein deutsches Gesetz...Answer 871: Das Bundes-Immissionsschutzgesetz (BImSchG) ist ein deutsches Gesetz...Answer 871: Das Bundes-Immissionsschutzgesetz (BImSchG) ist ein deutsches Gesetz...Answer 871: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(1745)</w:t>
      </w:r>
    </w:p>
    <w:p>
      <w:pPr>
        <w:pStyle w:val="BodyText"/>
      </w:pPr>
      <w:r>
        <w:rPr>
          <w:color w:val="808080"/>
          <w:sz w:val="18"/>
        </w:rPr>
        <w:t>⏰ 2025-10-11 15:14:58.281078</w:t>
      </w:r>
    </w:p>
    <w:p>
      <w:pPr>
        <w:pStyle w:val="BodyText"/>
      </w:pPr>
      <w:r>
        <w:t>Question 872: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(1746)</w:t>
      </w:r>
    </w:p>
    <w:p>
      <w:pPr>
        <w:pStyle w:val="BodyText"/>
      </w:pPr>
      <w:r>
        <w:rPr>
          <w:color w:val="808080"/>
          <w:sz w:val="18"/>
        </w:rPr>
        <w:t>⏰ 2025-10-11 15:15:28.281079</w:t>
      </w:r>
    </w:p>
    <w:p>
      <w:pPr>
        <w:pStyle w:val="BodyText"/>
      </w:pPr>
      <w:r>
        <w:t>Answer 872: Das Bundes-Immissionsschutzgesetz (BImSchG) ist ein deutsches Gesetz...Answer 872: Das Bundes-Immissionsschutzgesetz (BImSchG) ist ein deutsches Gesetz...Answer 872: Das Bundes-Immissionsschutzgesetz (BImSchG) ist ein deutsches Gesetz...Answer 872: Das Bundes-Immissionsschutzgesetz (BImSchG) ist ein deutsches Gesetz...Answer 872: Das Bundes-Immissionsschutzgesetz (BImSchG) ist ein deutsches Gesetz...Answer 872: Das Bundes-Immissionsschutzgesetz (BImSchG) ist ein deutsches Gesetz...Answer 872: Das Bundes-Immissionsschutzgesetz (BImSchG) ist ein deutsches Gesetz...Answer 872: Das Bundes-Immissionsschutzgesetz (BImSchG) ist ein deutsches Gesetz...Answer 872: Das Bundes-Immissionsschutzgesetz (BImSchG) ist ein deutsches Gesetz...Answer 872: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(1747)</w:t>
      </w:r>
    </w:p>
    <w:p>
      <w:pPr>
        <w:pStyle w:val="BodyText"/>
      </w:pPr>
      <w:r>
        <w:rPr>
          <w:color w:val="808080"/>
          <w:sz w:val="18"/>
        </w:rPr>
        <w:t>⏰ 2025-10-11 15:15:58.281083</w:t>
      </w:r>
    </w:p>
    <w:p>
      <w:pPr>
        <w:pStyle w:val="BodyText"/>
      </w:pPr>
      <w:r>
        <w:t>Question 873: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(1748)</w:t>
      </w:r>
    </w:p>
    <w:p>
      <w:pPr>
        <w:pStyle w:val="BodyText"/>
      </w:pPr>
      <w:r>
        <w:rPr>
          <w:color w:val="808080"/>
          <w:sz w:val="18"/>
        </w:rPr>
        <w:t>⏰ 2025-10-11 15:16:28.281084</w:t>
      </w:r>
    </w:p>
    <w:p>
      <w:pPr>
        <w:pStyle w:val="BodyText"/>
      </w:pPr>
      <w:r>
        <w:t>Answer 873: Das Bundes-Immissionsschutzgesetz (BImSchG) ist ein deutsches Gesetz...Answer 873: Das Bundes-Immissionsschutzgesetz (BImSchG) ist ein deutsches Gesetz...Answer 873: Das Bundes-Immissionsschutzgesetz (BImSchG) ist ein deutsches Gesetz...Answer 873: Das Bundes-Immissionsschutzgesetz (BImSchG) ist ein deutsches Gesetz...Answer 873: Das Bundes-Immissionsschutzgesetz (BImSchG) ist ein deutsches Gesetz...Answer 873: Das Bundes-Immissionsschutzgesetz (BImSchG) ist ein deutsches Gesetz...Answer 873: Das Bundes-Immissionsschutzgesetz (BImSchG) ist ein deutsches Gesetz...Answer 873: Das Bundes-Immissionsschutzgesetz (BImSchG) ist ein deutsches Gesetz...Answer 873: Das Bundes-Immissionsschutzgesetz (BImSchG) ist ein deutsches Gesetz...Answer 873: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(1749)</w:t>
      </w:r>
    </w:p>
    <w:p>
      <w:pPr>
        <w:pStyle w:val="BodyText"/>
      </w:pPr>
      <w:r>
        <w:rPr>
          <w:color w:val="808080"/>
          <w:sz w:val="18"/>
        </w:rPr>
        <w:t>⏰ 2025-10-11 15:16:58.281087</w:t>
      </w:r>
    </w:p>
    <w:p>
      <w:pPr>
        <w:pStyle w:val="BodyText"/>
      </w:pPr>
      <w:r>
        <w:t>Question 874: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(1750)</w:t>
      </w:r>
    </w:p>
    <w:p>
      <w:pPr>
        <w:pStyle w:val="BodyText"/>
      </w:pPr>
      <w:r>
        <w:rPr>
          <w:color w:val="808080"/>
          <w:sz w:val="18"/>
        </w:rPr>
        <w:t>⏰ 2025-10-11 15:17:28.281166</w:t>
      </w:r>
    </w:p>
    <w:p>
      <w:pPr>
        <w:pStyle w:val="BodyText"/>
      </w:pPr>
      <w:r>
        <w:t>Answer 874: Das Bundes-Immissionsschutzgesetz (BImSchG) ist ein deutsches Gesetz...Answer 874: Das Bundes-Immissionsschutzgesetz (BImSchG) ist ein deutsches Gesetz...Answer 874: Das Bundes-Immissionsschutzgesetz (BImSchG) ist ein deutsches Gesetz...Answer 874: Das Bundes-Immissionsschutzgesetz (BImSchG) ist ein deutsches Gesetz...Answer 874: Das Bundes-Immissionsschutzgesetz (BImSchG) ist ein deutsches Gesetz...Answer 874: Das Bundes-Immissionsschutzgesetz (BImSchG) ist ein deutsches Gesetz...Answer 874: Das Bundes-Immissionsschutzgesetz (BImSchG) ist ein deutsches Gesetz...Answer 874: Das Bundes-Immissionsschutzgesetz (BImSchG) ist ein deutsches Gesetz...Answer 874: Das Bundes-Immissionsschutzgesetz (BImSchG) ist ein deutsches Gesetz...Answer 874: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(1751)</w:t>
      </w:r>
    </w:p>
    <w:p>
      <w:pPr>
        <w:pStyle w:val="BodyText"/>
      </w:pPr>
      <w:r>
        <w:rPr>
          <w:color w:val="808080"/>
          <w:sz w:val="18"/>
        </w:rPr>
        <w:t>⏰ 2025-10-11 15:17:58.281170</w:t>
      </w:r>
    </w:p>
    <w:p>
      <w:pPr>
        <w:pStyle w:val="BodyText"/>
      </w:pPr>
      <w:r>
        <w:t>Question 875: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(1752)</w:t>
      </w:r>
    </w:p>
    <w:p>
      <w:pPr>
        <w:pStyle w:val="BodyText"/>
      </w:pPr>
      <w:r>
        <w:rPr>
          <w:color w:val="808080"/>
          <w:sz w:val="18"/>
        </w:rPr>
        <w:t>⏰ 2025-10-11 15:18:28.281172</w:t>
      </w:r>
    </w:p>
    <w:p>
      <w:pPr>
        <w:pStyle w:val="BodyText"/>
      </w:pPr>
      <w:r>
        <w:t>Answer 875: Das Bundes-Immissionsschutzgesetz (BImSchG) ist ein deutsches Gesetz...Answer 875: Das Bundes-Immissionsschutzgesetz (BImSchG) ist ein deutsches Gesetz...Answer 875: Das Bundes-Immissionsschutzgesetz (BImSchG) ist ein deutsches Gesetz...Answer 875: Das Bundes-Immissionsschutzgesetz (BImSchG) ist ein deutsches Gesetz...Answer 875: Das Bundes-Immissionsschutzgesetz (BImSchG) ist ein deutsches Gesetz...Answer 875: Das Bundes-Immissionsschutzgesetz (BImSchG) ist ein deutsches Gesetz...Answer 875: Das Bundes-Immissionsschutzgesetz (BImSchG) ist ein deutsches Gesetz...Answer 875: Das Bundes-Immissionsschutzgesetz (BImSchG) ist ein deutsches Gesetz...Answer 875: Das Bundes-Immissionsschutzgesetz (BImSchG) ist ein deutsches Gesetz...Answer 875: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(1753)</w:t>
      </w:r>
    </w:p>
    <w:p>
      <w:pPr>
        <w:pStyle w:val="BodyText"/>
      </w:pPr>
      <w:r>
        <w:rPr>
          <w:color w:val="808080"/>
          <w:sz w:val="18"/>
        </w:rPr>
        <w:t>⏰ 2025-10-11 15:18:58.281174</w:t>
      </w:r>
    </w:p>
    <w:p>
      <w:pPr>
        <w:pStyle w:val="BodyText"/>
      </w:pPr>
      <w:r>
        <w:t>Question 876: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(1754)</w:t>
      </w:r>
    </w:p>
    <w:p>
      <w:pPr>
        <w:pStyle w:val="BodyText"/>
      </w:pPr>
      <w:r>
        <w:rPr>
          <w:color w:val="808080"/>
          <w:sz w:val="18"/>
        </w:rPr>
        <w:t>⏰ 2025-10-11 15:19:28.281175</w:t>
      </w:r>
    </w:p>
    <w:p>
      <w:pPr>
        <w:pStyle w:val="BodyText"/>
      </w:pPr>
      <w:r>
        <w:t>Answer 876: Das Bundes-Immissionsschutzgesetz (BImSchG) ist ein deutsches Gesetz...Answer 876: Das Bundes-Immissionsschutzgesetz (BImSchG) ist ein deutsches Gesetz...Answer 876: Das Bundes-Immissionsschutzgesetz (BImSchG) ist ein deutsches Gesetz...Answer 876: Das Bundes-Immissionsschutzgesetz (BImSchG) ist ein deutsches Gesetz...Answer 876: Das Bundes-Immissionsschutzgesetz (BImSchG) ist ein deutsches Gesetz...Answer 876: Das Bundes-Immissionsschutzgesetz (BImSchG) ist ein deutsches Gesetz...Answer 876: Das Bundes-Immissionsschutzgesetz (BImSchG) ist ein deutsches Gesetz...Answer 876: Das Bundes-Immissionsschutzgesetz (BImSchG) ist ein deutsches Gesetz...Answer 876: Das Bundes-Immissionsschutzgesetz (BImSchG) ist ein deutsches Gesetz...Answer 876: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(1755)</w:t>
      </w:r>
    </w:p>
    <w:p>
      <w:pPr>
        <w:pStyle w:val="BodyText"/>
      </w:pPr>
      <w:r>
        <w:rPr>
          <w:color w:val="808080"/>
          <w:sz w:val="18"/>
        </w:rPr>
        <w:t>⏰ 2025-10-11 15:19:58.281178</w:t>
      </w:r>
    </w:p>
    <w:p>
      <w:pPr>
        <w:pStyle w:val="BodyText"/>
      </w:pPr>
      <w:r>
        <w:t>Question 877: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(1756)</w:t>
      </w:r>
    </w:p>
    <w:p>
      <w:pPr>
        <w:pStyle w:val="BodyText"/>
      </w:pPr>
      <w:r>
        <w:rPr>
          <w:color w:val="808080"/>
          <w:sz w:val="18"/>
        </w:rPr>
        <w:t>⏰ 2025-10-11 15:20:28.281179</w:t>
      </w:r>
    </w:p>
    <w:p>
      <w:pPr>
        <w:pStyle w:val="BodyText"/>
      </w:pPr>
      <w:r>
        <w:t>Answer 877: Das Bundes-Immissionsschutzgesetz (BImSchG) ist ein deutsches Gesetz...Answer 877: Das Bundes-Immissionsschutzgesetz (BImSchG) ist ein deutsches Gesetz...Answer 877: Das Bundes-Immissionsschutzgesetz (BImSchG) ist ein deutsches Gesetz...Answer 877: Das Bundes-Immissionsschutzgesetz (BImSchG) ist ein deutsches Gesetz...Answer 877: Das Bundes-Immissionsschutzgesetz (BImSchG) ist ein deutsches Gesetz...Answer 877: Das Bundes-Immissionsschutzgesetz (BImSchG) ist ein deutsches Gesetz...Answer 877: Das Bundes-Immissionsschutzgesetz (BImSchG) ist ein deutsches Gesetz...Answer 877: Das Bundes-Immissionsschutzgesetz (BImSchG) ist ein deutsches Gesetz...Answer 877: Das Bundes-Immissionsschutzgesetz (BImSchG) ist ein deutsches Gesetz...Answer 877: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(1757)</w:t>
      </w:r>
    </w:p>
    <w:p>
      <w:pPr>
        <w:pStyle w:val="BodyText"/>
      </w:pPr>
      <w:r>
        <w:rPr>
          <w:color w:val="808080"/>
          <w:sz w:val="18"/>
        </w:rPr>
        <w:t>⏰ 2025-10-11 15:20:58.281183</w:t>
      </w:r>
    </w:p>
    <w:p>
      <w:pPr>
        <w:pStyle w:val="BodyText"/>
      </w:pPr>
      <w:r>
        <w:t>Question 878: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(1758)</w:t>
      </w:r>
    </w:p>
    <w:p>
      <w:pPr>
        <w:pStyle w:val="BodyText"/>
      </w:pPr>
      <w:r>
        <w:rPr>
          <w:color w:val="808080"/>
          <w:sz w:val="18"/>
        </w:rPr>
        <w:t>⏰ 2025-10-11 15:21:28.281184</w:t>
      </w:r>
    </w:p>
    <w:p>
      <w:pPr>
        <w:pStyle w:val="BodyText"/>
      </w:pPr>
      <w:r>
        <w:t>Answer 878: Das Bundes-Immissionsschutzgesetz (BImSchG) ist ein deutsches Gesetz...Answer 878: Das Bundes-Immissionsschutzgesetz (BImSchG) ist ein deutsches Gesetz...Answer 878: Das Bundes-Immissionsschutzgesetz (BImSchG) ist ein deutsches Gesetz...Answer 878: Das Bundes-Immissionsschutzgesetz (BImSchG) ist ein deutsches Gesetz...Answer 878: Das Bundes-Immissionsschutzgesetz (BImSchG) ist ein deutsches Gesetz...Answer 878: Das Bundes-Immissionsschutzgesetz (BImSchG) ist ein deutsches Gesetz...Answer 878: Das Bundes-Immissionsschutzgesetz (BImSchG) ist ein deutsches Gesetz...Answer 878: Das Bundes-Immissionsschutzgesetz (BImSchG) ist ein deutsches Gesetz...Answer 878: Das Bundes-Immissionsschutzgesetz (BImSchG) ist ein deutsches Gesetz...Answer 878: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(1759)</w:t>
      </w:r>
    </w:p>
    <w:p>
      <w:pPr>
        <w:pStyle w:val="BodyText"/>
      </w:pPr>
      <w:r>
        <w:rPr>
          <w:color w:val="808080"/>
          <w:sz w:val="18"/>
        </w:rPr>
        <w:t>⏰ 2025-10-11 15:21:58.281187</w:t>
      </w:r>
    </w:p>
    <w:p>
      <w:pPr>
        <w:pStyle w:val="BodyText"/>
      </w:pPr>
      <w:r>
        <w:t>Question 879: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(1760)</w:t>
      </w:r>
    </w:p>
    <w:p>
      <w:pPr>
        <w:pStyle w:val="BodyText"/>
      </w:pPr>
      <w:r>
        <w:rPr>
          <w:color w:val="808080"/>
          <w:sz w:val="18"/>
        </w:rPr>
        <w:t>⏰ 2025-10-11 15:22:28.281188</w:t>
      </w:r>
    </w:p>
    <w:p>
      <w:pPr>
        <w:pStyle w:val="BodyText"/>
      </w:pPr>
      <w:r>
        <w:t>Answer 879: Das Bundes-Immissionsschutzgesetz (BImSchG) ist ein deutsches Gesetz...Answer 879: Das Bundes-Immissionsschutzgesetz (BImSchG) ist ein deutsches Gesetz...Answer 879: Das Bundes-Immissionsschutzgesetz (BImSchG) ist ein deutsches Gesetz...Answer 879: Das Bundes-Immissionsschutzgesetz (BImSchG) ist ein deutsches Gesetz...Answer 879: Das Bundes-Immissionsschutzgesetz (BImSchG) ist ein deutsches Gesetz...Answer 879: Das Bundes-Immissionsschutzgesetz (BImSchG) ist ein deutsches Gesetz...Answer 879: Das Bundes-Immissionsschutzgesetz (BImSchG) ist ein deutsches Gesetz...Answer 879: Das Bundes-Immissionsschutzgesetz (BImSchG) ist ein deutsches Gesetz...Answer 879: Das Bundes-Immissionsschutzgesetz (BImSchG) ist ein deutsches Gesetz...Answer 879: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(1761)</w:t>
      </w:r>
    </w:p>
    <w:p>
      <w:pPr>
        <w:pStyle w:val="BodyText"/>
      </w:pPr>
      <w:r>
        <w:rPr>
          <w:color w:val="808080"/>
          <w:sz w:val="18"/>
        </w:rPr>
        <w:t>⏰ 2025-10-11 15:22:58.281191</w:t>
      </w:r>
    </w:p>
    <w:p>
      <w:pPr>
        <w:pStyle w:val="BodyText"/>
      </w:pPr>
      <w:r>
        <w:t>Question 880: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(1762)</w:t>
      </w:r>
    </w:p>
    <w:p>
      <w:pPr>
        <w:pStyle w:val="BodyText"/>
      </w:pPr>
      <w:r>
        <w:rPr>
          <w:color w:val="808080"/>
          <w:sz w:val="18"/>
        </w:rPr>
        <w:t>⏰ 2025-10-11 15:23:28.281192</w:t>
      </w:r>
    </w:p>
    <w:p>
      <w:pPr>
        <w:pStyle w:val="BodyText"/>
      </w:pPr>
      <w:r>
        <w:t>Answer 880: Das Bundes-Immissionsschutzgesetz (BImSchG) ist ein deutsches Gesetz...Answer 880: Das Bundes-Immissionsschutzgesetz (BImSchG) ist ein deutsches Gesetz...Answer 880: Das Bundes-Immissionsschutzgesetz (BImSchG) ist ein deutsches Gesetz...Answer 880: Das Bundes-Immissionsschutzgesetz (BImSchG) ist ein deutsches Gesetz...Answer 880: Das Bundes-Immissionsschutzgesetz (BImSchG) ist ein deutsches Gesetz...Answer 880: Das Bundes-Immissionsschutzgesetz (BImSchG) ist ein deutsches Gesetz...Answer 880: Das Bundes-Immissionsschutzgesetz (BImSchG) ist ein deutsches Gesetz...Answer 880: Das Bundes-Immissionsschutzgesetz (BImSchG) ist ein deutsches Gesetz...Answer 880: Das Bundes-Immissionsschutzgesetz (BImSchG) ist ein deutsches Gesetz...Answer 880: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(1763)</w:t>
      </w:r>
    </w:p>
    <w:p>
      <w:pPr>
        <w:pStyle w:val="BodyText"/>
      </w:pPr>
      <w:r>
        <w:rPr>
          <w:color w:val="808080"/>
          <w:sz w:val="18"/>
        </w:rPr>
        <w:t>⏰ 2025-10-11 15:23:58.281194</w:t>
      </w:r>
    </w:p>
    <w:p>
      <w:pPr>
        <w:pStyle w:val="BodyText"/>
      </w:pPr>
      <w:r>
        <w:t>Question 881: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(1764)</w:t>
      </w:r>
    </w:p>
    <w:p>
      <w:pPr>
        <w:pStyle w:val="BodyText"/>
      </w:pPr>
      <w:r>
        <w:rPr>
          <w:color w:val="808080"/>
          <w:sz w:val="18"/>
        </w:rPr>
        <w:t>⏰ 2025-10-11 15:24:28.281196</w:t>
      </w:r>
    </w:p>
    <w:p>
      <w:pPr>
        <w:pStyle w:val="BodyText"/>
      </w:pPr>
      <w:r>
        <w:t>Answer 881: Das Bundes-Immissionsschutzgesetz (BImSchG) ist ein deutsches Gesetz...Answer 881: Das Bundes-Immissionsschutzgesetz (BImSchG) ist ein deutsches Gesetz...Answer 881: Das Bundes-Immissionsschutzgesetz (BImSchG) ist ein deutsches Gesetz...Answer 881: Das Bundes-Immissionsschutzgesetz (BImSchG) ist ein deutsches Gesetz...Answer 881: Das Bundes-Immissionsschutzgesetz (BImSchG) ist ein deutsches Gesetz...Answer 881: Das Bundes-Immissionsschutzgesetz (BImSchG) ist ein deutsches Gesetz...Answer 881: Das Bundes-Immissionsschutzgesetz (BImSchG) ist ein deutsches Gesetz...Answer 881: Das Bundes-Immissionsschutzgesetz (BImSchG) ist ein deutsches Gesetz...Answer 881: Das Bundes-Immissionsschutzgesetz (BImSchG) ist ein deutsches Gesetz...Answer 881: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(1765)</w:t>
      </w:r>
    </w:p>
    <w:p>
      <w:pPr>
        <w:pStyle w:val="BodyText"/>
      </w:pPr>
      <w:r>
        <w:rPr>
          <w:color w:val="808080"/>
          <w:sz w:val="18"/>
        </w:rPr>
        <w:t>⏰ 2025-10-11 15:24:58.281198</w:t>
      </w:r>
    </w:p>
    <w:p>
      <w:pPr>
        <w:pStyle w:val="BodyText"/>
      </w:pPr>
      <w:r>
        <w:t>Question 882: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(1766)</w:t>
      </w:r>
    </w:p>
    <w:p>
      <w:pPr>
        <w:pStyle w:val="BodyText"/>
      </w:pPr>
      <w:r>
        <w:rPr>
          <w:color w:val="808080"/>
          <w:sz w:val="18"/>
        </w:rPr>
        <w:t>⏰ 2025-10-11 15:25:28.281200</w:t>
      </w:r>
    </w:p>
    <w:p>
      <w:pPr>
        <w:pStyle w:val="BodyText"/>
      </w:pPr>
      <w:r>
        <w:t>Answer 882: Das Bundes-Immissionsschutzgesetz (BImSchG) ist ein deutsches Gesetz...Answer 882: Das Bundes-Immissionsschutzgesetz (BImSchG) ist ein deutsches Gesetz...Answer 882: Das Bundes-Immissionsschutzgesetz (BImSchG) ist ein deutsches Gesetz...Answer 882: Das Bundes-Immissionsschutzgesetz (BImSchG) ist ein deutsches Gesetz...Answer 882: Das Bundes-Immissionsschutzgesetz (BImSchG) ist ein deutsches Gesetz...Answer 882: Das Bundes-Immissionsschutzgesetz (BImSchG) ist ein deutsches Gesetz...Answer 882: Das Bundes-Immissionsschutzgesetz (BImSchG) ist ein deutsches Gesetz...Answer 882: Das Bundes-Immissionsschutzgesetz (BImSchG) ist ein deutsches Gesetz...Answer 882: Das Bundes-Immissionsschutzgesetz (BImSchG) ist ein deutsches Gesetz...Answer 882: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(1767)</w:t>
      </w:r>
    </w:p>
    <w:p>
      <w:pPr>
        <w:pStyle w:val="BodyText"/>
      </w:pPr>
      <w:r>
        <w:rPr>
          <w:color w:val="808080"/>
          <w:sz w:val="18"/>
        </w:rPr>
        <w:t>⏰ 2025-10-11 15:25:58.281204</w:t>
      </w:r>
    </w:p>
    <w:p>
      <w:pPr>
        <w:pStyle w:val="BodyText"/>
      </w:pPr>
      <w:r>
        <w:t>Question 883: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(1768)</w:t>
      </w:r>
    </w:p>
    <w:p>
      <w:pPr>
        <w:pStyle w:val="BodyText"/>
      </w:pPr>
      <w:r>
        <w:rPr>
          <w:color w:val="808080"/>
          <w:sz w:val="18"/>
        </w:rPr>
        <w:t>⏰ 2025-10-11 15:26:28.281205</w:t>
      </w:r>
    </w:p>
    <w:p>
      <w:pPr>
        <w:pStyle w:val="BodyText"/>
      </w:pPr>
      <w:r>
        <w:t>Answer 883: Das Bundes-Immissionsschutzgesetz (BImSchG) ist ein deutsches Gesetz...Answer 883: Das Bundes-Immissionsschutzgesetz (BImSchG) ist ein deutsches Gesetz...Answer 883: Das Bundes-Immissionsschutzgesetz (BImSchG) ist ein deutsches Gesetz...Answer 883: Das Bundes-Immissionsschutzgesetz (BImSchG) ist ein deutsches Gesetz...Answer 883: Das Bundes-Immissionsschutzgesetz (BImSchG) ist ein deutsches Gesetz...Answer 883: Das Bundes-Immissionsschutzgesetz (BImSchG) ist ein deutsches Gesetz...Answer 883: Das Bundes-Immissionsschutzgesetz (BImSchG) ist ein deutsches Gesetz...Answer 883: Das Bundes-Immissionsschutzgesetz (BImSchG) ist ein deutsches Gesetz...Answer 883: Das Bundes-Immissionsschutzgesetz (BImSchG) ist ein deutsches Gesetz...Answer 883: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(1769)</w:t>
      </w:r>
    </w:p>
    <w:p>
      <w:pPr>
        <w:pStyle w:val="BodyText"/>
      </w:pPr>
      <w:r>
        <w:rPr>
          <w:color w:val="808080"/>
          <w:sz w:val="18"/>
        </w:rPr>
        <w:t>⏰ 2025-10-11 15:26:58.281208</w:t>
      </w:r>
    </w:p>
    <w:p>
      <w:pPr>
        <w:pStyle w:val="BodyText"/>
      </w:pPr>
      <w:r>
        <w:t>Question 884: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(1770)</w:t>
      </w:r>
    </w:p>
    <w:p>
      <w:pPr>
        <w:pStyle w:val="BodyText"/>
      </w:pPr>
      <w:r>
        <w:rPr>
          <w:color w:val="808080"/>
          <w:sz w:val="18"/>
        </w:rPr>
        <w:t>⏰ 2025-10-11 15:27:28.281209</w:t>
      </w:r>
    </w:p>
    <w:p>
      <w:pPr>
        <w:pStyle w:val="BodyText"/>
      </w:pPr>
      <w:r>
        <w:t>Answer 884: Das Bundes-Immissionsschutzgesetz (BImSchG) ist ein deutsches Gesetz...Answer 884: Das Bundes-Immissionsschutzgesetz (BImSchG) ist ein deutsches Gesetz...Answer 884: Das Bundes-Immissionsschutzgesetz (BImSchG) ist ein deutsches Gesetz...Answer 884: Das Bundes-Immissionsschutzgesetz (BImSchG) ist ein deutsches Gesetz...Answer 884: Das Bundes-Immissionsschutzgesetz (BImSchG) ist ein deutsches Gesetz...Answer 884: Das Bundes-Immissionsschutzgesetz (BImSchG) ist ein deutsches Gesetz...Answer 884: Das Bundes-Immissionsschutzgesetz (BImSchG) ist ein deutsches Gesetz...Answer 884: Das Bundes-Immissionsschutzgesetz (BImSchG) ist ein deutsches Gesetz...Answer 884: Das Bundes-Immissionsschutzgesetz (BImSchG) ist ein deutsches Gesetz...Answer 884: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(1771)</w:t>
      </w:r>
    </w:p>
    <w:p>
      <w:pPr>
        <w:pStyle w:val="BodyText"/>
      </w:pPr>
      <w:r>
        <w:rPr>
          <w:color w:val="808080"/>
          <w:sz w:val="18"/>
        </w:rPr>
        <w:t>⏰ 2025-10-11 15:27:58.281212</w:t>
      </w:r>
    </w:p>
    <w:p>
      <w:pPr>
        <w:pStyle w:val="BodyText"/>
      </w:pPr>
      <w:r>
        <w:t>Question 885: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(1772)</w:t>
      </w:r>
    </w:p>
    <w:p>
      <w:pPr>
        <w:pStyle w:val="BodyText"/>
      </w:pPr>
      <w:r>
        <w:rPr>
          <w:color w:val="808080"/>
          <w:sz w:val="18"/>
        </w:rPr>
        <w:t>⏰ 2025-10-11 15:28:28.281214</w:t>
      </w:r>
    </w:p>
    <w:p>
      <w:pPr>
        <w:pStyle w:val="BodyText"/>
      </w:pPr>
      <w:r>
        <w:t>Answer 885: Das Bundes-Immissionsschutzgesetz (BImSchG) ist ein deutsches Gesetz...Answer 885: Das Bundes-Immissionsschutzgesetz (BImSchG) ist ein deutsches Gesetz...Answer 885: Das Bundes-Immissionsschutzgesetz (BImSchG) ist ein deutsches Gesetz...Answer 885: Das Bundes-Immissionsschutzgesetz (BImSchG) ist ein deutsches Gesetz...Answer 885: Das Bundes-Immissionsschutzgesetz (BImSchG) ist ein deutsches Gesetz...Answer 885: Das Bundes-Immissionsschutzgesetz (BImSchG) ist ein deutsches Gesetz...Answer 885: Das Bundes-Immissionsschutzgesetz (BImSchG) ist ein deutsches Gesetz...Answer 885: Das Bundes-Immissionsschutzgesetz (BImSchG) ist ein deutsches Gesetz...Answer 885: Das Bundes-Immissionsschutzgesetz (BImSchG) ist ein deutsches Gesetz...Answer 885: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(1773)</w:t>
      </w:r>
    </w:p>
    <w:p>
      <w:pPr>
        <w:pStyle w:val="BodyText"/>
      </w:pPr>
      <w:r>
        <w:rPr>
          <w:color w:val="808080"/>
          <w:sz w:val="18"/>
        </w:rPr>
        <w:t>⏰ 2025-10-11 15:28:58.281216</w:t>
      </w:r>
    </w:p>
    <w:p>
      <w:pPr>
        <w:pStyle w:val="BodyText"/>
      </w:pPr>
      <w:r>
        <w:t>Question 886: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(1774)</w:t>
      </w:r>
    </w:p>
    <w:p>
      <w:pPr>
        <w:pStyle w:val="BodyText"/>
      </w:pPr>
      <w:r>
        <w:rPr>
          <w:color w:val="808080"/>
          <w:sz w:val="18"/>
        </w:rPr>
        <w:t>⏰ 2025-10-11 15:29:28.281218</w:t>
      </w:r>
    </w:p>
    <w:p>
      <w:pPr>
        <w:pStyle w:val="BodyText"/>
      </w:pPr>
      <w:r>
        <w:t>Answer 886: Das Bundes-Immissionsschutzgesetz (BImSchG) ist ein deutsches Gesetz...Answer 886: Das Bundes-Immissionsschutzgesetz (BImSchG) ist ein deutsches Gesetz...Answer 886: Das Bundes-Immissionsschutzgesetz (BImSchG) ist ein deutsches Gesetz...Answer 886: Das Bundes-Immissionsschutzgesetz (BImSchG) ist ein deutsches Gesetz...Answer 886: Das Bundes-Immissionsschutzgesetz (BImSchG) ist ein deutsches Gesetz...Answer 886: Das Bundes-Immissionsschutzgesetz (BImSchG) ist ein deutsches Gesetz...Answer 886: Das Bundes-Immissionsschutzgesetz (BImSchG) ist ein deutsches Gesetz...Answer 886: Das Bundes-Immissionsschutzgesetz (BImSchG) ist ein deutsches Gesetz...Answer 886: Das Bundes-Immissionsschutzgesetz (BImSchG) ist ein deutsches Gesetz...Answer 886: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(1775)</w:t>
      </w:r>
    </w:p>
    <w:p>
      <w:pPr>
        <w:pStyle w:val="BodyText"/>
      </w:pPr>
      <w:r>
        <w:rPr>
          <w:color w:val="808080"/>
          <w:sz w:val="18"/>
        </w:rPr>
        <w:t>⏰ 2025-10-11 15:29:58.281220</w:t>
      </w:r>
    </w:p>
    <w:p>
      <w:pPr>
        <w:pStyle w:val="BodyText"/>
      </w:pPr>
      <w:r>
        <w:t>Question 887: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(1776)</w:t>
      </w:r>
    </w:p>
    <w:p>
      <w:pPr>
        <w:pStyle w:val="BodyText"/>
      </w:pPr>
      <w:r>
        <w:rPr>
          <w:color w:val="808080"/>
          <w:sz w:val="18"/>
        </w:rPr>
        <w:t>⏰ 2025-10-11 15:30:28.281221</w:t>
      </w:r>
    </w:p>
    <w:p>
      <w:pPr>
        <w:pStyle w:val="BodyText"/>
      </w:pPr>
      <w:r>
        <w:t>Answer 887: Das Bundes-Immissionsschutzgesetz (BImSchG) ist ein deutsches Gesetz...Answer 887: Das Bundes-Immissionsschutzgesetz (BImSchG) ist ein deutsches Gesetz...Answer 887: Das Bundes-Immissionsschutzgesetz (BImSchG) ist ein deutsches Gesetz...Answer 887: Das Bundes-Immissionsschutzgesetz (BImSchG) ist ein deutsches Gesetz...Answer 887: Das Bundes-Immissionsschutzgesetz (BImSchG) ist ein deutsches Gesetz...Answer 887: Das Bundes-Immissionsschutzgesetz (BImSchG) ist ein deutsches Gesetz...Answer 887: Das Bundes-Immissionsschutzgesetz (BImSchG) ist ein deutsches Gesetz...Answer 887: Das Bundes-Immissionsschutzgesetz (BImSchG) ist ein deutsches Gesetz...Answer 887: Das Bundes-Immissionsschutzgesetz (BImSchG) ist ein deutsches Gesetz...Answer 887: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(1777)</w:t>
      </w:r>
    </w:p>
    <w:p>
      <w:pPr>
        <w:pStyle w:val="BodyText"/>
      </w:pPr>
      <w:r>
        <w:rPr>
          <w:color w:val="808080"/>
          <w:sz w:val="18"/>
        </w:rPr>
        <w:t>⏰ 2025-10-11 15:30:58.281224</w:t>
      </w:r>
    </w:p>
    <w:p>
      <w:pPr>
        <w:pStyle w:val="BodyText"/>
      </w:pPr>
      <w:r>
        <w:t>Question 888: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(1778)</w:t>
      </w:r>
    </w:p>
    <w:p>
      <w:pPr>
        <w:pStyle w:val="BodyText"/>
      </w:pPr>
      <w:r>
        <w:rPr>
          <w:color w:val="808080"/>
          <w:sz w:val="18"/>
        </w:rPr>
        <w:t>⏰ 2025-10-11 15:31:28.281225</w:t>
      </w:r>
    </w:p>
    <w:p>
      <w:pPr>
        <w:pStyle w:val="BodyText"/>
      </w:pPr>
      <w:r>
        <w:t>Answer 888: Das Bundes-Immissionsschutzgesetz (BImSchG) ist ein deutsches Gesetz...Answer 888: Das Bundes-Immissionsschutzgesetz (BImSchG) ist ein deutsches Gesetz...Answer 888: Das Bundes-Immissionsschutzgesetz (BImSchG) ist ein deutsches Gesetz...Answer 888: Das Bundes-Immissionsschutzgesetz (BImSchG) ist ein deutsches Gesetz...Answer 888: Das Bundes-Immissionsschutzgesetz (BImSchG) ist ein deutsches Gesetz...Answer 888: Das Bundes-Immissionsschutzgesetz (BImSchG) ist ein deutsches Gesetz...Answer 888: Das Bundes-Immissionsschutzgesetz (BImSchG) ist ein deutsches Gesetz...Answer 888: Das Bundes-Immissionsschutzgesetz (BImSchG) ist ein deutsches Gesetz...Answer 888: Das Bundes-Immissionsschutzgesetz (BImSchG) ist ein deutsches Gesetz...Answer 888: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(1779)</w:t>
      </w:r>
    </w:p>
    <w:p>
      <w:pPr>
        <w:pStyle w:val="BodyText"/>
      </w:pPr>
      <w:r>
        <w:rPr>
          <w:color w:val="808080"/>
          <w:sz w:val="18"/>
        </w:rPr>
        <w:t>⏰ 2025-10-11 15:31:58.281229</w:t>
      </w:r>
    </w:p>
    <w:p>
      <w:pPr>
        <w:pStyle w:val="BodyText"/>
      </w:pPr>
      <w:r>
        <w:t>Question 889: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(1780)</w:t>
      </w:r>
    </w:p>
    <w:p>
      <w:pPr>
        <w:pStyle w:val="BodyText"/>
      </w:pPr>
      <w:r>
        <w:rPr>
          <w:color w:val="808080"/>
          <w:sz w:val="18"/>
        </w:rPr>
        <w:t>⏰ 2025-10-11 15:32:28.281230</w:t>
      </w:r>
    </w:p>
    <w:p>
      <w:pPr>
        <w:pStyle w:val="BodyText"/>
      </w:pPr>
      <w:r>
        <w:t>Answer 889: Das Bundes-Immissionsschutzgesetz (BImSchG) ist ein deutsches Gesetz...Answer 889: Das Bundes-Immissionsschutzgesetz (BImSchG) ist ein deutsches Gesetz...Answer 889: Das Bundes-Immissionsschutzgesetz (BImSchG) ist ein deutsches Gesetz...Answer 889: Das Bundes-Immissionsschutzgesetz (BImSchG) ist ein deutsches Gesetz...Answer 889: Das Bundes-Immissionsschutzgesetz (BImSchG) ist ein deutsches Gesetz...Answer 889: Das Bundes-Immissionsschutzgesetz (BImSchG) ist ein deutsches Gesetz...Answer 889: Das Bundes-Immissionsschutzgesetz (BImSchG) ist ein deutsches Gesetz...Answer 889: Das Bundes-Immissionsschutzgesetz (BImSchG) ist ein deutsches Gesetz...Answer 889: Das Bundes-Immissionsschutzgesetz (BImSchG) ist ein deutsches Gesetz...Answer 889: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(1781)</w:t>
      </w:r>
    </w:p>
    <w:p>
      <w:pPr>
        <w:pStyle w:val="BodyText"/>
      </w:pPr>
      <w:r>
        <w:rPr>
          <w:color w:val="808080"/>
          <w:sz w:val="18"/>
        </w:rPr>
        <w:t>⏰ 2025-10-11 15:32:58.281233</w:t>
      </w:r>
    </w:p>
    <w:p>
      <w:pPr>
        <w:pStyle w:val="BodyText"/>
      </w:pPr>
      <w:r>
        <w:t>Question 890: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(1782)</w:t>
      </w:r>
    </w:p>
    <w:p>
      <w:pPr>
        <w:pStyle w:val="BodyText"/>
      </w:pPr>
      <w:r>
        <w:rPr>
          <w:color w:val="808080"/>
          <w:sz w:val="18"/>
        </w:rPr>
        <w:t>⏰ 2025-10-11 15:33:28.281234</w:t>
      </w:r>
    </w:p>
    <w:p>
      <w:pPr>
        <w:pStyle w:val="BodyText"/>
      </w:pPr>
      <w:r>
        <w:t>Answer 890: Das Bundes-Immissionsschutzgesetz (BImSchG) ist ein deutsches Gesetz...Answer 890: Das Bundes-Immissionsschutzgesetz (BImSchG) ist ein deutsches Gesetz...Answer 890: Das Bundes-Immissionsschutzgesetz (BImSchG) ist ein deutsches Gesetz...Answer 890: Das Bundes-Immissionsschutzgesetz (BImSchG) ist ein deutsches Gesetz...Answer 890: Das Bundes-Immissionsschutzgesetz (BImSchG) ist ein deutsches Gesetz...Answer 890: Das Bundes-Immissionsschutzgesetz (BImSchG) ist ein deutsches Gesetz...Answer 890: Das Bundes-Immissionsschutzgesetz (BImSchG) ist ein deutsches Gesetz...Answer 890: Das Bundes-Immissionsschutzgesetz (BImSchG) ist ein deutsches Gesetz...Answer 890: Das Bundes-Immissionsschutzgesetz (BImSchG) ist ein deutsches Gesetz...Answer 890: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(1783)</w:t>
      </w:r>
    </w:p>
    <w:p>
      <w:pPr>
        <w:pStyle w:val="BodyText"/>
      </w:pPr>
      <w:r>
        <w:rPr>
          <w:color w:val="808080"/>
          <w:sz w:val="18"/>
        </w:rPr>
        <w:t>⏰ 2025-10-11 15:33:58.281237</w:t>
      </w:r>
    </w:p>
    <w:p>
      <w:pPr>
        <w:pStyle w:val="BodyText"/>
      </w:pPr>
      <w:r>
        <w:t>Question 891: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(1784)</w:t>
      </w:r>
    </w:p>
    <w:p>
      <w:pPr>
        <w:pStyle w:val="BodyText"/>
      </w:pPr>
      <w:r>
        <w:rPr>
          <w:color w:val="808080"/>
          <w:sz w:val="18"/>
        </w:rPr>
        <w:t>⏰ 2025-10-11 15:34:28.281239</w:t>
      </w:r>
    </w:p>
    <w:p>
      <w:pPr>
        <w:pStyle w:val="BodyText"/>
      </w:pPr>
      <w:r>
        <w:t>Answer 891: Das Bundes-Immissionsschutzgesetz (BImSchG) ist ein deutsches Gesetz...Answer 891: Das Bundes-Immissionsschutzgesetz (BImSchG) ist ein deutsches Gesetz...Answer 891: Das Bundes-Immissionsschutzgesetz (BImSchG) ist ein deutsches Gesetz...Answer 891: Das Bundes-Immissionsschutzgesetz (BImSchG) ist ein deutsches Gesetz...Answer 891: Das Bundes-Immissionsschutzgesetz (BImSchG) ist ein deutsches Gesetz...Answer 891: Das Bundes-Immissionsschutzgesetz (BImSchG) ist ein deutsches Gesetz...Answer 891: Das Bundes-Immissionsschutzgesetz (BImSchG) ist ein deutsches Gesetz...Answer 891: Das Bundes-Immissionsschutzgesetz (BImSchG) ist ein deutsches Gesetz...Answer 891: Das Bundes-Immissionsschutzgesetz (BImSchG) ist ein deutsches Gesetz...Answer 891: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(1785)</w:t>
      </w:r>
    </w:p>
    <w:p>
      <w:pPr>
        <w:pStyle w:val="BodyText"/>
      </w:pPr>
      <w:r>
        <w:rPr>
          <w:color w:val="808080"/>
          <w:sz w:val="18"/>
        </w:rPr>
        <w:t>⏰ 2025-10-11 15:34:58.281241</w:t>
      </w:r>
    </w:p>
    <w:p>
      <w:pPr>
        <w:pStyle w:val="BodyText"/>
      </w:pPr>
      <w:r>
        <w:t>Question 892: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(1786)</w:t>
      </w:r>
    </w:p>
    <w:p>
      <w:pPr>
        <w:pStyle w:val="BodyText"/>
      </w:pPr>
      <w:r>
        <w:rPr>
          <w:color w:val="808080"/>
          <w:sz w:val="18"/>
        </w:rPr>
        <w:t>⏰ 2025-10-11 15:35:28.281242</w:t>
      </w:r>
    </w:p>
    <w:p>
      <w:pPr>
        <w:pStyle w:val="BodyText"/>
      </w:pPr>
      <w:r>
        <w:t>Answer 892: Das Bundes-Immissionsschutzgesetz (BImSchG) ist ein deutsches Gesetz...Answer 892: Das Bundes-Immissionsschutzgesetz (BImSchG) ist ein deutsches Gesetz...Answer 892: Das Bundes-Immissionsschutzgesetz (BImSchG) ist ein deutsches Gesetz...Answer 892: Das Bundes-Immissionsschutzgesetz (BImSchG) ist ein deutsches Gesetz...Answer 892: Das Bundes-Immissionsschutzgesetz (BImSchG) ist ein deutsches Gesetz...Answer 892: Das Bundes-Immissionsschutzgesetz (BImSchG) ist ein deutsches Gesetz...Answer 892: Das Bundes-Immissionsschutzgesetz (BImSchG) ist ein deutsches Gesetz...Answer 892: Das Bundes-Immissionsschutzgesetz (BImSchG) ist ein deutsches Gesetz...Answer 892: Das Bundes-Immissionsschutzgesetz (BImSchG) ist ein deutsches Gesetz...Answer 892: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(1787)</w:t>
      </w:r>
    </w:p>
    <w:p>
      <w:pPr>
        <w:pStyle w:val="BodyText"/>
      </w:pPr>
      <w:r>
        <w:rPr>
          <w:color w:val="808080"/>
          <w:sz w:val="18"/>
        </w:rPr>
        <w:t>⏰ 2025-10-11 15:35:58.281245</w:t>
      </w:r>
    </w:p>
    <w:p>
      <w:pPr>
        <w:pStyle w:val="BodyText"/>
      </w:pPr>
      <w:r>
        <w:t>Question 893: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(1788)</w:t>
      </w:r>
    </w:p>
    <w:p>
      <w:pPr>
        <w:pStyle w:val="BodyText"/>
      </w:pPr>
      <w:r>
        <w:rPr>
          <w:color w:val="808080"/>
          <w:sz w:val="18"/>
        </w:rPr>
        <w:t>⏰ 2025-10-11 15:36:28.281246</w:t>
      </w:r>
    </w:p>
    <w:p>
      <w:pPr>
        <w:pStyle w:val="BodyText"/>
      </w:pPr>
      <w:r>
        <w:t>Answer 893: Das Bundes-Immissionsschutzgesetz (BImSchG) ist ein deutsches Gesetz...Answer 893: Das Bundes-Immissionsschutzgesetz (BImSchG) ist ein deutsches Gesetz...Answer 893: Das Bundes-Immissionsschutzgesetz (BImSchG) ist ein deutsches Gesetz...Answer 893: Das Bundes-Immissionsschutzgesetz (BImSchG) ist ein deutsches Gesetz...Answer 893: Das Bundes-Immissionsschutzgesetz (BImSchG) ist ein deutsches Gesetz...Answer 893: Das Bundes-Immissionsschutzgesetz (BImSchG) ist ein deutsches Gesetz...Answer 893: Das Bundes-Immissionsschutzgesetz (BImSchG) ist ein deutsches Gesetz...Answer 893: Das Bundes-Immissionsschutzgesetz (BImSchG) ist ein deutsches Gesetz...Answer 893: Das Bundes-Immissionsschutzgesetz (BImSchG) ist ein deutsches Gesetz...Answer 893: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(1789)</w:t>
      </w:r>
    </w:p>
    <w:p>
      <w:pPr>
        <w:pStyle w:val="BodyText"/>
      </w:pPr>
      <w:r>
        <w:rPr>
          <w:color w:val="808080"/>
          <w:sz w:val="18"/>
        </w:rPr>
        <w:t>⏰ 2025-10-11 15:36:58.281250</w:t>
      </w:r>
    </w:p>
    <w:p>
      <w:pPr>
        <w:pStyle w:val="BodyText"/>
      </w:pPr>
      <w:r>
        <w:t>Question 894: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(1790)</w:t>
      </w:r>
    </w:p>
    <w:p>
      <w:pPr>
        <w:pStyle w:val="BodyText"/>
      </w:pPr>
      <w:r>
        <w:rPr>
          <w:color w:val="808080"/>
          <w:sz w:val="18"/>
        </w:rPr>
        <w:t>⏰ 2025-10-11 15:37:28.281253</w:t>
      </w:r>
    </w:p>
    <w:p>
      <w:pPr>
        <w:pStyle w:val="BodyText"/>
      </w:pPr>
      <w:r>
        <w:t>Answer 894: Das Bundes-Immissionsschutzgesetz (BImSchG) ist ein deutsches Gesetz...Answer 894: Das Bundes-Immissionsschutzgesetz (BImSchG) ist ein deutsches Gesetz...Answer 894: Das Bundes-Immissionsschutzgesetz (BImSchG) ist ein deutsches Gesetz...Answer 894: Das Bundes-Immissionsschutzgesetz (BImSchG) ist ein deutsches Gesetz...Answer 894: Das Bundes-Immissionsschutzgesetz (BImSchG) ist ein deutsches Gesetz...Answer 894: Das Bundes-Immissionsschutzgesetz (BImSchG) ist ein deutsches Gesetz...Answer 894: Das Bundes-Immissionsschutzgesetz (BImSchG) ist ein deutsches Gesetz...Answer 894: Das Bundes-Immissionsschutzgesetz (BImSchG) ist ein deutsches Gesetz...Answer 894: Das Bundes-Immissionsschutzgesetz (BImSchG) ist ein deutsches Gesetz...Answer 894: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(1791)</w:t>
      </w:r>
    </w:p>
    <w:p>
      <w:pPr>
        <w:pStyle w:val="BodyText"/>
      </w:pPr>
      <w:r>
        <w:rPr>
          <w:color w:val="808080"/>
          <w:sz w:val="18"/>
        </w:rPr>
        <w:t>⏰ 2025-10-11 15:37:58.281255</w:t>
      </w:r>
    </w:p>
    <w:p>
      <w:pPr>
        <w:pStyle w:val="BodyText"/>
      </w:pPr>
      <w:r>
        <w:t>Question 895: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(1792)</w:t>
      </w:r>
    </w:p>
    <w:p>
      <w:pPr>
        <w:pStyle w:val="BodyText"/>
      </w:pPr>
      <w:r>
        <w:rPr>
          <w:color w:val="808080"/>
          <w:sz w:val="18"/>
        </w:rPr>
        <w:t>⏰ 2025-10-11 15:38:28.281257</w:t>
      </w:r>
    </w:p>
    <w:p>
      <w:pPr>
        <w:pStyle w:val="BodyText"/>
      </w:pPr>
      <w:r>
        <w:t>Answer 895: Das Bundes-Immissionsschutzgesetz (BImSchG) ist ein deutsches Gesetz...Answer 895: Das Bundes-Immissionsschutzgesetz (BImSchG) ist ein deutsches Gesetz...Answer 895: Das Bundes-Immissionsschutzgesetz (BImSchG) ist ein deutsches Gesetz...Answer 895: Das Bundes-Immissionsschutzgesetz (BImSchG) ist ein deutsches Gesetz...Answer 895: Das Bundes-Immissionsschutzgesetz (BImSchG) ist ein deutsches Gesetz...Answer 895: Das Bundes-Immissionsschutzgesetz (BImSchG) ist ein deutsches Gesetz...Answer 895: Das Bundes-Immissionsschutzgesetz (BImSchG) ist ein deutsches Gesetz...Answer 895: Das Bundes-Immissionsschutzgesetz (BImSchG) ist ein deutsches Gesetz...Answer 895: Das Bundes-Immissionsschutzgesetz (BImSchG) ist ein deutsches Gesetz...Answer 895: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(1793)</w:t>
      </w:r>
    </w:p>
    <w:p>
      <w:pPr>
        <w:pStyle w:val="BodyText"/>
      </w:pPr>
      <w:r>
        <w:rPr>
          <w:color w:val="808080"/>
          <w:sz w:val="18"/>
        </w:rPr>
        <w:t>⏰ 2025-10-11 15:38:58.281259</w:t>
      </w:r>
    </w:p>
    <w:p>
      <w:pPr>
        <w:pStyle w:val="BodyText"/>
      </w:pPr>
      <w:r>
        <w:t>Question 896: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(1794)</w:t>
      </w:r>
    </w:p>
    <w:p>
      <w:pPr>
        <w:pStyle w:val="BodyText"/>
      </w:pPr>
      <w:r>
        <w:rPr>
          <w:color w:val="808080"/>
          <w:sz w:val="18"/>
        </w:rPr>
        <w:t>⏰ 2025-10-11 15:39:28.281260</w:t>
      </w:r>
    </w:p>
    <w:p>
      <w:pPr>
        <w:pStyle w:val="BodyText"/>
      </w:pPr>
      <w:r>
        <w:t>Answer 896: Das Bundes-Immissionsschutzgesetz (BImSchG) ist ein deutsches Gesetz...Answer 896: Das Bundes-Immissionsschutzgesetz (BImSchG) ist ein deutsches Gesetz...Answer 896: Das Bundes-Immissionsschutzgesetz (BImSchG) ist ein deutsches Gesetz...Answer 896: Das Bundes-Immissionsschutzgesetz (BImSchG) ist ein deutsches Gesetz...Answer 896: Das Bundes-Immissionsschutzgesetz (BImSchG) ist ein deutsches Gesetz...Answer 896: Das Bundes-Immissionsschutzgesetz (BImSchG) ist ein deutsches Gesetz...Answer 896: Das Bundes-Immissionsschutzgesetz (BImSchG) ist ein deutsches Gesetz...Answer 896: Das Bundes-Immissionsschutzgesetz (BImSchG) ist ein deutsches Gesetz...Answer 896: Das Bundes-Immissionsschutzgesetz (BImSchG) ist ein deutsches Gesetz...Answer 896: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(1795)</w:t>
      </w:r>
    </w:p>
    <w:p>
      <w:pPr>
        <w:pStyle w:val="BodyText"/>
      </w:pPr>
      <w:r>
        <w:rPr>
          <w:color w:val="808080"/>
          <w:sz w:val="18"/>
        </w:rPr>
        <w:t>⏰ 2025-10-11 15:39:58.281263</w:t>
      </w:r>
    </w:p>
    <w:p>
      <w:pPr>
        <w:pStyle w:val="BodyText"/>
      </w:pPr>
      <w:r>
        <w:t>Question 897: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(1796)</w:t>
      </w:r>
    </w:p>
    <w:p>
      <w:pPr>
        <w:pStyle w:val="BodyText"/>
      </w:pPr>
      <w:r>
        <w:rPr>
          <w:color w:val="808080"/>
          <w:sz w:val="18"/>
        </w:rPr>
        <w:t>⏰ 2025-10-11 15:40:28.281278</w:t>
      </w:r>
    </w:p>
    <w:p>
      <w:pPr>
        <w:pStyle w:val="BodyText"/>
      </w:pPr>
      <w:r>
        <w:t>Answer 897: Das Bundes-Immissionsschutzgesetz (BImSchG) ist ein deutsches Gesetz...Answer 897: Das Bundes-Immissionsschutzgesetz (BImSchG) ist ein deutsches Gesetz...Answer 897: Das Bundes-Immissionsschutzgesetz (BImSchG) ist ein deutsches Gesetz...Answer 897: Das Bundes-Immissionsschutzgesetz (BImSchG) ist ein deutsches Gesetz...Answer 897: Das Bundes-Immissionsschutzgesetz (BImSchG) ist ein deutsches Gesetz...Answer 897: Das Bundes-Immissionsschutzgesetz (BImSchG) ist ein deutsches Gesetz...Answer 897: Das Bundes-Immissionsschutzgesetz (BImSchG) ist ein deutsches Gesetz...Answer 897: Das Bundes-Immissionsschutzgesetz (BImSchG) ist ein deutsches Gesetz...Answer 897: Das Bundes-Immissionsschutzgesetz (BImSchG) ist ein deutsches Gesetz...Answer 897: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(1797)</w:t>
      </w:r>
    </w:p>
    <w:p>
      <w:pPr>
        <w:pStyle w:val="BodyText"/>
      </w:pPr>
      <w:r>
        <w:rPr>
          <w:color w:val="808080"/>
          <w:sz w:val="18"/>
        </w:rPr>
        <w:t>⏰ 2025-10-11 15:40:58.281281</w:t>
      </w:r>
    </w:p>
    <w:p>
      <w:pPr>
        <w:pStyle w:val="BodyText"/>
      </w:pPr>
      <w:r>
        <w:t>Question 898: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(1798)</w:t>
      </w:r>
    </w:p>
    <w:p>
      <w:pPr>
        <w:pStyle w:val="BodyText"/>
      </w:pPr>
      <w:r>
        <w:rPr>
          <w:color w:val="808080"/>
          <w:sz w:val="18"/>
        </w:rPr>
        <w:t>⏰ 2025-10-11 15:41:28.281282</w:t>
      </w:r>
    </w:p>
    <w:p>
      <w:pPr>
        <w:pStyle w:val="BodyText"/>
      </w:pPr>
      <w:r>
        <w:t>Answer 898: Das Bundes-Immissionsschutzgesetz (BImSchG) ist ein deutsches Gesetz...Answer 898: Das Bundes-Immissionsschutzgesetz (BImSchG) ist ein deutsches Gesetz...Answer 898: Das Bundes-Immissionsschutzgesetz (BImSchG) ist ein deutsches Gesetz...Answer 898: Das Bundes-Immissionsschutzgesetz (BImSchG) ist ein deutsches Gesetz...Answer 898: Das Bundes-Immissionsschutzgesetz (BImSchG) ist ein deutsches Gesetz...Answer 898: Das Bundes-Immissionsschutzgesetz (BImSchG) ist ein deutsches Gesetz...Answer 898: Das Bundes-Immissionsschutzgesetz (BImSchG) ist ein deutsches Gesetz...Answer 898: Das Bundes-Immissionsschutzgesetz (BImSchG) ist ein deutsches Gesetz...Answer 898: Das Bundes-Immissionsschutzgesetz (BImSchG) ist ein deutsches Gesetz...Answer 898: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(1799)</w:t>
      </w:r>
    </w:p>
    <w:p>
      <w:pPr>
        <w:pStyle w:val="BodyText"/>
      </w:pPr>
      <w:r>
        <w:rPr>
          <w:color w:val="808080"/>
          <w:sz w:val="18"/>
        </w:rPr>
        <w:t>⏰ 2025-10-11 15:41:58.281287</w:t>
      </w:r>
    </w:p>
    <w:p>
      <w:pPr>
        <w:pStyle w:val="BodyText"/>
      </w:pPr>
      <w:r>
        <w:t>Question 899: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(1800)</w:t>
      </w:r>
    </w:p>
    <w:p>
      <w:pPr>
        <w:pStyle w:val="BodyText"/>
      </w:pPr>
      <w:r>
        <w:rPr>
          <w:color w:val="808080"/>
          <w:sz w:val="18"/>
        </w:rPr>
        <w:t>⏰ 2025-10-11 15:42:28.281288</w:t>
      </w:r>
    </w:p>
    <w:p>
      <w:pPr>
        <w:pStyle w:val="BodyText"/>
      </w:pPr>
      <w:r>
        <w:t>Answer 899: Das Bundes-Immissionsschutzgesetz (BImSchG) ist ein deutsches Gesetz...Answer 899: Das Bundes-Immissionsschutzgesetz (BImSchG) ist ein deutsches Gesetz...Answer 899: Das Bundes-Immissionsschutzgesetz (BImSchG) ist ein deutsches Gesetz...Answer 899: Das Bundes-Immissionsschutzgesetz (BImSchG) ist ein deutsches Gesetz...Answer 899: Das Bundes-Immissionsschutzgesetz (BImSchG) ist ein deutsches Gesetz...Answer 899: Das Bundes-Immissionsschutzgesetz (BImSchG) ist ein deutsches Gesetz...Answer 899: Das Bundes-Immissionsschutzgesetz (BImSchG) ist ein deutsches Gesetz...Answer 899: Das Bundes-Immissionsschutzgesetz (BImSchG) ist ein deutsches Gesetz...Answer 899: Das Bundes-Immissionsschutzgesetz (BImSchG) ist ein deutsches Gesetz...Answer 899: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(1801)</w:t>
      </w:r>
    </w:p>
    <w:p>
      <w:pPr>
        <w:pStyle w:val="BodyText"/>
      </w:pPr>
      <w:r>
        <w:rPr>
          <w:color w:val="808080"/>
          <w:sz w:val="18"/>
        </w:rPr>
        <w:t>⏰ 2025-10-11 15:42:58.281291</w:t>
      </w:r>
    </w:p>
    <w:p>
      <w:pPr>
        <w:pStyle w:val="BodyText"/>
      </w:pPr>
      <w:r>
        <w:t>Question 900: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(1802)</w:t>
      </w:r>
    </w:p>
    <w:p>
      <w:pPr>
        <w:pStyle w:val="BodyText"/>
      </w:pPr>
      <w:r>
        <w:rPr>
          <w:color w:val="808080"/>
          <w:sz w:val="18"/>
        </w:rPr>
        <w:t>⏰ 2025-10-11 15:43:28.281293</w:t>
      </w:r>
    </w:p>
    <w:p>
      <w:pPr>
        <w:pStyle w:val="BodyText"/>
      </w:pPr>
      <w:r>
        <w:t>Answer 900: Das Bundes-Immissionsschutzgesetz (BImSchG) ist ein deutsches Gesetz...Answer 900: Das Bundes-Immissionsschutzgesetz (BImSchG) ist ein deutsches Gesetz...Answer 900: Das Bundes-Immissionsschutzgesetz (BImSchG) ist ein deutsches Gesetz...Answer 900: Das Bundes-Immissionsschutzgesetz (BImSchG) ist ein deutsches Gesetz...Answer 900: Das Bundes-Immissionsschutzgesetz (BImSchG) ist ein deutsches Gesetz...Answer 900: Das Bundes-Immissionsschutzgesetz (BImSchG) ist ein deutsches Gesetz...Answer 900: Das Bundes-Immissionsschutzgesetz (BImSchG) ist ein deutsches Gesetz...Answer 900: Das Bundes-Immissionsschutzgesetz (BImSchG) ist ein deutsches Gesetz...Answer 900: Das Bundes-Immissionsschutzgesetz (BImSchG) ist ein deutsches Gesetz...Answer 900: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(1803)</w:t>
      </w:r>
    </w:p>
    <w:p>
      <w:pPr>
        <w:pStyle w:val="BodyText"/>
      </w:pPr>
      <w:r>
        <w:rPr>
          <w:color w:val="808080"/>
          <w:sz w:val="18"/>
        </w:rPr>
        <w:t>⏰ 2025-10-11 15:43:58.281296</w:t>
      </w:r>
    </w:p>
    <w:p>
      <w:pPr>
        <w:pStyle w:val="BodyText"/>
      </w:pPr>
      <w:r>
        <w:t>Question 901: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(1804)</w:t>
      </w:r>
    </w:p>
    <w:p>
      <w:pPr>
        <w:pStyle w:val="BodyText"/>
      </w:pPr>
      <w:r>
        <w:rPr>
          <w:color w:val="808080"/>
          <w:sz w:val="18"/>
        </w:rPr>
        <w:t>⏰ 2025-10-11 15:44:28.281298</w:t>
      </w:r>
    </w:p>
    <w:p>
      <w:pPr>
        <w:pStyle w:val="BodyText"/>
      </w:pPr>
      <w:r>
        <w:t>Answer 901: Das Bundes-Immissionsschutzgesetz (BImSchG) ist ein deutsches Gesetz...Answer 901: Das Bundes-Immissionsschutzgesetz (BImSchG) ist ein deutsches Gesetz...Answer 901: Das Bundes-Immissionsschutzgesetz (BImSchG) ist ein deutsches Gesetz...Answer 901: Das Bundes-Immissionsschutzgesetz (BImSchG) ist ein deutsches Gesetz...Answer 901: Das Bundes-Immissionsschutzgesetz (BImSchG) ist ein deutsches Gesetz...Answer 901: Das Bundes-Immissionsschutzgesetz (BImSchG) ist ein deutsches Gesetz...Answer 901: Das Bundes-Immissionsschutzgesetz (BImSchG) ist ein deutsches Gesetz...Answer 901: Das Bundes-Immissionsschutzgesetz (BImSchG) ist ein deutsches Gesetz...Answer 901: Das Bundes-Immissionsschutzgesetz (BImSchG) ist ein deutsches Gesetz...Answer 901: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(1805)</w:t>
      </w:r>
    </w:p>
    <w:p>
      <w:pPr>
        <w:pStyle w:val="BodyText"/>
      </w:pPr>
      <w:r>
        <w:rPr>
          <w:color w:val="808080"/>
          <w:sz w:val="18"/>
        </w:rPr>
        <w:t>⏰ 2025-10-11 15:44:58.281300</w:t>
      </w:r>
    </w:p>
    <w:p>
      <w:pPr>
        <w:pStyle w:val="BodyText"/>
      </w:pPr>
      <w:r>
        <w:t>Question 902: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(1806)</w:t>
      </w:r>
    </w:p>
    <w:p>
      <w:pPr>
        <w:pStyle w:val="BodyText"/>
      </w:pPr>
      <w:r>
        <w:rPr>
          <w:color w:val="808080"/>
          <w:sz w:val="18"/>
        </w:rPr>
        <w:t>⏰ 2025-10-11 15:45:28.281301</w:t>
      </w:r>
    </w:p>
    <w:p>
      <w:pPr>
        <w:pStyle w:val="BodyText"/>
      </w:pPr>
      <w:r>
        <w:t>Answer 902: Das Bundes-Immissionsschutzgesetz (BImSchG) ist ein deutsches Gesetz...Answer 902: Das Bundes-Immissionsschutzgesetz (BImSchG) ist ein deutsches Gesetz...Answer 902: Das Bundes-Immissionsschutzgesetz (BImSchG) ist ein deutsches Gesetz...Answer 902: Das Bundes-Immissionsschutzgesetz (BImSchG) ist ein deutsches Gesetz...Answer 902: Das Bundes-Immissionsschutzgesetz (BImSchG) ist ein deutsches Gesetz...Answer 902: Das Bundes-Immissionsschutzgesetz (BImSchG) ist ein deutsches Gesetz...Answer 902: Das Bundes-Immissionsschutzgesetz (BImSchG) ist ein deutsches Gesetz...Answer 902: Das Bundes-Immissionsschutzgesetz (BImSchG) ist ein deutsches Gesetz...Answer 902: Das Bundes-Immissionsschutzgesetz (BImSchG) ist ein deutsches Gesetz...Answer 902: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(1807)</w:t>
      </w:r>
    </w:p>
    <w:p>
      <w:pPr>
        <w:pStyle w:val="BodyText"/>
      </w:pPr>
      <w:r>
        <w:rPr>
          <w:color w:val="808080"/>
          <w:sz w:val="18"/>
        </w:rPr>
        <w:t>⏰ 2025-10-11 15:45:58.281304</w:t>
      </w:r>
    </w:p>
    <w:p>
      <w:pPr>
        <w:pStyle w:val="BodyText"/>
      </w:pPr>
      <w:r>
        <w:t>Question 903: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(1808)</w:t>
      </w:r>
    </w:p>
    <w:p>
      <w:pPr>
        <w:pStyle w:val="BodyText"/>
      </w:pPr>
      <w:r>
        <w:rPr>
          <w:color w:val="808080"/>
          <w:sz w:val="18"/>
        </w:rPr>
        <w:t>⏰ 2025-10-11 15:46:28.281305</w:t>
      </w:r>
    </w:p>
    <w:p>
      <w:pPr>
        <w:pStyle w:val="BodyText"/>
      </w:pPr>
      <w:r>
        <w:t>Answer 903: Das Bundes-Immissionsschutzgesetz (BImSchG) ist ein deutsches Gesetz...Answer 903: Das Bundes-Immissionsschutzgesetz (BImSchG) ist ein deutsches Gesetz...Answer 903: Das Bundes-Immissionsschutzgesetz (BImSchG) ist ein deutsches Gesetz...Answer 903: Das Bundes-Immissionsschutzgesetz (BImSchG) ist ein deutsches Gesetz...Answer 903: Das Bundes-Immissionsschutzgesetz (BImSchG) ist ein deutsches Gesetz...Answer 903: Das Bundes-Immissionsschutzgesetz (BImSchG) ist ein deutsches Gesetz...Answer 903: Das Bundes-Immissionsschutzgesetz (BImSchG) ist ein deutsches Gesetz...Answer 903: Das Bundes-Immissionsschutzgesetz (BImSchG) ist ein deutsches Gesetz...Answer 903: Das Bundes-Immissionsschutzgesetz (BImSchG) ist ein deutsches Gesetz...Answer 903: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(1809)</w:t>
      </w:r>
    </w:p>
    <w:p>
      <w:pPr>
        <w:pStyle w:val="BodyText"/>
      </w:pPr>
      <w:r>
        <w:rPr>
          <w:color w:val="808080"/>
          <w:sz w:val="18"/>
        </w:rPr>
        <w:t>⏰ 2025-10-11 15:46:58.281309</w:t>
      </w:r>
    </w:p>
    <w:p>
      <w:pPr>
        <w:pStyle w:val="BodyText"/>
      </w:pPr>
      <w:r>
        <w:t>Question 904: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(1810)</w:t>
      </w:r>
    </w:p>
    <w:p>
      <w:pPr>
        <w:pStyle w:val="BodyText"/>
      </w:pPr>
      <w:r>
        <w:rPr>
          <w:color w:val="808080"/>
          <w:sz w:val="18"/>
        </w:rPr>
        <w:t>⏰ 2025-10-11 15:47:28.281310</w:t>
      </w:r>
    </w:p>
    <w:p>
      <w:pPr>
        <w:pStyle w:val="BodyText"/>
      </w:pPr>
      <w:r>
        <w:t>Answer 904: Das Bundes-Immissionsschutzgesetz (BImSchG) ist ein deutsches Gesetz...Answer 904: Das Bundes-Immissionsschutzgesetz (BImSchG) ist ein deutsches Gesetz...Answer 904: Das Bundes-Immissionsschutzgesetz (BImSchG) ist ein deutsches Gesetz...Answer 904: Das Bundes-Immissionsschutzgesetz (BImSchG) ist ein deutsches Gesetz...Answer 904: Das Bundes-Immissionsschutzgesetz (BImSchG) ist ein deutsches Gesetz...Answer 904: Das Bundes-Immissionsschutzgesetz (BImSchG) ist ein deutsches Gesetz...Answer 904: Das Bundes-Immissionsschutzgesetz (BImSchG) ist ein deutsches Gesetz...Answer 904: Das Bundes-Immissionsschutzgesetz (BImSchG) ist ein deutsches Gesetz...Answer 904: Das Bundes-Immissionsschutzgesetz (BImSchG) ist ein deutsches Gesetz...Answer 904: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(1811)</w:t>
      </w:r>
    </w:p>
    <w:p>
      <w:pPr>
        <w:pStyle w:val="BodyText"/>
      </w:pPr>
      <w:r>
        <w:rPr>
          <w:color w:val="808080"/>
          <w:sz w:val="18"/>
        </w:rPr>
        <w:t>⏰ 2025-10-11 15:47:58.281313</w:t>
      </w:r>
    </w:p>
    <w:p>
      <w:pPr>
        <w:pStyle w:val="BodyText"/>
      </w:pPr>
      <w:r>
        <w:t>Question 905: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(1812)</w:t>
      </w:r>
    </w:p>
    <w:p>
      <w:pPr>
        <w:pStyle w:val="BodyText"/>
      </w:pPr>
      <w:r>
        <w:rPr>
          <w:color w:val="808080"/>
          <w:sz w:val="18"/>
        </w:rPr>
        <w:t>⏰ 2025-10-11 15:48:28.281314</w:t>
      </w:r>
    </w:p>
    <w:p>
      <w:pPr>
        <w:pStyle w:val="BodyText"/>
      </w:pPr>
      <w:r>
        <w:t>Answer 905: Das Bundes-Immissionsschutzgesetz (BImSchG) ist ein deutsches Gesetz...Answer 905: Das Bundes-Immissionsschutzgesetz (BImSchG) ist ein deutsches Gesetz...Answer 905: Das Bundes-Immissionsschutzgesetz (BImSchG) ist ein deutsches Gesetz...Answer 905: Das Bundes-Immissionsschutzgesetz (BImSchG) ist ein deutsches Gesetz...Answer 905: Das Bundes-Immissionsschutzgesetz (BImSchG) ist ein deutsches Gesetz...Answer 905: Das Bundes-Immissionsschutzgesetz (BImSchG) ist ein deutsches Gesetz...Answer 905: Das Bundes-Immissionsschutzgesetz (BImSchG) ist ein deutsches Gesetz...Answer 905: Das Bundes-Immissionsschutzgesetz (BImSchG) ist ein deutsches Gesetz...Answer 905: Das Bundes-Immissionsschutzgesetz (BImSchG) ist ein deutsches Gesetz...Answer 905: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(1813)</w:t>
      </w:r>
    </w:p>
    <w:p>
      <w:pPr>
        <w:pStyle w:val="BodyText"/>
      </w:pPr>
      <w:r>
        <w:rPr>
          <w:color w:val="808080"/>
          <w:sz w:val="18"/>
        </w:rPr>
        <w:t>⏰ 2025-10-11 15:48:58.281317</w:t>
      </w:r>
    </w:p>
    <w:p>
      <w:pPr>
        <w:pStyle w:val="BodyText"/>
      </w:pPr>
      <w:r>
        <w:t>Question 906: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(1814)</w:t>
      </w:r>
    </w:p>
    <w:p>
      <w:pPr>
        <w:pStyle w:val="BodyText"/>
      </w:pPr>
      <w:r>
        <w:rPr>
          <w:color w:val="808080"/>
          <w:sz w:val="18"/>
        </w:rPr>
        <w:t>⏰ 2025-10-11 15:49:28.281318</w:t>
      </w:r>
    </w:p>
    <w:p>
      <w:pPr>
        <w:pStyle w:val="BodyText"/>
      </w:pPr>
      <w:r>
        <w:t>Answer 906: Das Bundes-Immissionsschutzgesetz (BImSchG) ist ein deutsches Gesetz...Answer 906: Das Bundes-Immissionsschutzgesetz (BImSchG) ist ein deutsches Gesetz...Answer 906: Das Bundes-Immissionsschutzgesetz (BImSchG) ist ein deutsches Gesetz...Answer 906: Das Bundes-Immissionsschutzgesetz (BImSchG) ist ein deutsches Gesetz...Answer 906: Das Bundes-Immissionsschutzgesetz (BImSchG) ist ein deutsches Gesetz...Answer 906: Das Bundes-Immissionsschutzgesetz (BImSchG) ist ein deutsches Gesetz...Answer 906: Das Bundes-Immissionsschutzgesetz (BImSchG) ist ein deutsches Gesetz...Answer 906: Das Bundes-Immissionsschutzgesetz (BImSchG) ist ein deutsches Gesetz...Answer 906: Das Bundes-Immissionsschutzgesetz (BImSchG) ist ein deutsches Gesetz...Answer 906: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(1815)</w:t>
      </w:r>
    </w:p>
    <w:p>
      <w:pPr>
        <w:pStyle w:val="BodyText"/>
      </w:pPr>
      <w:r>
        <w:rPr>
          <w:color w:val="808080"/>
          <w:sz w:val="18"/>
        </w:rPr>
        <w:t>⏰ 2025-10-11 15:49:58.281321</w:t>
      </w:r>
    </w:p>
    <w:p>
      <w:pPr>
        <w:pStyle w:val="BodyText"/>
      </w:pPr>
      <w:r>
        <w:t>Question 907: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(1816)</w:t>
      </w:r>
    </w:p>
    <w:p>
      <w:pPr>
        <w:pStyle w:val="BodyText"/>
      </w:pPr>
      <w:r>
        <w:rPr>
          <w:color w:val="808080"/>
          <w:sz w:val="18"/>
        </w:rPr>
        <w:t>⏰ 2025-10-11 15:50:28.281323</w:t>
      </w:r>
    </w:p>
    <w:p>
      <w:pPr>
        <w:pStyle w:val="BodyText"/>
      </w:pPr>
      <w:r>
        <w:t>Answer 907: Das Bundes-Immissionsschutzgesetz (BImSchG) ist ein deutsches Gesetz...Answer 907: Das Bundes-Immissionsschutzgesetz (BImSchG) ist ein deutsches Gesetz...Answer 907: Das Bundes-Immissionsschutzgesetz (BImSchG) ist ein deutsches Gesetz...Answer 907: Das Bundes-Immissionsschutzgesetz (BImSchG) ist ein deutsches Gesetz...Answer 907: Das Bundes-Immissionsschutzgesetz (BImSchG) ist ein deutsches Gesetz...Answer 907: Das Bundes-Immissionsschutzgesetz (BImSchG) ist ein deutsches Gesetz...Answer 907: Das Bundes-Immissionsschutzgesetz (BImSchG) ist ein deutsches Gesetz...Answer 907: Das Bundes-Immissionsschutzgesetz (BImSchG) ist ein deutsches Gesetz...Answer 907: Das Bundes-Immissionsschutzgesetz (BImSchG) ist ein deutsches Gesetz...Answer 907: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(1817)</w:t>
      </w:r>
    </w:p>
    <w:p>
      <w:pPr>
        <w:pStyle w:val="BodyText"/>
      </w:pPr>
      <w:r>
        <w:rPr>
          <w:color w:val="808080"/>
          <w:sz w:val="18"/>
        </w:rPr>
        <w:t>⏰ 2025-10-11 15:50:58.281325</w:t>
      </w:r>
    </w:p>
    <w:p>
      <w:pPr>
        <w:pStyle w:val="BodyText"/>
      </w:pPr>
      <w:r>
        <w:t>Question 908: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(1818)</w:t>
      </w:r>
    </w:p>
    <w:p>
      <w:pPr>
        <w:pStyle w:val="BodyText"/>
      </w:pPr>
      <w:r>
        <w:rPr>
          <w:color w:val="808080"/>
          <w:sz w:val="18"/>
        </w:rPr>
        <w:t>⏰ 2025-10-11 15:51:28.281327</w:t>
      </w:r>
    </w:p>
    <w:p>
      <w:pPr>
        <w:pStyle w:val="BodyText"/>
      </w:pPr>
      <w:r>
        <w:t>Answer 908: Das Bundes-Immissionsschutzgesetz (BImSchG) ist ein deutsches Gesetz...Answer 908: Das Bundes-Immissionsschutzgesetz (BImSchG) ist ein deutsches Gesetz...Answer 908: Das Bundes-Immissionsschutzgesetz (BImSchG) ist ein deutsches Gesetz...Answer 908: Das Bundes-Immissionsschutzgesetz (BImSchG) ist ein deutsches Gesetz...Answer 908: Das Bundes-Immissionsschutzgesetz (BImSchG) ist ein deutsches Gesetz...Answer 908: Das Bundes-Immissionsschutzgesetz (BImSchG) ist ein deutsches Gesetz...Answer 908: Das Bundes-Immissionsschutzgesetz (BImSchG) ist ein deutsches Gesetz...Answer 908: Das Bundes-Immissionsschutzgesetz (BImSchG) ist ein deutsches Gesetz...Answer 908: Das Bundes-Immissionsschutzgesetz (BImSchG) ist ein deutsches Gesetz...Answer 908: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(1819)</w:t>
      </w:r>
    </w:p>
    <w:p>
      <w:pPr>
        <w:pStyle w:val="BodyText"/>
      </w:pPr>
      <w:r>
        <w:rPr>
          <w:color w:val="808080"/>
          <w:sz w:val="18"/>
        </w:rPr>
        <w:t>⏰ 2025-10-11 15:51:58.281330</w:t>
      </w:r>
    </w:p>
    <w:p>
      <w:pPr>
        <w:pStyle w:val="BodyText"/>
      </w:pPr>
      <w:r>
        <w:t>Question 909: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(1820)</w:t>
      </w:r>
    </w:p>
    <w:p>
      <w:pPr>
        <w:pStyle w:val="BodyText"/>
      </w:pPr>
      <w:r>
        <w:rPr>
          <w:color w:val="808080"/>
          <w:sz w:val="18"/>
        </w:rPr>
        <w:t>⏰ 2025-10-11 15:52:28.281331</w:t>
      </w:r>
    </w:p>
    <w:p>
      <w:pPr>
        <w:pStyle w:val="BodyText"/>
      </w:pPr>
      <w:r>
        <w:t>Answer 909: Das Bundes-Immissionsschutzgesetz (BImSchG) ist ein deutsches Gesetz...Answer 909: Das Bundes-Immissionsschutzgesetz (BImSchG) ist ein deutsches Gesetz...Answer 909: Das Bundes-Immissionsschutzgesetz (BImSchG) ist ein deutsches Gesetz...Answer 909: Das Bundes-Immissionsschutzgesetz (BImSchG) ist ein deutsches Gesetz...Answer 909: Das Bundes-Immissionsschutzgesetz (BImSchG) ist ein deutsches Gesetz...Answer 909: Das Bundes-Immissionsschutzgesetz (BImSchG) ist ein deutsches Gesetz...Answer 909: Das Bundes-Immissionsschutzgesetz (BImSchG) ist ein deutsches Gesetz...Answer 909: Das Bundes-Immissionsschutzgesetz (BImSchG) ist ein deutsches Gesetz...Answer 909: Das Bundes-Immissionsschutzgesetz (BImSchG) ist ein deutsches Gesetz...Answer 909: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(1821)</w:t>
      </w:r>
    </w:p>
    <w:p>
      <w:pPr>
        <w:pStyle w:val="BodyText"/>
      </w:pPr>
      <w:r>
        <w:rPr>
          <w:color w:val="808080"/>
          <w:sz w:val="18"/>
        </w:rPr>
        <w:t>⏰ 2025-10-11 15:52:58.281334</w:t>
      </w:r>
    </w:p>
    <w:p>
      <w:pPr>
        <w:pStyle w:val="BodyText"/>
      </w:pPr>
      <w:r>
        <w:t>Question 910: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(1822)</w:t>
      </w:r>
    </w:p>
    <w:p>
      <w:pPr>
        <w:pStyle w:val="BodyText"/>
      </w:pPr>
      <w:r>
        <w:rPr>
          <w:color w:val="808080"/>
          <w:sz w:val="18"/>
        </w:rPr>
        <w:t>⏰ 2025-10-11 15:53:28.281335</w:t>
      </w:r>
    </w:p>
    <w:p>
      <w:pPr>
        <w:pStyle w:val="BodyText"/>
      </w:pPr>
      <w:r>
        <w:t>Answer 910: Das Bundes-Immissionsschutzgesetz (BImSchG) ist ein deutsches Gesetz...Answer 910: Das Bundes-Immissionsschutzgesetz (BImSchG) ist ein deutsches Gesetz...Answer 910: Das Bundes-Immissionsschutzgesetz (BImSchG) ist ein deutsches Gesetz...Answer 910: Das Bundes-Immissionsschutzgesetz (BImSchG) ist ein deutsches Gesetz...Answer 910: Das Bundes-Immissionsschutzgesetz (BImSchG) ist ein deutsches Gesetz...Answer 910: Das Bundes-Immissionsschutzgesetz (BImSchG) ist ein deutsches Gesetz...Answer 910: Das Bundes-Immissionsschutzgesetz (BImSchG) ist ein deutsches Gesetz...Answer 910: Das Bundes-Immissionsschutzgesetz (BImSchG) ist ein deutsches Gesetz...Answer 910: Das Bundes-Immissionsschutzgesetz (BImSchG) ist ein deutsches Gesetz...Answer 910: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(1823)</w:t>
      </w:r>
    </w:p>
    <w:p>
      <w:pPr>
        <w:pStyle w:val="BodyText"/>
      </w:pPr>
      <w:r>
        <w:rPr>
          <w:color w:val="808080"/>
          <w:sz w:val="18"/>
        </w:rPr>
        <w:t>⏰ 2025-10-11 15:53:58.281338</w:t>
      </w:r>
    </w:p>
    <w:p>
      <w:pPr>
        <w:pStyle w:val="BodyText"/>
      </w:pPr>
      <w:r>
        <w:t>Question 911: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(1824)</w:t>
      </w:r>
    </w:p>
    <w:p>
      <w:pPr>
        <w:pStyle w:val="BodyText"/>
      </w:pPr>
      <w:r>
        <w:rPr>
          <w:color w:val="808080"/>
          <w:sz w:val="18"/>
        </w:rPr>
        <w:t>⏰ 2025-10-11 15:54:28.281339</w:t>
      </w:r>
    </w:p>
    <w:p>
      <w:pPr>
        <w:pStyle w:val="BodyText"/>
      </w:pPr>
      <w:r>
        <w:t>Answer 911: Das Bundes-Immissionsschutzgesetz (BImSchG) ist ein deutsches Gesetz...Answer 911: Das Bundes-Immissionsschutzgesetz (BImSchG) ist ein deutsches Gesetz...Answer 911: Das Bundes-Immissionsschutzgesetz (BImSchG) ist ein deutsches Gesetz...Answer 911: Das Bundes-Immissionsschutzgesetz (BImSchG) ist ein deutsches Gesetz...Answer 911: Das Bundes-Immissionsschutzgesetz (BImSchG) ist ein deutsches Gesetz...Answer 911: Das Bundes-Immissionsschutzgesetz (BImSchG) ist ein deutsches Gesetz...Answer 911: Das Bundes-Immissionsschutzgesetz (BImSchG) ist ein deutsches Gesetz...Answer 911: Das Bundes-Immissionsschutzgesetz (BImSchG) ist ein deutsches Gesetz...Answer 911: Das Bundes-Immissionsschutzgesetz (BImSchG) ist ein deutsches Gesetz...Answer 911: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(1825)</w:t>
      </w:r>
    </w:p>
    <w:p>
      <w:pPr>
        <w:pStyle w:val="BodyText"/>
      </w:pPr>
      <w:r>
        <w:rPr>
          <w:color w:val="808080"/>
          <w:sz w:val="18"/>
        </w:rPr>
        <w:t>⏰ 2025-10-11 15:54:58.281342</w:t>
      </w:r>
    </w:p>
    <w:p>
      <w:pPr>
        <w:pStyle w:val="BodyText"/>
      </w:pPr>
      <w:r>
        <w:t>Question 912: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(1826)</w:t>
      </w:r>
    </w:p>
    <w:p>
      <w:pPr>
        <w:pStyle w:val="BodyText"/>
      </w:pPr>
      <w:r>
        <w:rPr>
          <w:color w:val="808080"/>
          <w:sz w:val="18"/>
        </w:rPr>
        <w:t>⏰ 2025-10-11 15:55:28.281343</w:t>
      </w:r>
    </w:p>
    <w:p>
      <w:pPr>
        <w:pStyle w:val="BodyText"/>
      </w:pPr>
      <w:r>
        <w:t>Answer 912: Das Bundes-Immissionsschutzgesetz (BImSchG) ist ein deutsches Gesetz...Answer 912: Das Bundes-Immissionsschutzgesetz (BImSchG) ist ein deutsches Gesetz...Answer 912: Das Bundes-Immissionsschutzgesetz (BImSchG) ist ein deutsches Gesetz...Answer 912: Das Bundes-Immissionsschutzgesetz (BImSchG) ist ein deutsches Gesetz...Answer 912: Das Bundes-Immissionsschutzgesetz (BImSchG) ist ein deutsches Gesetz...Answer 912: Das Bundes-Immissionsschutzgesetz (BImSchG) ist ein deutsches Gesetz...Answer 912: Das Bundes-Immissionsschutzgesetz (BImSchG) ist ein deutsches Gesetz...Answer 912: Das Bundes-Immissionsschutzgesetz (BImSchG) ist ein deutsches Gesetz...Answer 912: Das Bundes-Immissionsschutzgesetz (BImSchG) ist ein deutsches Gesetz...Answer 912: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(1827)</w:t>
      </w:r>
    </w:p>
    <w:p>
      <w:pPr>
        <w:pStyle w:val="BodyText"/>
      </w:pPr>
      <w:r>
        <w:rPr>
          <w:color w:val="808080"/>
          <w:sz w:val="18"/>
        </w:rPr>
        <w:t>⏰ 2025-10-11 15:55:58.281345</w:t>
      </w:r>
    </w:p>
    <w:p>
      <w:pPr>
        <w:pStyle w:val="BodyText"/>
      </w:pPr>
      <w:r>
        <w:t>Question 913: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(1828)</w:t>
      </w:r>
    </w:p>
    <w:p>
      <w:pPr>
        <w:pStyle w:val="BodyText"/>
      </w:pPr>
      <w:r>
        <w:rPr>
          <w:color w:val="808080"/>
          <w:sz w:val="18"/>
        </w:rPr>
        <w:t>⏰ 2025-10-11 15:56:28.281347</w:t>
      </w:r>
    </w:p>
    <w:p>
      <w:pPr>
        <w:pStyle w:val="BodyText"/>
      </w:pPr>
      <w:r>
        <w:t>Answer 913: Das Bundes-Immissionsschutzgesetz (BImSchG) ist ein deutsches Gesetz...Answer 913: Das Bundes-Immissionsschutzgesetz (BImSchG) ist ein deutsches Gesetz...Answer 913: Das Bundes-Immissionsschutzgesetz (BImSchG) ist ein deutsches Gesetz...Answer 913: Das Bundes-Immissionsschutzgesetz (BImSchG) ist ein deutsches Gesetz...Answer 913: Das Bundes-Immissionsschutzgesetz (BImSchG) ist ein deutsches Gesetz...Answer 913: Das Bundes-Immissionsschutzgesetz (BImSchG) ist ein deutsches Gesetz...Answer 913: Das Bundes-Immissionsschutzgesetz (BImSchG) ist ein deutsches Gesetz...Answer 913: Das Bundes-Immissionsschutzgesetz (BImSchG) ist ein deutsches Gesetz...Answer 913: Das Bundes-Immissionsschutzgesetz (BImSchG) ist ein deutsches Gesetz...Answer 913: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(1829)</w:t>
      </w:r>
    </w:p>
    <w:p>
      <w:pPr>
        <w:pStyle w:val="BodyText"/>
      </w:pPr>
      <w:r>
        <w:rPr>
          <w:color w:val="808080"/>
          <w:sz w:val="18"/>
        </w:rPr>
        <w:t>⏰ 2025-10-11 15:56:58.281350</w:t>
      </w:r>
    </w:p>
    <w:p>
      <w:pPr>
        <w:pStyle w:val="BodyText"/>
      </w:pPr>
      <w:r>
        <w:t>Question 914: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(1830)</w:t>
      </w:r>
    </w:p>
    <w:p>
      <w:pPr>
        <w:pStyle w:val="BodyText"/>
      </w:pPr>
      <w:r>
        <w:rPr>
          <w:color w:val="808080"/>
          <w:sz w:val="18"/>
        </w:rPr>
        <w:t>⏰ 2025-10-11 15:57:28.281352</w:t>
      </w:r>
    </w:p>
    <w:p>
      <w:pPr>
        <w:pStyle w:val="BodyText"/>
      </w:pPr>
      <w:r>
        <w:t>Answer 914: Das Bundes-Immissionsschutzgesetz (BImSchG) ist ein deutsches Gesetz...Answer 914: Das Bundes-Immissionsschutzgesetz (BImSchG) ist ein deutsches Gesetz...Answer 914: Das Bundes-Immissionsschutzgesetz (BImSchG) ist ein deutsches Gesetz...Answer 914: Das Bundes-Immissionsschutzgesetz (BImSchG) ist ein deutsches Gesetz...Answer 914: Das Bundes-Immissionsschutzgesetz (BImSchG) ist ein deutsches Gesetz...Answer 914: Das Bundes-Immissionsschutzgesetz (BImSchG) ist ein deutsches Gesetz...Answer 914: Das Bundes-Immissionsschutzgesetz (BImSchG) ist ein deutsches Gesetz...Answer 914: Das Bundes-Immissionsschutzgesetz (BImSchG) ist ein deutsches Gesetz...Answer 914: Das Bundes-Immissionsschutzgesetz (BImSchG) ist ein deutsches Gesetz...Answer 914: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(1831)</w:t>
      </w:r>
    </w:p>
    <w:p>
      <w:pPr>
        <w:pStyle w:val="BodyText"/>
      </w:pPr>
      <w:r>
        <w:rPr>
          <w:color w:val="808080"/>
          <w:sz w:val="18"/>
        </w:rPr>
        <w:t>⏰ 2025-10-11 15:57:58.281355</w:t>
      </w:r>
    </w:p>
    <w:p>
      <w:pPr>
        <w:pStyle w:val="BodyText"/>
      </w:pPr>
      <w:r>
        <w:t>Question 915: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(1832)</w:t>
      </w:r>
    </w:p>
    <w:p>
      <w:pPr>
        <w:pStyle w:val="BodyText"/>
      </w:pPr>
      <w:r>
        <w:rPr>
          <w:color w:val="808080"/>
          <w:sz w:val="18"/>
        </w:rPr>
        <w:t>⏰ 2025-10-11 15:58:28.281357</w:t>
      </w:r>
    </w:p>
    <w:p>
      <w:pPr>
        <w:pStyle w:val="BodyText"/>
      </w:pPr>
      <w:r>
        <w:t>Answer 915: Das Bundes-Immissionsschutzgesetz (BImSchG) ist ein deutsches Gesetz...Answer 915: Das Bundes-Immissionsschutzgesetz (BImSchG) ist ein deutsches Gesetz...Answer 915: Das Bundes-Immissionsschutzgesetz (BImSchG) ist ein deutsches Gesetz...Answer 915: Das Bundes-Immissionsschutzgesetz (BImSchG) ist ein deutsches Gesetz...Answer 915: Das Bundes-Immissionsschutzgesetz (BImSchG) ist ein deutsches Gesetz...Answer 915: Das Bundes-Immissionsschutzgesetz (BImSchG) ist ein deutsches Gesetz...Answer 915: Das Bundes-Immissionsschutzgesetz (BImSchG) ist ein deutsches Gesetz...Answer 915: Das Bundes-Immissionsschutzgesetz (BImSchG) ist ein deutsches Gesetz...Answer 915: Das Bundes-Immissionsschutzgesetz (BImSchG) ist ein deutsches Gesetz...Answer 915: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(1833)</w:t>
      </w:r>
    </w:p>
    <w:p>
      <w:pPr>
        <w:pStyle w:val="BodyText"/>
      </w:pPr>
      <w:r>
        <w:rPr>
          <w:color w:val="808080"/>
          <w:sz w:val="18"/>
        </w:rPr>
        <w:t>⏰ 2025-10-11 15:58:58.281359</w:t>
      </w:r>
    </w:p>
    <w:p>
      <w:pPr>
        <w:pStyle w:val="BodyText"/>
      </w:pPr>
      <w:r>
        <w:t>Question 916: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(1834)</w:t>
      </w:r>
    </w:p>
    <w:p>
      <w:pPr>
        <w:pStyle w:val="BodyText"/>
      </w:pPr>
      <w:r>
        <w:rPr>
          <w:color w:val="808080"/>
          <w:sz w:val="18"/>
        </w:rPr>
        <w:t>⏰ 2025-10-11 15:59:28.281360</w:t>
      </w:r>
    </w:p>
    <w:p>
      <w:pPr>
        <w:pStyle w:val="BodyText"/>
      </w:pPr>
      <w:r>
        <w:t>Answer 916: Das Bundes-Immissionsschutzgesetz (BImSchG) ist ein deutsches Gesetz...Answer 916: Das Bundes-Immissionsschutzgesetz (BImSchG) ist ein deutsches Gesetz...Answer 916: Das Bundes-Immissionsschutzgesetz (BImSchG) ist ein deutsches Gesetz...Answer 916: Das Bundes-Immissionsschutzgesetz (BImSchG) ist ein deutsches Gesetz...Answer 916: Das Bundes-Immissionsschutzgesetz (BImSchG) ist ein deutsches Gesetz...Answer 916: Das Bundes-Immissionsschutzgesetz (BImSchG) ist ein deutsches Gesetz...Answer 916: Das Bundes-Immissionsschutzgesetz (BImSchG) ist ein deutsches Gesetz...Answer 916: Das Bundes-Immissionsschutzgesetz (BImSchG) ist ein deutsches Gesetz...Answer 916: Das Bundes-Immissionsschutzgesetz (BImSchG) ist ein deutsches Gesetz...Answer 916: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(1835)</w:t>
      </w:r>
    </w:p>
    <w:p>
      <w:pPr>
        <w:pStyle w:val="BodyText"/>
      </w:pPr>
      <w:r>
        <w:rPr>
          <w:color w:val="808080"/>
          <w:sz w:val="18"/>
        </w:rPr>
        <w:t>⏰ 2025-10-11 15:59:58.281364</w:t>
      </w:r>
    </w:p>
    <w:p>
      <w:pPr>
        <w:pStyle w:val="BodyText"/>
      </w:pPr>
      <w:r>
        <w:t>Question 917: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(1836)</w:t>
      </w:r>
    </w:p>
    <w:p>
      <w:pPr>
        <w:pStyle w:val="BodyText"/>
      </w:pPr>
      <w:r>
        <w:rPr>
          <w:color w:val="808080"/>
          <w:sz w:val="18"/>
        </w:rPr>
        <w:t>⏰ 2025-10-11 16:00:28.281365</w:t>
      </w:r>
    </w:p>
    <w:p>
      <w:pPr>
        <w:pStyle w:val="BodyText"/>
      </w:pPr>
      <w:r>
        <w:t>Answer 917: Das Bundes-Immissionsschutzgesetz (BImSchG) ist ein deutsches Gesetz...Answer 917: Das Bundes-Immissionsschutzgesetz (BImSchG) ist ein deutsches Gesetz...Answer 917: Das Bundes-Immissionsschutzgesetz (BImSchG) ist ein deutsches Gesetz...Answer 917: Das Bundes-Immissionsschutzgesetz (BImSchG) ist ein deutsches Gesetz...Answer 917: Das Bundes-Immissionsschutzgesetz (BImSchG) ist ein deutsches Gesetz...Answer 917: Das Bundes-Immissionsschutzgesetz (BImSchG) ist ein deutsches Gesetz...Answer 917: Das Bundes-Immissionsschutzgesetz (BImSchG) ist ein deutsches Gesetz...Answer 917: Das Bundes-Immissionsschutzgesetz (BImSchG) ist ein deutsches Gesetz...Answer 917: Das Bundes-Immissionsschutzgesetz (BImSchG) ist ein deutsches Gesetz...Answer 917: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(1837)</w:t>
      </w:r>
    </w:p>
    <w:p>
      <w:pPr>
        <w:pStyle w:val="BodyText"/>
      </w:pPr>
      <w:r>
        <w:rPr>
          <w:color w:val="808080"/>
          <w:sz w:val="18"/>
        </w:rPr>
        <w:t>⏰ 2025-10-11 16:00:58.281368</w:t>
      </w:r>
    </w:p>
    <w:p>
      <w:pPr>
        <w:pStyle w:val="BodyText"/>
      </w:pPr>
      <w:r>
        <w:t>Question 918: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(1838)</w:t>
      </w:r>
    </w:p>
    <w:p>
      <w:pPr>
        <w:pStyle w:val="BodyText"/>
      </w:pPr>
      <w:r>
        <w:rPr>
          <w:color w:val="808080"/>
          <w:sz w:val="18"/>
        </w:rPr>
        <w:t>⏰ 2025-10-11 16:01:28.281369</w:t>
      </w:r>
    </w:p>
    <w:p>
      <w:pPr>
        <w:pStyle w:val="BodyText"/>
      </w:pPr>
      <w:r>
        <w:t>Answer 918: Das Bundes-Immissionsschutzgesetz (BImSchG) ist ein deutsches Gesetz...Answer 918: Das Bundes-Immissionsschutzgesetz (BImSchG) ist ein deutsches Gesetz...Answer 918: Das Bundes-Immissionsschutzgesetz (BImSchG) ist ein deutsches Gesetz...Answer 918: Das Bundes-Immissionsschutzgesetz (BImSchG) ist ein deutsches Gesetz...Answer 918: Das Bundes-Immissionsschutzgesetz (BImSchG) ist ein deutsches Gesetz...Answer 918: Das Bundes-Immissionsschutzgesetz (BImSchG) ist ein deutsches Gesetz...Answer 918: Das Bundes-Immissionsschutzgesetz (BImSchG) ist ein deutsches Gesetz...Answer 918: Das Bundes-Immissionsschutzgesetz (BImSchG) ist ein deutsches Gesetz...Answer 918: Das Bundes-Immissionsschutzgesetz (BImSchG) ist ein deutsches Gesetz...Answer 918: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(1839)</w:t>
      </w:r>
    </w:p>
    <w:p>
      <w:pPr>
        <w:pStyle w:val="BodyText"/>
      </w:pPr>
      <w:r>
        <w:rPr>
          <w:color w:val="808080"/>
          <w:sz w:val="18"/>
        </w:rPr>
        <w:t>⏰ 2025-10-11 16:01:58.281372</w:t>
      </w:r>
    </w:p>
    <w:p>
      <w:pPr>
        <w:pStyle w:val="BodyText"/>
      </w:pPr>
      <w:r>
        <w:t>Question 919: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(1840)</w:t>
      </w:r>
    </w:p>
    <w:p>
      <w:pPr>
        <w:pStyle w:val="BodyText"/>
      </w:pPr>
      <w:r>
        <w:rPr>
          <w:color w:val="808080"/>
          <w:sz w:val="18"/>
        </w:rPr>
        <w:t>⏰ 2025-10-11 16:02:28.281374</w:t>
      </w:r>
    </w:p>
    <w:p>
      <w:pPr>
        <w:pStyle w:val="BodyText"/>
      </w:pPr>
      <w:r>
        <w:t>Answer 919: Das Bundes-Immissionsschutzgesetz (BImSchG) ist ein deutsches Gesetz...Answer 919: Das Bundes-Immissionsschutzgesetz (BImSchG) ist ein deutsches Gesetz...Answer 919: Das Bundes-Immissionsschutzgesetz (BImSchG) ist ein deutsches Gesetz...Answer 919: Das Bundes-Immissionsschutzgesetz (BImSchG) ist ein deutsches Gesetz...Answer 919: Das Bundes-Immissionsschutzgesetz (BImSchG) ist ein deutsches Gesetz...Answer 919: Das Bundes-Immissionsschutzgesetz (BImSchG) ist ein deutsches Gesetz...Answer 919: Das Bundes-Immissionsschutzgesetz (BImSchG) ist ein deutsches Gesetz...Answer 919: Das Bundes-Immissionsschutzgesetz (BImSchG) ist ein deutsches Gesetz...Answer 919: Das Bundes-Immissionsschutzgesetz (BImSchG) ist ein deutsches Gesetz...Answer 919: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(1841)</w:t>
      </w:r>
    </w:p>
    <w:p>
      <w:pPr>
        <w:pStyle w:val="BodyText"/>
      </w:pPr>
      <w:r>
        <w:rPr>
          <w:color w:val="808080"/>
          <w:sz w:val="18"/>
        </w:rPr>
        <w:t>⏰ 2025-10-11 16:02:58.281376</w:t>
      </w:r>
    </w:p>
    <w:p>
      <w:pPr>
        <w:pStyle w:val="BodyText"/>
      </w:pPr>
      <w:r>
        <w:t>Question 920: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(1842)</w:t>
      </w:r>
    </w:p>
    <w:p>
      <w:pPr>
        <w:pStyle w:val="BodyText"/>
      </w:pPr>
      <w:r>
        <w:rPr>
          <w:color w:val="808080"/>
          <w:sz w:val="18"/>
        </w:rPr>
        <w:t>⏰ 2025-10-11 16:03:28.281377</w:t>
      </w:r>
    </w:p>
    <w:p>
      <w:pPr>
        <w:pStyle w:val="BodyText"/>
      </w:pPr>
      <w:r>
        <w:t>Answer 920: Das Bundes-Immissionsschutzgesetz (BImSchG) ist ein deutsches Gesetz...Answer 920: Das Bundes-Immissionsschutzgesetz (BImSchG) ist ein deutsches Gesetz...Answer 920: Das Bundes-Immissionsschutzgesetz (BImSchG) ist ein deutsches Gesetz...Answer 920: Das Bundes-Immissionsschutzgesetz (BImSchG) ist ein deutsches Gesetz...Answer 920: Das Bundes-Immissionsschutzgesetz (BImSchG) ist ein deutsches Gesetz...Answer 920: Das Bundes-Immissionsschutzgesetz (BImSchG) ist ein deutsches Gesetz...Answer 920: Das Bundes-Immissionsschutzgesetz (BImSchG) ist ein deutsches Gesetz...Answer 920: Das Bundes-Immissionsschutzgesetz (BImSchG) ist ein deutsches Gesetz...Answer 920: Das Bundes-Immissionsschutzgesetz (BImSchG) ist ein deutsches Gesetz...Answer 920: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(1843)</w:t>
      </w:r>
    </w:p>
    <w:p>
      <w:pPr>
        <w:pStyle w:val="BodyText"/>
      </w:pPr>
      <w:r>
        <w:rPr>
          <w:color w:val="808080"/>
          <w:sz w:val="18"/>
        </w:rPr>
        <w:t>⏰ 2025-10-11 16:03:58.281380</w:t>
      </w:r>
    </w:p>
    <w:p>
      <w:pPr>
        <w:pStyle w:val="BodyText"/>
      </w:pPr>
      <w:r>
        <w:t>Question 921: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(1844)</w:t>
      </w:r>
    </w:p>
    <w:p>
      <w:pPr>
        <w:pStyle w:val="BodyText"/>
      </w:pPr>
      <w:r>
        <w:rPr>
          <w:color w:val="808080"/>
          <w:sz w:val="18"/>
        </w:rPr>
        <w:t>⏰ 2025-10-11 16:04:28.281381</w:t>
      </w:r>
    </w:p>
    <w:p>
      <w:pPr>
        <w:pStyle w:val="BodyText"/>
      </w:pPr>
      <w:r>
        <w:t>Answer 921: Das Bundes-Immissionsschutzgesetz (BImSchG) ist ein deutsches Gesetz...Answer 921: Das Bundes-Immissionsschutzgesetz (BImSchG) ist ein deutsches Gesetz...Answer 921: Das Bundes-Immissionsschutzgesetz (BImSchG) ist ein deutsches Gesetz...Answer 921: Das Bundes-Immissionsschutzgesetz (BImSchG) ist ein deutsches Gesetz...Answer 921: Das Bundes-Immissionsschutzgesetz (BImSchG) ist ein deutsches Gesetz...Answer 921: Das Bundes-Immissionsschutzgesetz (BImSchG) ist ein deutsches Gesetz...Answer 921: Das Bundes-Immissionsschutzgesetz (BImSchG) ist ein deutsches Gesetz...Answer 921: Das Bundes-Immissionsschutzgesetz (BImSchG) ist ein deutsches Gesetz...Answer 921: Das Bundes-Immissionsschutzgesetz (BImSchG) ist ein deutsches Gesetz...Answer 921: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(1845)</w:t>
      </w:r>
    </w:p>
    <w:p>
      <w:pPr>
        <w:pStyle w:val="BodyText"/>
      </w:pPr>
      <w:r>
        <w:rPr>
          <w:color w:val="808080"/>
          <w:sz w:val="18"/>
        </w:rPr>
        <w:t>⏰ 2025-10-11 16:04:58.281384</w:t>
      </w:r>
    </w:p>
    <w:p>
      <w:pPr>
        <w:pStyle w:val="BodyText"/>
      </w:pPr>
      <w:r>
        <w:t>Question 922: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(1846)</w:t>
      </w:r>
    </w:p>
    <w:p>
      <w:pPr>
        <w:pStyle w:val="BodyText"/>
      </w:pPr>
      <w:r>
        <w:rPr>
          <w:color w:val="808080"/>
          <w:sz w:val="18"/>
        </w:rPr>
        <w:t>⏰ 2025-10-11 16:05:28.281386</w:t>
      </w:r>
    </w:p>
    <w:p>
      <w:pPr>
        <w:pStyle w:val="BodyText"/>
      </w:pPr>
      <w:r>
        <w:t>Answer 922: Das Bundes-Immissionsschutzgesetz (BImSchG) ist ein deutsches Gesetz...Answer 922: Das Bundes-Immissionsschutzgesetz (BImSchG) ist ein deutsches Gesetz...Answer 922: Das Bundes-Immissionsschutzgesetz (BImSchG) ist ein deutsches Gesetz...Answer 922: Das Bundes-Immissionsschutzgesetz (BImSchG) ist ein deutsches Gesetz...Answer 922: Das Bundes-Immissionsschutzgesetz (BImSchG) ist ein deutsches Gesetz...Answer 922: Das Bundes-Immissionsschutzgesetz (BImSchG) ist ein deutsches Gesetz...Answer 922: Das Bundes-Immissionsschutzgesetz (BImSchG) ist ein deutsches Gesetz...Answer 922: Das Bundes-Immissionsschutzgesetz (BImSchG) ist ein deutsches Gesetz...Answer 922: Das Bundes-Immissionsschutzgesetz (BImSchG) ist ein deutsches Gesetz...Answer 922: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(1847)</w:t>
      </w:r>
    </w:p>
    <w:p>
      <w:pPr>
        <w:pStyle w:val="BodyText"/>
      </w:pPr>
      <w:r>
        <w:rPr>
          <w:color w:val="808080"/>
          <w:sz w:val="18"/>
        </w:rPr>
        <w:t>⏰ 2025-10-11 16:05:58.281389</w:t>
      </w:r>
    </w:p>
    <w:p>
      <w:pPr>
        <w:pStyle w:val="BodyText"/>
      </w:pPr>
      <w:r>
        <w:t>Question 923: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(1848)</w:t>
      </w:r>
    </w:p>
    <w:p>
      <w:pPr>
        <w:pStyle w:val="BodyText"/>
      </w:pPr>
      <w:r>
        <w:rPr>
          <w:color w:val="808080"/>
          <w:sz w:val="18"/>
        </w:rPr>
        <w:t>⏰ 2025-10-11 16:06:28.281390</w:t>
      </w:r>
    </w:p>
    <w:p>
      <w:pPr>
        <w:pStyle w:val="BodyText"/>
      </w:pPr>
      <w:r>
        <w:t>Answer 923: Das Bundes-Immissionsschutzgesetz (BImSchG) ist ein deutsches Gesetz...Answer 923: Das Bundes-Immissionsschutzgesetz (BImSchG) ist ein deutsches Gesetz...Answer 923: Das Bundes-Immissionsschutzgesetz (BImSchG) ist ein deutsches Gesetz...Answer 923: Das Bundes-Immissionsschutzgesetz (BImSchG) ist ein deutsches Gesetz...Answer 923: Das Bundes-Immissionsschutzgesetz (BImSchG) ist ein deutsches Gesetz...Answer 923: Das Bundes-Immissionsschutzgesetz (BImSchG) ist ein deutsches Gesetz...Answer 923: Das Bundes-Immissionsschutzgesetz (BImSchG) ist ein deutsches Gesetz...Answer 923: Das Bundes-Immissionsschutzgesetz (BImSchG) ist ein deutsches Gesetz...Answer 923: Das Bundes-Immissionsschutzgesetz (BImSchG) ist ein deutsches Gesetz...Answer 923: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(1849)</w:t>
      </w:r>
    </w:p>
    <w:p>
      <w:pPr>
        <w:pStyle w:val="BodyText"/>
      </w:pPr>
      <w:r>
        <w:rPr>
          <w:color w:val="808080"/>
          <w:sz w:val="18"/>
        </w:rPr>
        <w:t>⏰ 2025-10-11 16:06:58.281393</w:t>
      </w:r>
    </w:p>
    <w:p>
      <w:pPr>
        <w:pStyle w:val="BodyText"/>
      </w:pPr>
      <w:r>
        <w:t>Question 924: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(1850)</w:t>
      </w:r>
    </w:p>
    <w:p>
      <w:pPr>
        <w:pStyle w:val="BodyText"/>
      </w:pPr>
      <w:r>
        <w:rPr>
          <w:color w:val="808080"/>
          <w:sz w:val="18"/>
        </w:rPr>
        <w:t>⏰ 2025-10-11 16:07:28.281395</w:t>
      </w:r>
    </w:p>
    <w:p>
      <w:pPr>
        <w:pStyle w:val="BodyText"/>
      </w:pPr>
      <w:r>
        <w:t>Answer 924: Das Bundes-Immissionsschutzgesetz (BImSchG) ist ein deutsches Gesetz...Answer 924: Das Bundes-Immissionsschutzgesetz (BImSchG) ist ein deutsches Gesetz...Answer 924: Das Bundes-Immissionsschutzgesetz (BImSchG) ist ein deutsches Gesetz...Answer 924: Das Bundes-Immissionsschutzgesetz (BImSchG) ist ein deutsches Gesetz...Answer 924: Das Bundes-Immissionsschutzgesetz (BImSchG) ist ein deutsches Gesetz...Answer 924: Das Bundes-Immissionsschutzgesetz (BImSchG) ist ein deutsches Gesetz...Answer 924: Das Bundes-Immissionsschutzgesetz (BImSchG) ist ein deutsches Gesetz...Answer 924: Das Bundes-Immissionsschutzgesetz (BImSchG) ist ein deutsches Gesetz...Answer 924: Das Bundes-Immissionsschutzgesetz (BImSchG) ist ein deutsches Gesetz...Answer 924: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(1851)</w:t>
      </w:r>
    </w:p>
    <w:p>
      <w:pPr>
        <w:pStyle w:val="BodyText"/>
      </w:pPr>
      <w:r>
        <w:rPr>
          <w:color w:val="808080"/>
          <w:sz w:val="18"/>
        </w:rPr>
        <w:t>⏰ 2025-10-11 16:07:58.281397</w:t>
      </w:r>
    </w:p>
    <w:p>
      <w:pPr>
        <w:pStyle w:val="BodyText"/>
      </w:pPr>
      <w:r>
        <w:t>Question 925: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(1852)</w:t>
      </w:r>
    </w:p>
    <w:p>
      <w:pPr>
        <w:pStyle w:val="BodyText"/>
      </w:pPr>
      <w:r>
        <w:rPr>
          <w:color w:val="808080"/>
          <w:sz w:val="18"/>
        </w:rPr>
        <w:t>⏰ 2025-10-11 16:08:28.281399</w:t>
      </w:r>
    </w:p>
    <w:p>
      <w:pPr>
        <w:pStyle w:val="BodyText"/>
      </w:pPr>
      <w:r>
        <w:t>Answer 925: Das Bundes-Immissionsschutzgesetz (BImSchG) ist ein deutsches Gesetz...Answer 925: Das Bundes-Immissionsschutzgesetz (BImSchG) ist ein deutsches Gesetz...Answer 925: Das Bundes-Immissionsschutzgesetz (BImSchG) ist ein deutsches Gesetz...Answer 925: Das Bundes-Immissionsschutzgesetz (BImSchG) ist ein deutsches Gesetz...Answer 925: Das Bundes-Immissionsschutzgesetz (BImSchG) ist ein deutsches Gesetz...Answer 925: Das Bundes-Immissionsschutzgesetz (BImSchG) ist ein deutsches Gesetz...Answer 925: Das Bundes-Immissionsschutzgesetz (BImSchG) ist ein deutsches Gesetz...Answer 925: Das Bundes-Immissionsschutzgesetz (BImSchG) ist ein deutsches Gesetz...Answer 925: Das Bundes-Immissionsschutzgesetz (BImSchG) ist ein deutsches Gesetz...Answer 925: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(1853)</w:t>
      </w:r>
    </w:p>
    <w:p>
      <w:pPr>
        <w:pStyle w:val="BodyText"/>
      </w:pPr>
      <w:r>
        <w:rPr>
          <w:color w:val="808080"/>
          <w:sz w:val="18"/>
        </w:rPr>
        <w:t>⏰ 2025-10-11 16:08:58.281401</w:t>
      </w:r>
    </w:p>
    <w:p>
      <w:pPr>
        <w:pStyle w:val="BodyText"/>
      </w:pPr>
      <w:r>
        <w:t>Question 926: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(1854)</w:t>
      </w:r>
    </w:p>
    <w:p>
      <w:pPr>
        <w:pStyle w:val="BodyText"/>
      </w:pPr>
      <w:r>
        <w:rPr>
          <w:color w:val="808080"/>
          <w:sz w:val="18"/>
        </w:rPr>
        <w:t>⏰ 2025-10-11 16:09:28.281402</w:t>
      </w:r>
    </w:p>
    <w:p>
      <w:pPr>
        <w:pStyle w:val="BodyText"/>
      </w:pPr>
      <w:r>
        <w:t>Answer 926: Das Bundes-Immissionsschutzgesetz (BImSchG) ist ein deutsches Gesetz...Answer 926: Das Bundes-Immissionsschutzgesetz (BImSchG) ist ein deutsches Gesetz...Answer 926: Das Bundes-Immissionsschutzgesetz (BImSchG) ist ein deutsches Gesetz...Answer 926: Das Bundes-Immissionsschutzgesetz (BImSchG) ist ein deutsches Gesetz...Answer 926: Das Bundes-Immissionsschutzgesetz (BImSchG) ist ein deutsches Gesetz...Answer 926: Das Bundes-Immissionsschutzgesetz (BImSchG) ist ein deutsches Gesetz...Answer 926: Das Bundes-Immissionsschutzgesetz (BImSchG) ist ein deutsches Gesetz...Answer 926: Das Bundes-Immissionsschutzgesetz (BImSchG) ist ein deutsches Gesetz...Answer 926: Das Bundes-Immissionsschutzgesetz (BImSchG) ist ein deutsches Gesetz...Answer 926: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(1855)</w:t>
      </w:r>
    </w:p>
    <w:p>
      <w:pPr>
        <w:pStyle w:val="BodyText"/>
      </w:pPr>
      <w:r>
        <w:rPr>
          <w:color w:val="808080"/>
          <w:sz w:val="18"/>
        </w:rPr>
        <w:t>⏰ 2025-10-11 16:09:58.281405</w:t>
      </w:r>
    </w:p>
    <w:p>
      <w:pPr>
        <w:pStyle w:val="BodyText"/>
      </w:pPr>
      <w:r>
        <w:t>Question 927: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(1856)</w:t>
      </w:r>
    </w:p>
    <w:p>
      <w:pPr>
        <w:pStyle w:val="BodyText"/>
      </w:pPr>
      <w:r>
        <w:rPr>
          <w:color w:val="808080"/>
          <w:sz w:val="18"/>
        </w:rPr>
        <w:t>⏰ 2025-10-11 16:10:28.281406</w:t>
      </w:r>
    </w:p>
    <w:p>
      <w:pPr>
        <w:pStyle w:val="BodyText"/>
      </w:pPr>
      <w:r>
        <w:t>Answer 927: Das Bundes-Immissionsschutzgesetz (BImSchG) ist ein deutsches Gesetz...Answer 927: Das Bundes-Immissionsschutzgesetz (BImSchG) ist ein deutsches Gesetz...Answer 927: Das Bundes-Immissionsschutzgesetz (BImSchG) ist ein deutsches Gesetz...Answer 927: Das Bundes-Immissionsschutzgesetz (BImSchG) ist ein deutsches Gesetz...Answer 927: Das Bundes-Immissionsschutzgesetz (BImSchG) ist ein deutsches Gesetz...Answer 927: Das Bundes-Immissionsschutzgesetz (BImSchG) ist ein deutsches Gesetz...Answer 927: Das Bundes-Immissionsschutzgesetz (BImSchG) ist ein deutsches Gesetz...Answer 927: Das Bundes-Immissionsschutzgesetz (BImSchG) ist ein deutsches Gesetz...Answer 927: Das Bundes-Immissionsschutzgesetz (BImSchG) ist ein deutsches Gesetz...Answer 927: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(1857)</w:t>
      </w:r>
    </w:p>
    <w:p>
      <w:pPr>
        <w:pStyle w:val="BodyText"/>
      </w:pPr>
      <w:r>
        <w:rPr>
          <w:color w:val="808080"/>
          <w:sz w:val="18"/>
        </w:rPr>
        <w:t>⏰ 2025-10-11 16:10:58.281410</w:t>
      </w:r>
    </w:p>
    <w:p>
      <w:pPr>
        <w:pStyle w:val="BodyText"/>
      </w:pPr>
      <w:r>
        <w:t>Question 928: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(1858)</w:t>
      </w:r>
    </w:p>
    <w:p>
      <w:pPr>
        <w:pStyle w:val="BodyText"/>
      </w:pPr>
      <w:r>
        <w:rPr>
          <w:color w:val="808080"/>
          <w:sz w:val="18"/>
        </w:rPr>
        <w:t>⏰ 2025-10-11 16:11:28.281411</w:t>
      </w:r>
    </w:p>
    <w:p>
      <w:pPr>
        <w:pStyle w:val="BodyText"/>
      </w:pPr>
      <w:r>
        <w:t>Answer 928: Das Bundes-Immissionsschutzgesetz (BImSchG) ist ein deutsches Gesetz...Answer 928: Das Bundes-Immissionsschutzgesetz (BImSchG) ist ein deutsches Gesetz...Answer 928: Das Bundes-Immissionsschutzgesetz (BImSchG) ist ein deutsches Gesetz...Answer 928: Das Bundes-Immissionsschutzgesetz (BImSchG) ist ein deutsches Gesetz...Answer 928: Das Bundes-Immissionsschutzgesetz (BImSchG) ist ein deutsches Gesetz...Answer 928: Das Bundes-Immissionsschutzgesetz (BImSchG) ist ein deutsches Gesetz...Answer 928: Das Bundes-Immissionsschutzgesetz (BImSchG) ist ein deutsches Gesetz...Answer 928: Das Bundes-Immissionsschutzgesetz (BImSchG) ist ein deutsches Gesetz...Answer 928: Das Bundes-Immissionsschutzgesetz (BImSchG) ist ein deutsches Gesetz...Answer 928: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(1859)</w:t>
      </w:r>
    </w:p>
    <w:p>
      <w:pPr>
        <w:pStyle w:val="BodyText"/>
      </w:pPr>
      <w:r>
        <w:rPr>
          <w:color w:val="808080"/>
          <w:sz w:val="18"/>
        </w:rPr>
        <w:t>⏰ 2025-10-11 16:11:58.281415</w:t>
      </w:r>
    </w:p>
    <w:p>
      <w:pPr>
        <w:pStyle w:val="BodyText"/>
      </w:pPr>
      <w:r>
        <w:t>Question 929: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(1860)</w:t>
      </w:r>
    </w:p>
    <w:p>
      <w:pPr>
        <w:pStyle w:val="BodyText"/>
      </w:pPr>
      <w:r>
        <w:rPr>
          <w:color w:val="808080"/>
          <w:sz w:val="18"/>
        </w:rPr>
        <w:t>⏰ 2025-10-11 16:12:28.281416</w:t>
      </w:r>
    </w:p>
    <w:p>
      <w:pPr>
        <w:pStyle w:val="BodyText"/>
      </w:pPr>
      <w:r>
        <w:t>Answer 929: Das Bundes-Immissionsschutzgesetz (BImSchG) ist ein deutsches Gesetz...Answer 929: Das Bundes-Immissionsschutzgesetz (BImSchG) ist ein deutsches Gesetz...Answer 929: Das Bundes-Immissionsschutzgesetz (BImSchG) ist ein deutsches Gesetz...Answer 929: Das Bundes-Immissionsschutzgesetz (BImSchG) ist ein deutsches Gesetz...Answer 929: Das Bundes-Immissionsschutzgesetz (BImSchG) ist ein deutsches Gesetz...Answer 929: Das Bundes-Immissionsschutzgesetz (BImSchG) ist ein deutsches Gesetz...Answer 929: Das Bundes-Immissionsschutzgesetz (BImSchG) ist ein deutsches Gesetz...Answer 929: Das Bundes-Immissionsschutzgesetz (BImSchG) ist ein deutsches Gesetz...Answer 929: Das Bundes-Immissionsschutzgesetz (BImSchG) ist ein deutsches Gesetz...Answer 929: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(1861)</w:t>
      </w:r>
    </w:p>
    <w:p>
      <w:pPr>
        <w:pStyle w:val="BodyText"/>
      </w:pPr>
      <w:r>
        <w:rPr>
          <w:color w:val="808080"/>
          <w:sz w:val="18"/>
        </w:rPr>
        <w:t>⏰ 2025-10-11 16:12:58.281419</w:t>
      </w:r>
    </w:p>
    <w:p>
      <w:pPr>
        <w:pStyle w:val="BodyText"/>
      </w:pPr>
      <w:r>
        <w:t>Question 930: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(1862)</w:t>
      </w:r>
    </w:p>
    <w:p>
      <w:pPr>
        <w:pStyle w:val="BodyText"/>
      </w:pPr>
      <w:r>
        <w:rPr>
          <w:color w:val="808080"/>
          <w:sz w:val="18"/>
        </w:rPr>
        <w:t>⏰ 2025-10-11 16:13:28.281421</w:t>
      </w:r>
    </w:p>
    <w:p>
      <w:pPr>
        <w:pStyle w:val="BodyText"/>
      </w:pPr>
      <w:r>
        <w:t>Answer 930: Das Bundes-Immissionsschutzgesetz (BImSchG) ist ein deutsches Gesetz...Answer 930: Das Bundes-Immissionsschutzgesetz (BImSchG) ist ein deutsches Gesetz...Answer 930: Das Bundes-Immissionsschutzgesetz (BImSchG) ist ein deutsches Gesetz...Answer 930: Das Bundes-Immissionsschutzgesetz (BImSchG) ist ein deutsches Gesetz...Answer 930: Das Bundes-Immissionsschutzgesetz (BImSchG) ist ein deutsches Gesetz...Answer 930: Das Bundes-Immissionsschutzgesetz (BImSchG) ist ein deutsches Gesetz...Answer 930: Das Bundes-Immissionsschutzgesetz (BImSchG) ist ein deutsches Gesetz...Answer 930: Das Bundes-Immissionsschutzgesetz (BImSchG) ist ein deutsches Gesetz...Answer 930: Das Bundes-Immissionsschutzgesetz (BImSchG) ist ein deutsches Gesetz...Answer 930: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(1863)</w:t>
      </w:r>
    </w:p>
    <w:p>
      <w:pPr>
        <w:pStyle w:val="BodyText"/>
      </w:pPr>
      <w:r>
        <w:rPr>
          <w:color w:val="808080"/>
          <w:sz w:val="18"/>
        </w:rPr>
        <w:t>⏰ 2025-10-11 16:13:58.281423</w:t>
      </w:r>
    </w:p>
    <w:p>
      <w:pPr>
        <w:pStyle w:val="BodyText"/>
      </w:pPr>
      <w:r>
        <w:t>Question 931: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(1864)</w:t>
      </w:r>
    </w:p>
    <w:p>
      <w:pPr>
        <w:pStyle w:val="BodyText"/>
      </w:pPr>
      <w:r>
        <w:rPr>
          <w:color w:val="808080"/>
          <w:sz w:val="18"/>
        </w:rPr>
        <w:t>⏰ 2025-10-11 16:14:28.281425</w:t>
      </w:r>
    </w:p>
    <w:p>
      <w:pPr>
        <w:pStyle w:val="BodyText"/>
      </w:pPr>
      <w:r>
        <w:t>Answer 931: Das Bundes-Immissionsschutzgesetz (BImSchG) ist ein deutsches Gesetz...Answer 931: Das Bundes-Immissionsschutzgesetz (BImSchG) ist ein deutsches Gesetz...Answer 931: Das Bundes-Immissionsschutzgesetz (BImSchG) ist ein deutsches Gesetz...Answer 931: Das Bundes-Immissionsschutzgesetz (BImSchG) ist ein deutsches Gesetz...Answer 931: Das Bundes-Immissionsschutzgesetz (BImSchG) ist ein deutsches Gesetz...Answer 931: Das Bundes-Immissionsschutzgesetz (BImSchG) ist ein deutsches Gesetz...Answer 931: Das Bundes-Immissionsschutzgesetz (BImSchG) ist ein deutsches Gesetz...Answer 931: Das Bundes-Immissionsschutzgesetz (BImSchG) ist ein deutsches Gesetz...Answer 931: Das Bundes-Immissionsschutzgesetz (BImSchG) ist ein deutsches Gesetz...Answer 931: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(1865)</w:t>
      </w:r>
    </w:p>
    <w:p>
      <w:pPr>
        <w:pStyle w:val="BodyText"/>
      </w:pPr>
      <w:r>
        <w:rPr>
          <w:color w:val="808080"/>
          <w:sz w:val="18"/>
        </w:rPr>
        <w:t>⏰ 2025-10-11 16:14:58.281427</w:t>
      </w:r>
    </w:p>
    <w:p>
      <w:pPr>
        <w:pStyle w:val="BodyText"/>
      </w:pPr>
      <w:r>
        <w:t>Question 932: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(1866)</w:t>
      </w:r>
    </w:p>
    <w:p>
      <w:pPr>
        <w:pStyle w:val="BodyText"/>
      </w:pPr>
      <w:r>
        <w:rPr>
          <w:color w:val="808080"/>
          <w:sz w:val="18"/>
        </w:rPr>
        <w:t>⏰ 2025-10-11 16:15:28.281428</w:t>
      </w:r>
    </w:p>
    <w:p>
      <w:pPr>
        <w:pStyle w:val="BodyText"/>
      </w:pPr>
      <w:r>
        <w:t>Answer 932: Das Bundes-Immissionsschutzgesetz (BImSchG) ist ein deutsches Gesetz...Answer 932: Das Bundes-Immissionsschutzgesetz (BImSchG) ist ein deutsches Gesetz...Answer 932: Das Bundes-Immissionsschutzgesetz (BImSchG) ist ein deutsches Gesetz...Answer 932: Das Bundes-Immissionsschutzgesetz (BImSchG) ist ein deutsches Gesetz...Answer 932: Das Bundes-Immissionsschutzgesetz (BImSchG) ist ein deutsches Gesetz...Answer 932: Das Bundes-Immissionsschutzgesetz (BImSchG) ist ein deutsches Gesetz...Answer 932: Das Bundes-Immissionsschutzgesetz (BImSchG) ist ein deutsches Gesetz...Answer 932: Das Bundes-Immissionsschutzgesetz (BImSchG) ist ein deutsches Gesetz...Answer 932: Das Bundes-Immissionsschutzgesetz (BImSchG) ist ein deutsches Gesetz...Answer 932: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(1867)</w:t>
      </w:r>
    </w:p>
    <w:p>
      <w:pPr>
        <w:pStyle w:val="BodyText"/>
      </w:pPr>
      <w:r>
        <w:rPr>
          <w:color w:val="808080"/>
          <w:sz w:val="18"/>
        </w:rPr>
        <w:t>⏰ 2025-10-11 16:15:58.281432</w:t>
      </w:r>
    </w:p>
    <w:p>
      <w:pPr>
        <w:pStyle w:val="BodyText"/>
      </w:pPr>
      <w:r>
        <w:t>Question 933: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(1868)</w:t>
      </w:r>
    </w:p>
    <w:p>
      <w:pPr>
        <w:pStyle w:val="BodyText"/>
      </w:pPr>
      <w:r>
        <w:rPr>
          <w:color w:val="808080"/>
          <w:sz w:val="18"/>
        </w:rPr>
        <w:t>⏰ 2025-10-11 16:16:28.281433</w:t>
      </w:r>
    </w:p>
    <w:p>
      <w:pPr>
        <w:pStyle w:val="BodyText"/>
      </w:pPr>
      <w:r>
        <w:t>Answer 933: Das Bundes-Immissionsschutzgesetz (BImSchG) ist ein deutsches Gesetz...Answer 933: Das Bundes-Immissionsschutzgesetz (BImSchG) ist ein deutsches Gesetz...Answer 933: Das Bundes-Immissionsschutzgesetz (BImSchG) ist ein deutsches Gesetz...Answer 933: Das Bundes-Immissionsschutzgesetz (BImSchG) ist ein deutsches Gesetz...Answer 933: Das Bundes-Immissionsschutzgesetz (BImSchG) ist ein deutsches Gesetz...Answer 933: Das Bundes-Immissionsschutzgesetz (BImSchG) ist ein deutsches Gesetz...Answer 933: Das Bundes-Immissionsschutzgesetz (BImSchG) ist ein deutsches Gesetz...Answer 933: Das Bundes-Immissionsschutzgesetz (BImSchG) ist ein deutsches Gesetz...Answer 933: Das Bundes-Immissionsschutzgesetz (BImSchG) ist ein deutsches Gesetz...Answer 933: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(1869)</w:t>
      </w:r>
    </w:p>
    <w:p>
      <w:pPr>
        <w:pStyle w:val="BodyText"/>
      </w:pPr>
      <w:r>
        <w:rPr>
          <w:color w:val="808080"/>
          <w:sz w:val="18"/>
        </w:rPr>
        <w:t>⏰ 2025-10-11 16:16:58.281437</w:t>
      </w:r>
    </w:p>
    <w:p>
      <w:pPr>
        <w:pStyle w:val="BodyText"/>
      </w:pPr>
      <w:r>
        <w:t>Question 934: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(1870)</w:t>
      </w:r>
    </w:p>
    <w:p>
      <w:pPr>
        <w:pStyle w:val="BodyText"/>
      </w:pPr>
      <w:r>
        <w:rPr>
          <w:color w:val="808080"/>
          <w:sz w:val="18"/>
        </w:rPr>
        <w:t>⏰ 2025-10-11 16:17:28.281438</w:t>
      </w:r>
    </w:p>
    <w:p>
      <w:pPr>
        <w:pStyle w:val="BodyText"/>
      </w:pPr>
      <w:r>
        <w:t>Answer 934: Das Bundes-Immissionsschutzgesetz (BImSchG) ist ein deutsches Gesetz...Answer 934: Das Bundes-Immissionsschutzgesetz (BImSchG) ist ein deutsches Gesetz...Answer 934: Das Bundes-Immissionsschutzgesetz (BImSchG) ist ein deutsches Gesetz...Answer 934: Das Bundes-Immissionsschutzgesetz (BImSchG) ist ein deutsches Gesetz...Answer 934: Das Bundes-Immissionsschutzgesetz (BImSchG) ist ein deutsches Gesetz...Answer 934: Das Bundes-Immissionsschutzgesetz (BImSchG) ist ein deutsches Gesetz...Answer 934: Das Bundes-Immissionsschutzgesetz (BImSchG) ist ein deutsches Gesetz...Answer 934: Das Bundes-Immissionsschutzgesetz (BImSchG) ist ein deutsches Gesetz...Answer 934: Das Bundes-Immissionsschutzgesetz (BImSchG) ist ein deutsches Gesetz...Answer 934: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(1871)</w:t>
      </w:r>
    </w:p>
    <w:p>
      <w:pPr>
        <w:pStyle w:val="BodyText"/>
      </w:pPr>
      <w:r>
        <w:rPr>
          <w:color w:val="808080"/>
          <w:sz w:val="18"/>
        </w:rPr>
        <w:t>⏰ 2025-10-11 16:17:58.281441</w:t>
      </w:r>
    </w:p>
    <w:p>
      <w:pPr>
        <w:pStyle w:val="BodyText"/>
      </w:pPr>
      <w:r>
        <w:t>Question 935: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(1872)</w:t>
      </w:r>
    </w:p>
    <w:p>
      <w:pPr>
        <w:pStyle w:val="BodyText"/>
      </w:pPr>
      <w:r>
        <w:rPr>
          <w:color w:val="808080"/>
          <w:sz w:val="18"/>
        </w:rPr>
        <w:t>⏰ 2025-10-11 16:18:28.281442</w:t>
      </w:r>
    </w:p>
    <w:p>
      <w:pPr>
        <w:pStyle w:val="BodyText"/>
      </w:pPr>
      <w:r>
        <w:t>Answer 935: Das Bundes-Immissionsschutzgesetz (BImSchG) ist ein deutsches Gesetz...Answer 935: Das Bundes-Immissionsschutzgesetz (BImSchG) ist ein deutsches Gesetz...Answer 935: Das Bundes-Immissionsschutzgesetz (BImSchG) ist ein deutsches Gesetz...Answer 935: Das Bundes-Immissionsschutzgesetz (BImSchG) ist ein deutsches Gesetz...Answer 935: Das Bundes-Immissionsschutzgesetz (BImSchG) ist ein deutsches Gesetz...Answer 935: Das Bundes-Immissionsschutzgesetz (BImSchG) ist ein deutsches Gesetz...Answer 935: Das Bundes-Immissionsschutzgesetz (BImSchG) ist ein deutsches Gesetz...Answer 935: Das Bundes-Immissionsschutzgesetz (BImSchG) ist ein deutsches Gesetz...Answer 935: Das Bundes-Immissionsschutzgesetz (BImSchG) ist ein deutsches Gesetz...Answer 935: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(1873)</w:t>
      </w:r>
    </w:p>
    <w:p>
      <w:pPr>
        <w:pStyle w:val="BodyText"/>
      </w:pPr>
      <w:r>
        <w:rPr>
          <w:color w:val="808080"/>
          <w:sz w:val="18"/>
        </w:rPr>
        <w:t>⏰ 2025-10-11 16:18:58.281444</w:t>
      </w:r>
    </w:p>
    <w:p>
      <w:pPr>
        <w:pStyle w:val="BodyText"/>
      </w:pPr>
      <w:r>
        <w:t>Question 936: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(1874)</w:t>
      </w:r>
    </w:p>
    <w:p>
      <w:pPr>
        <w:pStyle w:val="BodyText"/>
      </w:pPr>
      <w:r>
        <w:rPr>
          <w:color w:val="808080"/>
          <w:sz w:val="18"/>
        </w:rPr>
        <w:t>⏰ 2025-10-11 16:19:28.281446</w:t>
      </w:r>
    </w:p>
    <w:p>
      <w:pPr>
        <w:pStyle w:val="BodyText"/>
      </w:pPr>
      <w:r>
        <w:t>Answer 936: Das Bundes-Immissionsschutzgesetz (BImSchG) ist ein deutsches Gesetz...Answer 936: Das Bundes-Immissionsschutzgesetz (BImSchG) ist ein deutsches Gesetz...Answer 936: Das Bundes-Immissionsschutzgesetz (BImSchG) ist ein deutsches Gesetz...Answer 936: Das Bundes-Immissionsschutzgesetz (BImSchG) ist ein deutsches Gesetz...Answer 936: Das Bundes-Immissionsschutzgesetz (BImSchG) ist ein deutsches Gesetz...Answer 936: Das Bundes-Immissionsschutzgesetz (BImSchG) ist ein deutsches Gesetz...Answer 936: Das Bundes-Immissionsschutzgesetz (BImSchG) ist ein deutsches Gesetz...Answer 936: Das Bundes-Immissionsschutzgesetz (BImSchG) ist ein deutsches Gesetz...Answer 936: Das Bundes-Immissionsschutzgesetz (BImSchG) ist ein deutsches Gesetz...Answer 936: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(1875)</w:t>
      </w:r>
    </w:p>
    <w:p>
      <w:pPr>
        <w:pStyle w:val="BodyText"/>
      </w:pPr>
      <w:r>
        <w:rPr>
          <w:color w:val="808080"/>
          <w:sz w:val="18"/>
        </w:rPr>
        <w:t>⏰ 2025-10-11 16:19:58.281448</w:t>
      </w:r>
    </w:p>
    <w:p>
      <w:pPr>
        <w:pStyle w:val="BodyText"/>
      </w:pPr>
      <w:r>
        <w:t>Question 937: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(1876)</w:t>
      </w:r>
    </w:p>
    <w:p>
      <w:pPr>
        <w:pStyle w:val="BodyText"/>
      </w:pPr>
      <w:r>
        <w:rPr>
          <w:color w:val="808080"/>
          <w:sz w:val="18"/>
        </w:rPr>
        <w:t>⏰ 2025-10-11 16:20:28.281450</w:t>
      </w:r>
    </w:p>
    <w:p>
      <w:pPr>
        <w:pStyle w:val="BodyText"/>
      </w:pPr>
      <w:r>
        <w:t>Answer 937: Das Bundes-Immissionsschutzgesetz (BImSchG) ist ein deutsches Gesetz...Answer 937: Das Bundes-Immissionsschutzgesetz (BImSchG) ist ein deutsches Gesetz...Answer 937: Das Bundes-Immissionsschutzgesetz (BImSchG) ist ein deutsches Gesetz...Answer 937: Das Bundes-Immissionsschutzgesetz (BImSchG) ist ein deutsches Gesetz...Answer 937: Das Bundes-Immissionsschutzgesetz (BImSchG) ist ein deutsches Gesetz...Answer 937: Das Bundes-Immissionsschutzgesetz (BImSchG) ist ein deutsches Gesetz...Answer 937: Das Bundes-Immissionsschutzgesetz (BImSchG) ist ein deutsches Gesetz...Answer 937: Das Bundes-Immissionsschutzgesetz (BImSchG) ist ein deutsches Gesetz...Answer 937: Das Bundes-Immissionsschutzgesetz (BImSchG) ist ein deutsches Gesetz...Answer 937: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(1877)</w:t>
      </w:r>
    </w:p>
    <w:p>
      <w:pPr>
        <w:pStyle w:val="BodyText"/>
      </w:pPr>
      <w:r>
        <w:rPr>
          <w:color w:val="808080"/>
          <w:sz w:val="18"/>
        </w:rPr>
        <w:t>⏰ 2025-10-11 16:20:58.281452</w:t>
      </w:r>
    </w:p>
    <w:p>
      <w:pPr>
        <w:pStyle w:val="BodyText"/>
      </w:pPr>
      <w:r>
        <w:t>Question 938: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(1878)</w:t>
      </w:r>
    </w:p>
    <w:p>
      <w:pPr>
        <w:pStyle w:val="BodyText"/>
      </w:pPr>
      <w:r>
        <w:rPr>
          <w:color w:val="808080"/>
          <w:sz w:val="18"/>
        </w:rPr>
        <w:t>⏰ 2025-10-11 16:21:28.281454</w:t>
      </w:r>
    </w:p>
    <w:p>
      <w:pPr>
        <w:pStyle w:val="BodyText"/>
      </w:pPr>
      <w:r>
        <w:t>Answer 938: Das Bundes-Immissionsschutzgesetz (BImSchG) ist ein deutsches Gesetz...Answer 938: Das Bundes-Immissionsschutzgesetz (BImSchG) ist ein deutsches Gesetz...Answer 938: Das Bundes-Immissionsschutzgesetz (BImSchG) ist ein deutsches Gesetz...Answer 938: Das Bundes-Immissionsschutzgesetz (BImSchG) ist ein deutsches Gesetz...Answer 938: Das Bundes-Immissionsschutzgesetz (BImSchG) ist ein deutsches Gesetz...Answer 938: Das Bundes-Immissionsschutzgesetz (BImSchG) ist ein deutsches Gesetz...Answer 938: Das Bundes-Immissionsschutzgesetz (BImSchG) ist ein deutsches Gesetz...Answer 938: Das Bundes-Immissionsschutzgesetz (BImSchG) ist ein deutsches Gesetz...Answer 938: Das Bundes-Immissionsschutzgesetz (BImSchG) ist ein deutsches Gesetz...Answer 938: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(1879)</w:t>
      </w:r>
    </w:p>
    <w:p>
      <w:pPr>
        <w:pStyle w:val="BodyText"/>
      </w:pPr>
      <w:r>
        <w:rPr>
          <w:color w:val="808080"/>
          <w:sz w:val="18"/>
        </w:rPr>
        <w:t>⏰ 2025-10-11 16:21:58.281458</w:t>
      </w:r>
    </w:p>
    <w:p>
      <w:pPr>
        <w:pStyle w:val="BodyText"/>
      </w:pPr>
      <w:r>
        <w:t>Question 939: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(1880)</w:t>
      </w:r>
    </w:p>
    <w:p>
      <w:pPr>
        <w:pStyle w:val="BodyText"/>
      </w:pPr>
      <w:r>
        <w:rPr>
          <w:color w:val="808080"/>
          <w:sz w:val="18"/>
        </w:rPr>
        <w:t>⏰ 2025-10-11 16:22:28.281459</w:t>
      </w:r>
    </w:p>
    <w:p>
      <w:pPr>
        <w:pStyle w:val="BodyText"/>
      </w:pPr>
      <w:r>
        <w:t>Answer 939: Das Bundes-Immissionsschutzgesetz (BImSchG) ist ein deutsches Gesetz...Answer 939: Das Bundes-Immissionsschutzgesetz (BImSchG) ist ein deutsches Gesetz...Answer 939: Das Bundes-Immissionsschutzgesetz (BImSchG) ist ein deutsches Gesetz...Answer 939: Das Bundes-Immissionsschutzgesetz (BImSchG) ist ein deutsches Gesetz...Answer 939: Das Bundes-Immissionsschutzgesetz (BImSchG) ist ein deutsches Gesetz...Answer 939: Das Bundes-Immissionsschutzgesetz (BImSchG) ist ein deutsches Gesetz...Answer 939: Das Bundes-Immissionsschutzgesetz (BImSchG) ist ein deutsches Gesetz...Answer 939: Das Bundes-Immissionsschutzgesetz (BImSchG) ist ein deutsches Gesetz...Answer 939: Das Bundes-Immissionsschutzgesetz (BImSchG) ist ein deutsches Gesetz...Answer 939: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(1881)</w:t>
      </w:r>
    </w:p>
    <w:p>
      <w:pPr>
        <w:pStyle w:val="BodyText"/>
      </w:pPr>
      <w:r>
        <w:rPr>
          <w:color w:val="808080"/>
          <w:sz w:val="18"/>
        </w:rPr>
        <w:t>⏰ 2025-10-11 16:22:58.281462</w:t>
      </w:r>
    </w:p>
    <w:p>
      <w:pPr>
        <w:pStyle w:val="BodyText"/>
      </w:pPr>
      <w:r>
        <w:t>Question 940: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(1882)</w:t>
      </w:r>
    </w:p>
    <w:p>
      <w:pPr>
        <w:pStyle w:val="BodyText"/>
      </w:pPr>
      <w:r>
        <w:rPr>
          <w:color w:val="808080"/>
          <w:sz w:val="18"/>
        </w:rPr>
        <w:t>⏰ 2025-10-11 16:23:28.281463</w:t>
      </w:r>
    </w:p>
    <w:p>
      <w:pPr>
        <w:pStyle w:val="BodyText"/>
      </w:pPr>
      <w:r>
        <w:t>Answer 940: Das Bundes-Immissionsschutzgesetz (BImSchG) ist ein deutsches Gesetz...Answer 940: Das Bundes-Immissionsschutzgesetz (BImSchG) ist ein deutsches Gesetz...Answer 940: Das Bundes-Immissionsschutzgesetz (BImSchG) ist ein deutsches Gesetz...Answer 940: Das Bundes-Immissionsschutzgesetz (BImSchG) ist ein deutsches Gesetz...Answer 940: Das Bundes-Immissionsschutzgesetz (BImSchG) ist ein deutsches Gesetz...Answer 940: Das Bundes-Immissionsschutzgesetz (BImSchG) ist ein deutsches Gesetz...Answer 940: Das Bundes-Immissionsschutzgesetz (BImSchG) ist ein deutsches Gesetz...Answer 940: Das Bundes-Immissionsschutzgesetz (BImSchG) ist ein deutsches Gesetz...Answer 940: Das Bundes-Immissionsschutzgesetz (BImSchG) ist ein deutsches Gesetz...Answer 940: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(1883)</w:t>
      </w:r>
    </w:p>
    <w:p>
      <w:pPr>
        <w:pStyle w:val="BodyText"/>
      </w:pPr>
      <w:r>
        <w:rPr>
          <w:color w:val="808080"/>
          <w:sz w:val="18"/>
        </w:rPr>
        <w:t>⏰ 2025-10-11 16:23:58.281466</w:t>
      </w:r>
    </w:p>
    <w:p>
      <w:pPr>
        <w:pStyle w:val="BodyText"/>
      </w:pPr>
      <w:r>
        <w:t>Question 941: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(1884)</w:t>
      </w:r>
    </w:p>
    <w:p>
      <w:pPr>
        <w:pStyle w:val="BodyText"/>
      </w:pPr>
      <w:r>
        <w:rPr>
          <w:color w:val="808080"/>
          <w:sz w:val="18"/>
        </w:rPr>
        <w:t>⏰ 2025-10-11 16:24:28.281467</w:t>
      </w:r>
    </w:p>
    <w:p>
      <w:pPr>
        <w:pStyle w:val="BodyText"/>
      </w:pPr>
      <w:r>
        <w:t>Answer 941: Das Bundes-Immissionsschutzgesetz (BImSchG) ist ein deutsches Gesetz...Answer 941: Das Bundes-Immissionsschutzgesetz (BImSchG) ist ein deutsches Gesetz...Answer 941: Das Bundes-Immissionsschutzgesetz (BImSchG) ist ein deutsches Gesetz...Answer 941: Das Bundes-Immissionsschutzgesetz (BImSchG) ist ein deutsches Gesetz...Answer 941: Das Bundes-Immissionsschutzgesetz (BImSchG) ist ein deutsches Gesetz...Answer 941: Das Bundes-Immissionsschutzgesetz (BImSchG) ist ein deutsches Gesetz...Answer 941: Das Bundes-Immissionsschutzgesetz (BImSchG) ist ein deutsches Gesetz...Answer 941: Das Bundes-Immissionsschutzgesetz (BImSchG) ist ein deutsches Gesetz...Answer 941: Das Bundes-Immissionsschutzgesetz (BImSchG) ist ein deutsches Gesetz...Answer 941: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(1885)</w:t>
      </w:r>
    </w:p>
    <w:p>
      <w:pPr>
        <w:pStyle w:val="BodyText"/>
      </w:pPr>
      <w:r>
        <w:rPr>
          <w:color w:val="808080"/>
          <w:sz w:val="18"/>
        </w:rPr>
        <w:t>⏰ 2025-10-11 16:24:58.281470</w:t>
      </w:r>
    </w:p>
    <w:p>
      <w:pPr>
        <w:pStyle w:val="BodyText"/>
      </w:pPr>
      <w:r>
        <w:t>Question 942: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(1886)</w:t>
      </w:r>
    </w:p>
    <w:p>
      <w:pPr>
        <w:pStyle w:val="BodyText"/>
      </w:pPr>
      <w:r>
        <w:rPr>
          <w:color w:val="808080"/>
          <w:sz w:val="18"/>
        </w:rPr>
        <w:t>⏰ 2025-10-11 16:25:28.281472</w:t>
      </w:r>
    </w:p>
    <w:p>
      <w:pPr>
        <w:pStyle w:val="BodyText"/>
      </w:pPr>
      <w:r>
        <w:t>Answer 942: Das Bundes-Immissionsschutzgesetz (BImSchG) ist ein deutsches Gesetz...Answer 942: Das Bundes-Immissionsschutzgesetz (BImSchG) ist ein deutsches Gesetz...Answer 942: Das Bundes-Immissionsschutzgesetz (BImSchG) ist ein deutsches Gesetz...Answer 942: Das Bundes-Immissionsschutzgesetz (BImSchG) ist ein deutsches Gesetz...Answer 942: Das Bundes-Immissionsschutzgesetz (BImSchG) ist ein deutsches Gesetz...Answer 942: Das Bundes-Immissionsschutzgesetz (BImSchG) ist ein deutsches Gesetz...Answer 942: Das Bundes-Immissionsschutzgesetz (BImSchG) ist ein deutsches Gesetz...Answer 942: Das Bundes-Immissionsschutzgesetz (BImSchG) ist ein deutsches Gesetz...Answer 942: Das Bundes-Immissionsschutzgesetz (BImSchG) ist ein deutsches Gesetz...Answer 942: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(1887)</w:t>
      </w:r>
    </w:p>
    <w:p>
      <w:pPr>
        <w:pStyle w:val="BodyText"/>
      </w:pPr>
      <w:r>
        <w:rPr>
          <w:color w:val="808080"/>
          <w:sz w:val="18"/>
        </w:rPr>
        <w:t>⏰ 2025-10-11 16:25:58.281474</w:t>
      </w:r>
    </w:p>
    <w:p>
      <w:pPr>
        <w:pStyle w:val="BodyText"/>
      </w:pPr>
      <w:r>
        <w:t>Question 943: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(1888)</w:t>
      </w:r>
    </w:p>
    <w:p>
      <w:pPr>
        <w:pStyle w:val="BodyText"/>
      </w:pPr>
      <w:r>
        <w:rPr>
          <w:color w:val="808080"/>
          <w:sz w:val="18"/>
        </w:rPr>
        <w:t>⏰ 2025-10-11 16:26:28.281476</w:t>
      </w:r>
    </w:p>
    <w:p>
      <w:pPr>
        <w:pStyle w:val="BodyText"/>
      </w:pPr>
      <w:r>
        <w:t>Answer 943: Das Bundes-Immissionsschutzgesetz (BImSchG) ist ein deutsches Gesetz...Answer 943: Das Bundes-Immissionsschutzgesetz (BImSchG) ist ein deutsches Gesetz...Answer 943: Das Bundes-Immissionsschutzgesetz (BImSchG) ist ein deutsches Gesetz...Answer 943: Das Bundes-Immissionsschutzgesetz (BImSchG) ist ein deutsches Gesetz...Answer 943: Das Bundes-Immissionsschutzgesetz (BImSchG) ist ein deutsches Gesetz...Answer 943: Das Bundes-Immissionsschutzgesetz (BImSchG) ist ein deutsches Gesetz...Answer 943: Das Bundes-Immissionsschutzgesetz (BImSchG) ist ein deutsches Gesetz...Answer 943: Das Bundes-Immissionsschutzgesetz (BImSchG) ist ein deutsches Gesetz...Answer 943: Das Bundes-Immissionsschutzgesetz (BImSchG) ist ein deutsches Gesetz...Answer 943: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(1889)</w:t>
      </w:r>
    </w:p>
    <w:p>
      <w:pPr>
        <w:pStyle w:val="BodyText"/>
      </w:pPr>
      <w:r>
        <w:rPr>
          <w:color w:val="808080"/>
          <w:sz w:val="18"/>
        </w:rPr>
        <w:t>⏰ 2025-10-11 16:26:58.281478</w:t>
      </w:r>
    </w:p>
    <w:p>
      <w:pPr>
        <w:pStyle w:val="BodyText"/>
      </w:pPr>
      <w:r>
        <w:t>Question 944: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(1890)</w:t>
      </w:r>
    </w:p>
    <w:p>
      <w:pPr>
        <w:pStyle w:val="BodyText"/>
      </w:pPr>
      <w:r>
        <w:rPr>
          <w:color w:val="808080"/>
          <w:sz w:val="18"/>
        </w:rPr>
        <w:t>⏰ 2025-10-11 16:27:28.281480</w:t>
      </w:r>
    </w:p>
    <w:p>
      <w:pPr>
        <w:pStyle w:val="BodyText"/>
      </w:pPr>
      <w:r>
        <w:t>Answer 944: Das Bundes-Immissionsschutzgesetz (BImSchG) ist ein deutsches Gesetz...Answer 944: Das Bundes-Immissionsschutzgesetz (BImSchG) ist ein deutsches Gesetz...Answer 944: Das Bundes-Immissionsschutzgesetz (BImSchG) ist ein deutsches Gesetz...Answer 944: Das Bundes-Immissionsschutzgesetz (BImSchG) ist ein deutsches Gesetz...Answer 944: Das Bundes-Immissionsschutzgesetz (BImSchG) ist ein deutsches Gesetz...Answer 944: Das Bundes-Immissionsschutzgesetz (BImSchG) ist ein deutsches Gesetz...Answer 944: Das Bundes-Immissionsschutzgesetz (BImSchG) ist ein deutsches Gesetz...Answer 944: Das Bundes-Immissionsschutzgesetz (BImSchG) ist ein deutsches Gesetz...Answer 944: Das Bundes-Immissionsschutzgesetz (BImSchG) ist ein deutsches Gesetz...Answer 944: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(1891)</w:t>
      </w:r>
    </w:p>
    <w:p>
      <w:pPr>
        <w:pStyle w:val="BodyText"/>
      </w:pPr>
      <w:r>
        <w:rPr>
          <w:color w:val="808080"/>
          <w:sz w:val="18"/>
        </w:rPr>
        <w:t>⏰ 2025-10-11 16:27:58.281483</w:t>
      </w:r>
    </w:p>
    <w:p>
      <w:pPr>
        <w:pStyle w:val="BodyText"/>
      </w:pPr>
      <w:r>
        <w:t>Question 945: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(1892)</w:t>
      </w:r>
    </w:p>
    <w:p>
      <w:pPr>
        <w:pStyle w:val="BodyText"/>
      </w:pPr>
      <w:r>
        <w:rPr>
          <w:color w:val="808080"/>
          <w:sz w:val="18"/>
        </w:rPr>
        <w:t>⏰ 2025-10-11 16:28:28.281484</w:t>
      </w:r>
    </w:p>
    <w:p>
      <w:pPr>
        <w:pStyle w:val="BodyText"/>
      </w:pPr>
      <w:r>
        <w:t>Answer 945: Das Bundes-Immissionsschutzgesetz (BImSchG) ist ein deutsches Gesetz...Answer 945: Das Bundes-Immissionsschutzgesetz (BImSchG) ist ein deutsches Gesetz...Answer 945: Das Bundes-Immissionsschutzgesetz (BImSchG) ist ein deutsches Gesetz...Answer 945: Das Bundes-Immissionsschutzgesetz (BImSchG) ist ein deutsches Gesetz...Answer 945: Das Bundes-Immissionsschutzgesetz (BImSchG) ist ein deutsches Gesetz...Answer 945: Das Bundes-Immissionsschutzgesetz (BImSchG) ist ein deutsches Gesetz...Answer 945: Das Bundes-Immissionsschutzgesetz (BImSchG) ist ein deutsches Gesetz...Answer 945: Das Bundes-Immissionsschutzgesetz (BImSchG) ist ein deutsches Gesetz...Answer 945: Das Bundes-Immissionsschutzgesetz (BImSchG) ist ein deutsches Gesetz...Answer 945: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(1893)</w:t>
      </w:r>
    </w:p>
    <w:p>
      <w:pPr>
        <w:pStyle w:val="BodyText"/>
      </w:pPr>
      <w:r>
        <w:rPr>
          <w:color w:val="808080"/>
          <w:sz w:val="18"/>
        </w:rPr>
        <w:t>⏰ 2025-10-11 16:28:58.281487</w:t>
      </w:r>
    </w:p>
    <w:p>
      <w:pPr>
        <w:pStyle w:val="BodyText"/>
      </w:pPr>
      <w:r>
        <w:t>Question 946: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(1894)</w:t>
      </w:r>
    </w:p>
    <w:p>
      <w:pPr>
        <w:pStyle w:val="BodyText"/>
      </w:pPr>
      <w:r>
        <w:rPr>
          <w:color w:val="808080"/>
          <w:sz w:val="18"/>
        </w:rPr>
        <w:t>⏰ 2025-10-11 16:29:28.281489</w:t>
      </w:r>
    </w:p>
    <w:p>
      <w:pPr>
        <w:pStyle w:val="BodyText"/>
      </w:pPr>
      <w:r>
        <w:t>Answer 946: Das Bundes-Immissionsschutzgesetz (BImSchG) ist ein deutsches Gesetz...Answer 946: Das Bundes-Immissionsschutzgesetz (BImSchG) ist ein deutsches Gesetz...Answer 946: Das Bundes-Immissionsschutzgesetz (BImSchG) ist ein deutsches Gesetz...Answer 946: Das Bundes-Immissionsschutzgesetz (BImSchG) ist ein deutsches Gesetz...Answer 946: Das Bundes-Immissionsschutzgesetz (BImSchG) ist ein deutsches Gesetz...Answer 946: Das Bundes-Immissionsschutzgesetz (BImSchG) ist ein deutsches Gesetz...Answer 946: Das Bundes-Immissionsschutzgesetz (BImSchG) ist ein deutsches Gesetz...Answer 946: Das Bundes-Immissionsschutzgesetz (BImSchG) ist ein deutsches Gesetz...Answer 946: Das Bundes-Immissionsschutzgesetz (BImSchG) ist ein deutsches Gesetz...Answer 946: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(1895)</w:t>
      </w:r>
    </w:p>
    <w:p>
      <w:pPr>
        <w:pStyle w:val="BodyText"/>
      </w:pPr>
      <w:r>
        <w:rPr>
          <w:color w:val="808080"/>
          <w:sz w:val="18"/>
        </w:rPr>
        <w:t>⏰ 2025-10-11 16:29:58.281492</w:t>
      </w:r>
    </w:p>
    <w:p>
      <w:pPr>
        <w:pStyle w:val="BodyText"/>
      </w:pPr>
      <w:r>
        <w:t>Question 947: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(1896)</w:t>
      </w:r>
    </w:p>
    <w:p>
      <w:pPr>
        <w:pStyle w:val="BodyText"/>
      </w:pPr>
      <w:r>
        <w:rPr>
          <w:color w:val="808080"/>
          <w:sz w:val="18"/>
        </w:rPr>
        <w:t>⏰ 2025-10-11 16:30:28.281493</w:t>
      </w:r>
    </w:p>
    <w:p>
      <w:pPr>
        <w:pStyle w:val="BodyText"/>
      </w:pPr>
      <w:r>
        <w:t>Answer 947: Das Bundes-Immissionsschutzgesetz (BImSchG) ist ein deutsches Gesetz...Answer 947: Das Bundes-Immissionsschutzgesetz (BImSchG) ist ein deutsches Gesetz...Answer 947: Das Bundes-Immissionsschutzgesetz (BImSchG) ist ein deutsches Gesetz...Answer 947: Das Bundes-Immissionsschutzgesetz (BImSchG) ist ein deutsches Gesetz...Answer 947: Das Bundes-Immissionsschutzgesetz (BImSchG) ist ein deutsches Gesetz...Answer 947: Das Bundes-Immissionsschutzgesetz (BImSchG) ist ein deutsches Gesetz...Answer 947: Das Bundes-Immissionsschutzgesetz (BImSchG) ist ein deutsches Gesetz...Answer 947: Das Bundes-Immissionsschutzgesetz (BImSchG) ist ein deutsches Gesetz...Answer 947: Das Bundes-Immissionsschutzgesetz (BImSchG) ist ein deutsches Gesetz...Answer 947: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(1897)</w:t>
      </w:r>
    </w:p>
    <w:p>
      <w:pPr>
        <w:pStyle w:val="BodyText"/>
      </w:pPr>
      <w:r>
        <w:rPr>
          <w:color w:val="808080"/>
          <w:sz w:val="18"/>
        </w:rPr>
        <w:t>⏰ 2025-10-11 16:30:58.281496</w:t>
      </w:r>
    </w:p>
    <w:p>
      <w:pPr>
        <w:pStyle w:val="BodyText"/>
      </w:pPr>
      <w:r>
        <w:t>Question 948: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(1898)</w:t>
      </w:r>
    </w:p>
    <w:p>
      <w:pPr>
        <w:pStyle w:val="BodyText"/>
      </w:pPr>
      <w:r>
        <w:rPr>
          <w:color w:val="808080"/>
          <w:sz w:val="18"/>
        </w:rPr>
        <w:t>⏰ 2025-10-11 16:31:28.281497</w:t>
      </w:r>
    </w:p>
    <w:p>
      <w:pPr>
        <w:pStyle w:val="BodyText"/>
      </w:pPr>
      <w:r>
        <w:t>Answer 948: Das Bundes-Immissionsschutzgesetz (BImSchG) ist ein deutsches Gesetz...Answer 948: Das Bundes-Immissionsschutzgesetz (BImSchG) ist ein deutsches Gesetz...Answer 948: Das Bundes-Immissionsschutzgesetz (BImSchG) ist ein deutsches Gesetz...Answer 948: Das Bundes-Immissionsschutzgesetz (BImSchG) ist ein deutsches Gesetz...Answer 948: Das Bundes-Immissionsschutzgesetz (BImSchG) ist ein deutsches Gesetz...Answer 948: Das Bundes-Immissionsschutzgesetz (BImSchG) ist ein deutsches Gesetz...Answer 948: Das Bundes-Immissionsschutzgesetz (BImSchG) ist ein deutsches Gesetz...Answer 948: Das Bundes-Immissionsschutzgesetz (BImSchG) ist ein deutsches Gesetz...Answer 948: Das Bundes-Immissionsschutzgesetz (BImSchG) ist ein deutsches Gesetz...Answer 948: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(1899)</w:t>
      </w:r>
    </w:p>
    <w:p>
      <w:pPr>
        <w:pStyle w:val="BodyText"/>
      </w:pPr>
      <w:r>
        <w:rPr>
          <w:color w:val="808080"/>
          <w:sz w:val="18"/>
        </w:rPr>
        <w:t>⏰ 2025-10-11 16:31:58.281501</w:t>
      </w:r>
    </w:p>
    <w:p>
      <w:pPr>
        <w:pStyle w:val="BodyText"/>
      </w:pPr>
      <w:r>
        <w:t>Question 949: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(1900)</w:t>
      </w:r>
    </w:p>
    <w:p>
      <w:pPr>
        <w:pStyle w:val="BodyText"/>
      </w:pPr>
      <w:r>
        <w:rPr>
          <w:color w:val="808080"/>
          <w:sz w:val="18"/>
        </w:rPr>
        <w:t>⏰ 2025-10-11 16:32:28.281502</w:t>
      </w:r>
    </w:p>
    <w:p>
      <w:pPr>
        <w:pStyle w:val="BodyText"/>
      </w:pPr>
      <w:r>
        <w:t>Answer 949: Das Bundes-Immissionsschutzgesetz (BImSchG) ist ein deutsches Gesetz...Answer 949: Das Bundes-Immissionsschutzgesetz (BImSchG) ist ein deutsches Gesetz...Answer 949: Das Bundes-Immissionsschutzgesetz (BImSchG) ist ein deutsches Gesetz...Answer 949: Das Bundes-Immissionsschutzgesetz (BImSchG) ist ein deutsches Gesetz...Answer 949: Das Bundes-Immissionsschutzgesetz (BImSchG) ist ein deutsches Gesetz...Answer 949: Das Bundes-Immissionsschutzgesetz (BImSchG) ist ein deutsches Gesetz...Answer 949: Das Bundes-Immissionsschutzgesetz (BImSchG) ist ein deutsches Gesetz...Answer 949: Das Bundes-Immissionsschutzgesetz (BImSchG) ist ein deutsches Gesetz...Answer 949: Das Bundes-Immissionsschutzgesetz (BImSchG) ist ein deutsches Gesetz...Answer 949: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(1901)</w:t>
      </w:r>
    </w:p>
    <w:p>
      <w:pPr>
        <w:pStyle w:val="BodyText"/>
      </w:pPr>
      <w:r>
        <w:rPr>
          <w:color w:val="808080"/>
          <w:sz w:val="18"/>
        </w:rPr>
        <w:t>⏰ 2025-10-11 16:32:58.281506</w:t>
      </w:r>
    </w:p>
    <w:p>
      <w:pPr>
        <w:pStyle w:val="BodyText"/>
      </w:pPr>
      <w:r>
        <w:t>Question 950: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(1902)</w:t>
      </w:r>
    </w:p>
    <w:p>
      <w:pPr>
        <w:pStyle w:val="BodyText"/>
      </w:pPr>
      <w:r>
        <w:rPr>
          <w:color w:val="808080"/>
          <w:sz w:val="18"/>
        </w:rPr>
        <w:t>⏰ 2025-10-11 16:33:28.281507</w:t>
      </w:r>
    </w:p>
    <w:p>
      <w:pPr>
        <w:pStyle w:val="BodyText"/>
      </w:pPr>
      <w:r>
        <w:t>Answer 950: Das Bundes-Immissionsschutzgesetz (BImSchG) ist ein deutsches Gesetz...Answer 950: Das Bundes-Immissionsschutzgesetz (BImSchG) ist ein deutsches Gesetz...Answer 950: Das Bundes-Immissionsschutzgesetz (BImSchG) ist ein deutsches Gesetz...Answer 950: Das Bundes-Immissionsschutzgesetz (BImSchG) ist ein deutsches Gesetz...Answer 950: Das Bundes-Immissionsschutzgesetz (BImSchG) ist ein deutsches Gesetz...Answer 950: Das Bundes-Immissionsschutzgesetz (BImSchG) ist ein deutsches Gesetz...Answer 950: Das Bundes-Immissionsschutzgesetz (BImSchG) ist ein deutsches Gesetz...Answer 950: Das Bundes-Immissionsschutzgesetz (BImSchG) ist ein deutsches Gesetz...Answer 950: Das Bundes-Immissionsschutzgesetz (BImSchG) ist ein deutsches Gesetz...Answer 950: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(1903)</w:t>
      </w:r>
    </w:p>
    <w:p>
      <w:pPr>
        <w:pStyle w:val="BodyText"/>
      </w:pPr>
      <w:r>
        <w:rPr>
          <w:color w:val="808080"/>
          <w:sz w:val="18"/>
        </w:rPr>
        <w:t>⏰ 2025-10-11 16:33:58.281509</w:t>
      </w:r>
    </w:p>
    <w:p>
      <w:pPr>
        <w:pStyle w:val="BodyText"/>
      </w:pPr>
      <w:r>
        <w:t>Question 951: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(1904)</w:t>
      </w:r>
    </w:p>
    <w:p>
      <w:pPr>
        <w:pStyle w:val="BodyText"/>
      </w:pPr>
      <w:r>
        <w:rPr>
          <w:color w:val="808080"/>
          <w:sz w:val="18"/>
        </w:rPr>
        <w:t>⏰ 2025-10-11 16:34:28.281511</w:t>
      </w:r>
    </w:p>
    <w:p>
      <w:pPr>
        <w:pStyle w:val="BodyText"/>
      </w:pPr>
      <w:r>
        <w:t>Answer 951: Das Bundes-Immissionsschutzgesetz (BImSchG) ist ein deutsches Gesetz...Answer 951: Das Bundes-Immissionsschutzgesetz (BImSchG) ist ein deutsches Gesetz...Answer 951: Das Bundes-Immissionsschutzgesetz (BImSchG) ist ein deutsches Gesetz...Answer 951: Das Bundes-Immissionsschutzgesetz (BImSchG) ist ein deutsches Gesetz...Answer 951: Das Bundes-Immissionsschutzgesetz (BImSchG) ist ein deutsches Gesetz...Answer 951: Das Bundes-Immissionsschutzgesetz (BImSchG) ist ein deutsches Gesetz...Answer 951: Das Bundes-Immissionsschutzgesetz (BImSchG) ist ein deutsches Gesetz...Answer 951: Das Bundes-Immissionsschutzgesetz (BImSchG) ist ein deutsches Gesetz...Answer 951: Das Bundes-Immissionsschutzgesetz (BImSchG) ist ein deutsches Gesetz...Answer 951: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(1905)</w:t>
      </w:r>
    </w:p>
    <w:p>
      <w:pPr>
        <w:pStyle w:val="BodyText"/>
      </w:pPr>
      <w:r>
        <w:rPr>
          <w:color w:val="808080"/>
          <w:sz w:val="18"/>
        </w:rPr>
        <w:t>⏰ 2025-10-11 16:34:58.281513</w:t>
      </w:r>
    </w:p>
    <w:p>
      <w:pPr>
        <w:pStyle w:val="BodyText"/>
      </w:pPr>
      <w:r>
        <w:t>Question 952: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(1906)</w:t>
      </w:r>
    </w:p>
    <w:p>
      <w:pPr>
        <w:pStyle w:val="BodyText"/>
      </w:pPr>
      <w:r>
        <w:rPr>
          <w:color w:val="808080"/>
          <w:sz w:val="18"/>
        </w:rPr>
        <w:t>⏰ 2025-10-11 16:35:28.281514</w:t>
      </w:r>
    </w:p>
    <w:p>
      <w:pPr>
        <w:pStyle w:val="BodyText"/>
      </w:pPr>
      <w:r>
        <w:t>Answer 952: Das Bundes-Immissionsschutzgesetz (BImSchG) ist ein deutsches Gesetz...Answer 952: Das Bundes-Immissionsschutzgesetz (BImSchG) ist ein deutsches Gesetz...Answer 952: Das Bundes-Immissionsschutzgesetz (BImSchG) ist ein deutsches Gesetz...Answer 952: Das Bundes-Immissionsschutzgesetz (BImSchG) ist ein deutsches Gesetz...Answer 952: Das Bundes-Immissionsschutzgesetz (BImSchG) ist ein deutsches Gesetz...Answer 952: Das Bundes-Immissionsschutzgesetz (BImSchG) ist ein deutsches Gesetz...Answer 952: Das Bundes-Immissionsschutzgesetz (BImSchG) ist ein deutsches Gesetz...Answer 952: Das Bundes-Immissionsschutzgesetz (BImSchG) ist ein deutsches Gesetz...Answer 952: Das Bundes-Immissionsschutzgesetz (BImSchG) ist ein deutsches Gesetz...Answer 952: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(1907)</w:t>
      </w:r>
    </w:p>
    <w:p>
      <w:pPr>
        <w:pStyle w:val="BodyText"/>
      </w:pPr>
      <w:r>
        <w:rPr>
          <w:color w:val="808080"/>
          <w:sz w:val="18"/>
        </w:rPr>
        <w:t>⏰ 2025-10-11 16:35:58.281517</w:t>
      </w:r>
    </w:p>
    <w:p>
      <w:pPr>
        <w:pStyle w:val="BodyText"/>
      </w:pPr>
      <w:r>
        <w:t>Question 953: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(1908)</w:t>
      </w:r>
    </w:p>
    <w:p>
      <w:pPr>
        <w:pStyle w:val="BodyText"/>
      </w:pPr>
      <w:r>
        <w:rPr>
          <w:color w:val="808080"/>
          <w:sz w:val="18"/>
        </w:rPr>
        <w:t>⏰ 2025-10-11 16:36:28.281518</w:t>
      </w:r>
    </w:p>
    <w:p>
      <w:pPr>
        <w:pStyle w:val="BodyText"/>
      </w:pPr>
      <w:r>
        <w:t>Answer 953: Das Bundes-Immissionsschutzgesetz (BImSchG) ist ein deutsches Gesetz...Answer 953: Das Bundes-Immissionsschutzgesetz (BImSchG) ist ein deutsches Gesetz...Answer 953: Das Bundes-Immissionsschutzgesetz (BImSchG) ist ein deutsches Gesetz...Answer 953: Das Bundes-Immissionsschutzgesetz (BImSchG) ist ein deutsches Gesetz...Answer 953: Das Bundes-Immissionsschutzgesetz (BImSchG) ist ein deutsches Gesetz...Answer 953: Das Bundes-Immissionsschutzgesetz (BImSchG) ist ein deutsches Gesetz...Answer 953: Das Bundes-Immissionsschutzgesetz (BImSchG) ist ein deutsches Gesetz...Answer 953: Das Bundes-Immissionsschutzgesetz (BImSchG) ist ein deutsches Gesetz...Answer 953: Das Bundes-Immissionsschutzgesetz (BImSchG) ist ein deutsches Gesetz...Answer 953: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(1909)</w:t>
      </w:r>
    </w:p>
    <w:p>
      <w:pPr>
        <w:pStyle w:val="BodyText"/>
      </w:pPr>
      <w:r>
        <w:rPr>
          <w:color w:val="808080"/>
          <w:sz w:val="18"/>
        </w:rPr>
        <w:t>⏰ 2025-10-11 16:36:58.281521</w:t>
      </w:r>
    </w:p>
    <w:p>
      <w:pPr>
        <w:pStyle w:val="BodyText"/>
      </w:pPr>
      <w:r>
        <w:t>Question 954: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(1910)</w:t>
      </w:r>
    </w:p>
    <w:p>
      <w:pPr>
        <w:pStyle w:val="BodyText"/>
      </w:pPr>
      <w:r>
        <w:rPr>
          <w:color w:val="808080"/>
          <w:sz w:val="18"/>
        </w:rPr>
        <w:t>⏰ 2025-10-11 16:37:28.281523</w:t>
      </w:r>
    </w:p>
    <w:p>
      <w:pPr>
        <w:pStyle w:val="BodyText"/>
      </w:pPr>
      <w:r>
        <w:t>Answer 954: Das Bundes-Immissionsschutzgesetz (BImSchG) ist ein deutsches Gesetz...Answer 954: Das Bundes-Immissionsschutzgesetz (BImSchG) ist ein deutsches Gesetz...Answer 954: Das Bundes-Immissionsschutzgesetz (BImSchG) ist ein deutsches Gesetz...Answer 954: Das Bundes-Immissionsschutzgesetz (BImSchG) ist ein deutsches Gesetz...Answer 954: Das Bundes-Immissionsschutzgesetz (BImSchG) ist ein deutsches Gesetz...Answer 954: Das Bundes-Immissionsschutzgesetz (BImSchG) ist ein deutsches Gesetz...Answer 954: Das Bundes-Immissionsschutzgesetz (BImSchG) ist ein deutsches Gesetz...Answer 954: Das Bundes-Immissionsschutzgesetz (BImSchG) ist ein deutsches Gesetz...Answer 954: Das Bundes-Immissionsschutzgesetz (BImSchG) ist ein deutsches Gesetz...Answer 954: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(1911)</w:t>
      </w:r>
    </w:p>
    <w:p>
      <w:pPr>
        <w:pStyle w:val="BodyText"/>
      </w:pPr>
      <w:r>
        <w:rPr>
          <w:color w:val="808080"/>
          <w:sz w:val="18"/>
        </w:rPr>
        <w:t>⏰ 2025-10-11 16:37:58.281526</w:t>
      </w:r>
    </w:p>
    <w:p>
      <w:pPr>
        <w:pStyle w:val="BodyText"/>
      </w:pPr>
      <w:r>
        <w:t>Question 955: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(1912)</w:t>
      </w:r>
    </w:p>
    <w:p>
      <w:pPr>
        <w:pStyle w:val="BodyText"/>
      </w:pPr>
      <w:r>
        <w:rPr>
          <w:color w:val="808080"/>
          <w:sz w:val="18"/>
        </w:rPr>
        <w:t>⏰ 2025-10-11 16:38:28.281528</w:t>
      </w:r>
    </w:p>
    <w:p>
      <w:pPr>
        <w:pStyle w:val="BodyText"/>
      </w:pPr>
      <w:r>
        <w:t>Answer 955: Das Bundes-Immissionsschutzgesetz (BImSchG) ist ein deutsches Gesetz...Answer 955: Das Bundes-Immissionsschutzgesetz (BImSchG) ist ein deutsches Gesetz...Answer 955: Das Bundes-Immissionsschutzgesetz (BImSchG) ist ein deutsches Gesetz...Answer 955: Das Bundes-Immissionsschutzgesetz (BImSchG) ist ein deutsches Gesetz...Answer 955: Das Bundes-Immissionsschutzgesetz (BImSchG) ist ein deutsches Gesetz...Answer 955: Das Bundes-Immissionsschutzgesetz (BImSchG) ist ein deutsches Gesetz...Answer 955: Das Bundes-Immissionsschutzgesetz (BImSchG) ist ein deutsches Gesetz...Answer 955: Das Bundes-Immissionsschutzgesetz (BImSchG) ist ein deutsches Gesetz...Answer 955: Das Bundes-Immissionsschutzgesetz (BImSchG) ist ein deutsches Gesetz...Answer 955: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(1913)</w:t>
      </w:r>
    </w:p>
    <w:p>
      <w:pPr>
        <w:pStyle w:val="BodyText"/>
      </w:pPr>
      <w:r>
        <w:rPr>
          <w:color w:val="808080"/>
          <w:sz w:val="18"/>
        </w:rPr>
        <w:t>⏰ 2025-10-11 16:38:58.281530</w:t>
      </w:r>
    </w:p>
    <w:p>
      <w:pPr>
        <w:pStyle w:val="BodyText"/>
      </w:pPr>
      <w:r>
        <w:t>Question 956: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(1914)</w:t>
      </w:r>
    </w:p>
    <w:p>
      <w:pPr>
        <w:pStyle w:val="BodyText"/>
      </w:pPr>
      <w:r>
        <w:rPr>
          <w:color w:val="808080"/>
          <w:sz w:val="18"/>
        </w:rPr>
        <w:t>⏰ 2025-10-11 16:39:28.281531</w:t>
      </w:r>
    </w:p>
    <w:p>
      <w:pPr>
        <w:pStyle w:val="BodyText"/>
      </w:pPr>
      <w:r>
        <w:t>Answer 956: Das Bundes-Immissionsschutzgesetz (BImSchG) ist ein deutsches Gesetz...Answer 956: Das Bundes-Immissionsschutzgesetz (BImSchG) ist ein deutsches Gesetz...Answer 956: Das Bundes-Immissionsschutzgesetz (BImSchG) ist ein deutsches Gesetz...Answer 956: Das Bundes-Immissionsschutzgesetz (BImSchG) ist ein deutsches Gesetz...Answer 956: Das Bundes-Immissionsschutzgesetz (BImSchG) ist ein deutsches Gesetz...Answer 956: Das Bundes-Immissionsschutzgesetz (BImSchG) ist ein deutsches Gesetz...Answer 956: Das Bundes-Immissionsschutzgesetz (BImSchG) ist ein deutsches Gesetz...Answer 956: Das Bundes-Immissionsschutzgesetz (BImSchG) ist ein deutsches Gesetz...Answer 956: Das Bundes-Immissionsschutzgesetz (BImSchG) ist ein deutsches Gesetz...Answer 956: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(1915)</w:t>
      </w:r>
    </w:p>
    <w:p>
      <w:pPr>
        <w:pStyle w:val="BodyText"/>
      </w:pPr>
      <w:r>
        <w:rPr>
          <w:color w:val="808080"/>
          <w:sz w:val="18"/>
        </w:rPr>
        <w:t>⏰ 2025-10-11 16:39:58.281534</w:t>
      </w:r>
    </w:p>
    <w:p>
      <w:pPr>
        <w:pStyle w:val="BodyText"/>
      </w:pPr>
      <w:r>
        <w:t>Question 957: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(1916)</w:t>
      </w:r>
    </w:p>
    <w:p>
      <w:pPr>
        <w:pStyle w:val="BodyText"/>
      </w:pPr>
      <w:r>
        <w:rPr>
          <w:color w:val="808080"/>
          <w:sz w:val="18"/>
        </w:rPr>
        <w:t>⏰ 2025-10-11 16:40:28.281535</w:t>
      </w:r>
    </w:p>
    <w:p>
      <w:pPr>
        <w:pStyle w:val="BodyText"/>
      </w:pPr>
      <w:r>
        <w:t>Answer 957: Das Bundes-Immissionsschutzgesetz (BImSchG) ist ein deutsches Gesetz...Answer 957: Das Bundes-Immissionsschutzgesetz (BImSchG) ist ein deutsches Gesetz...Answer 957: Das Bundes-Immissionsschutzgesetz (BImSchG) ist ein deutsches Gesetz...Answer 957: Das Bundes-Immissionsschutzgesetz (BImSchG) ist ein deutsches Gesetz...Answer 957: Das Bundes-Immissionsschutzgesetz (BImSchG) ist ein deutsches Gesetz...Answer 957: Das Bundes-Immissionsschutzgesetz (BImSchG) ist ein deutsches Gesetz...Answer 957: Das Bundes-Immissionsschutzgesetz (BImSchG) ist ein deutsches Gesetz...Answer 957: Das Bundes-Immissionsschutzgesetz (BImSchG) ist ein deutsches Gesetz...Answer 957: Das Bundes-Immissionsschutzgesetz (BImSchG) ist ein deutsches Gesetz...Answer 957: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(1917)</w:t>
      </w:r>
    </w:p>
    <w:p>
      <w:pPr>
        <w:pStyle w:val="BodyText"/>
      </w:pPr>
      <w:r>
        <w:rPr>
          <w:color w:val="808080"/>
          <w:sz w:val="18"/>
        </w:rPr>
        <w:t>⏰ 2025-10-11 16:40:58.281538</w:t>
      </w:r>
    </w:p>
    <w:p>
      <w:pPr>
        <w:pStyle w:val="BodyText"/>
      </w:pPr>
      <w:r>
        <w:t>Question 958: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(1918)</w:t>
      </w:r>
    </w:p>
    <w:p>
      <w:pPr>
        <w:pStyle w:val="BodyText"/>
      </w:pPr>
      <w:r>
        <w:rPr>
          <w:color w:val="808080"/>
          <w:sz w:val="18"/>
        </w:rPr>
        <w:t>⏰ 2025-10-11 16:41:28.281539</w:t>
      </w:r>
    </w:p>
    <w:p>
      <w:pPr>
        <w:pStyle w:val="BodyText"/>
      </w:pPr>
      <w:r>
        <w:t>Answer 958: Das Bundes-Immissionsschutzgesetz (BImSchG) ist ein deutsches Gesetz...Answer 958: Das Bundes-Immissionsschutzgesetz (BImSchG) ist ein deutsches Gesetz...Answer 958: Das Bundes-Immissionsschutzgesetz (BImSchG) ist ein deutsches Gesetz...Answer 958: Das Bundes-Immissionsschutzgesetz (BImSchG) ist ein deutsches Gesetz...Answer 958: Das Bundes-Immissionsschutzgesetz (BImSchG) ist ein deutsches Gesetz...Answer 958: Das Bundes-Immissionsschutzgesetz (BImSchG) ist ein deutsches Gesetz...Answer 958: Das Bundes-Immissionsschutzgesetz (BImSchG) ist ein deutsches Gesetz...Answer 958: Das Bundes-Immissionsschutzgesetz (BImSchG) ist ein deutsches Gesetz...Answer 958: Das Bundes-Immissionsschutzgesetz (BImSchG) ist ein deutsches Gesetz...Answer 958: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(1919)</w:t>
      </w:r>
    </w:p>
    <w:p>
      <w:pPr>
        <w:pStyle w:val="BodyText"/>
      </w:pPr>
      <w:r>
        <w:rPr>
          <w:color w:val="808080"/>
          <w:sz w:val="18"/>
        </w:rPr>
        <w:t>⏰ 2025-10-11 16:41:58.281542</w:t>
      </w:r>
    </w:p>
    <w:p>
      <w:pPr>
        <w:pStyle w:val="BodyText"/>
      </w:pPr>
      <w:r>
        <w:t>Question 959: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(1920)</w:t>
      </w:r>
    </w:p>
    <w:p>
      <w:pPr>
        <w:pStyle w:val="BodyText"/>
      </w:pPr>
      <w:r>
        <w:rPr>
          <w:color w:val="808080"/>
          <w:sz w:val="18"/>
        </w:rPr>
        <w:t>⏰ 2025-10-11 16:42:28.281543</w:t>
      </w:r>
    </w:p>
    <w:p>
      <w:pPr>
        <w:pStyle w:val="BodyText"/>
      </w:pPr>
      <w:r>
        <w:t>Answer 959: Das Bundes-Immissionsschutzgesetz (BImSchG) ist ein deutsches Gesetz...Answer 959: Das Bundes-Immissionsschutzgesetz (BImSchG) ist ein deutsches Gesetz...Answer 959: Das Bundes-Immissionsschutzgesetz (BImSchG) ist ein deutsches Gesetz...Answer 959: Das Bundes-Immissionsschutzgesetz (BImSchG) ist ein deutsches Gesetz...Answer 959: Das Bundes-Immissionsschutzgesetz (BImSchG) ist ein deutsches Gesetz...Answer 959: Das Bundes-Immissionsschutzgesetz (BImSchG) ist ein deutsches Gesetz...Answer 959: Das Bundes-Immissionsschutzgesetz (BImSchG) ist ein deutsches Gesetz...Answer 959: Das Bundes-Immissionsschutzgesetz (BImSchG) ist ein deutsches Gesetz...Answer 959: Das Bundes-Immissionsschutzgesetz (BImSchG) ist ein deutsches Gesetz...Answer 959: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(1921)</w:t>
      </w:r>
    </w:p>
    <w:p>
      <w:pPr>
        <w:pStyle w:val="BodyText"/>
      </w:pPr>
      <w:r>
        <w:rPr>
          <w:color w:val="808080"/>
          <w:sz w:val="18"/>
        </w:rPr>
        <w:t>⏰ 2025-10-11 16:42:58.281546</w:t>
      </w:r>
    </w:p>
    <w:p>
      <w:pPr>
        <w:pStyle w:val="BodyText"/>
      </w:pPr>
      <w:r>
        <w:t>Question 960: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(1922)</w:t>
      </w:r>
    </w:p>
    <w:p>
      <w:pPr>
        <w:pStyle w:val="BodyText"/>
      </w:pPr>
      <w:r>
        <w:rPr>
          <w:color w:val="808080"/>
          <w:sz w:val="18"/>
        </w:rPr>
        <w:t>⏰ 2025-10-11 16:43:28.281548</w:t>
      </w:r>
    </w:p>
    <w:p>
      <w:pPr>
        <w:pStyle w:val="BodyText"/>
      </w:pPr>
      <w:r>
        <w:t>Answer 960: Das Bundes-Immissionsschutzgesetz (BImSchG) ist ein deutsches Gesetz...Answer 960: Das Bundes-Immissionsschutzgesetz (BImSchG) ist ein deutsches Gesetz...Answer 960: Das Bundes-Immissionsschutzgesetz (BImSchG) ist ein deutsches Gesetz...Answer 960: Das Bundes-Immissionsschutzgesetz (BImSchG) ist ein deutsches Gesetz...Answer 960: Das Bundes-Immissionsschutzgesetz (BImSchG) ist ein deutsches Gesetz...Answer 960: Das Bundes-Immissionsschutzgesetz (BImSchG) ist ein deutsches Gesetz...Answer 960: Das Bundes-Immissionsschutzgesetz (BImSchG) ist ein deutsches Gesetz...Answer 960: Das Bundes-Immissionsschutzgesetz (BImSchG) ist ein deutsches Gesetz...Answer 960: Das Bundes-Immissionsschutzgesetz (BImSchG) ist ein deutsches Gesetz...Answer 960: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(1923)</w:t>
      </w:r>
    </w:p>
    <w:p>
      <w:pPr>
        <w:pStyle w:val="BodyText"/>
      </w:pPr>
      <w:r>
        <w:rPr>
          <w:color w:val="808080"/>
          <w:sz w:val="18"/>
        </w:rPr>
        <w:t>⏰ 2025-10-11 16:43:58.281550</w:t>
      </w:r>
    </w:p>
    <w:p>
      <w:pPr>
        <w:pStyle w:val="BodyText"/>
      </w:pPr>
      <w:r>
        <w:t>Question 961: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(1924)</w:t>
      </w:r>
    </w:p>
    <w:p>
      <w:pPr>
        <w:pStyle w:val="BodyText"/>
      </w:pPr>
      <w:r>
        <w:rPr>
          <w:color w:val="808080"/>
          <w:sz w:val="18"/>
        </w:rPr>
        <w:t>⏰ 2025-10-11 16:44:28.281552</w:t>
      </w:r>
    </w:p>
    <w:p>
      <w:pPr>
        <w:pStyle w:val="BodyText"/>
      </w:pPr>
      <w:r>
        <w:t>Answer 961: Das Bundes-Immissionsschutzgesetz (BImSchG) ist ein deutsches Gesetz...Answer 961: Das Bundes-Immissionsschutzgesetz (BImSchG) ist ein deutsches Gesetz...Answer 961: Das Bundes-Immissionsschutzgesetz (BImSchG) ist ein deutsches Gesetz...Answer 961: Das Bundes-Immissionsschutzgesetz (BImSchG) ist ein deutsches Gesetz...Answer 961: Das Bundes-Immissionsschutzgesetz (BImSchG) ist ein deutsches Gesetz...Answer 961: Das Bundes-Immissionsschutzgesetz (BImSchG) ist ein deutsches Gesetz...Answer 961: Das Bundes-Immissionsschutzgesetz (BImSchG) ist ein deutsches Gesetz...Answer 961: Das Bundes-Immissionsschutzgesetz (BImSchG) ist ein deutsches Gesetz...Answer 961: Das Bundes-Immissionsschutzgesetz (BImSchG) ist ein deutsches Gesetz...Answer 961: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(1925)</w:t>
      </w:r>
    </w:p>
    <w:p>
      <w:pPr>
        <w:pStyle w:val="BodyText"/>
      </w:pPr>
      <w:r>
        <w:rPr>
          <w:color w:val="808080"/>
          <w:sz w:val="18"/>
        </w:rPr>
        <w:t>⏰ 2025-10-11 16:44:58.281554</w:t>
      </w:r>
    </w:p>
    <w:p>
      <w:pPr>
        <w:pStyle w:val="BodyText"/>
      </w:pPr>
      <w:r>
        <w:t>Question 962: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(1926)</w:t>
      </w:r>
    </w:p>
    <w:p>
      <w:pPr>
        <w:pStyle w:val="BodyText"/>
      </w:pPr>
      <w:r>
        <w:rPr>
          <w:color w:val="808080"/>
          <w:sz w:val="18"/>
        </w:rPr>
        <w:t>⏰ 2025-10-11 16:45:28.281556</w:t>
      </w:r>
    </w:p>
    <w:p>
      <w:pPr>
        <w:pStyle w:val="BodyText"/>
      </w:pPr>
      <w:r>
        <w:t>Answer 962: Das Bundes-Immissionsschutzgesetz (BImSchG) ist ein deutsches Gesetz...Answer 962: Das Bundes-Immissionsschutzgesetz (BImSchG) ist ein deutsches Gesetz...Answer 962: Das Bundes-Immissionsschutzgesetz (BImSchG) ist ein deutsches Gesetz...Answer 962: Das Bundes-Immissionsschutzgesetz (BImSchG) ist ein deutsches Gesetz...Answer 962: Das Bundes-Immissionsschutzgesetz (BImSchG) ist ein deutsches Gesetz...Answer 962: Das Bundes-Immissionsschutzgesetz (BImSchG) ist ein deutsches Gesetz...Answer 962: Das Bundes-Immissionsschutzgesetz (BImSchG) ist ein deutsches Gesetz...Answer 962: Das Bundes-Immissionsschutzgesetz (BImSchG) ist ein deutsches Gesetz...Answer 962: Das Bundes-Immissionsschutzgesetz (BImSchG) ist ein deutsches Gesetz...Answer 962: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(1927)</w:t>
      </w:r>
    </w:p>
    <w:p>
      <w:pPr>
        <w:pStyle w:val="BodyText"/>
      </w:pPr>
      <w:r>
        <w:rPr>
          <w:color w:val="808080"/>
          <w:sz w:val="18"/>
        </w:rPr>
        <w:t>⏰ 2025-10-11 16:45:58.281559</w:t>
      </w:r>
    </w:p>
    <w:p>
      <w:pPr>
        <w:pStyle w:val="BodyText"/>
      </w:pPr>
      <w:r>
        <w:t>Question 963: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(1928)</w:t>
      </w:r>
    </w:p>
    <w:p>
      <w:pPr>
        <w:pStyle w:val="BodyText"/>
      </w:pPr>
      <w:r>
        <w:rPr>
          <w:color w:val="808080"/>
          <w:sz w:val="18"/>
        </w:rPr>
        <w:t>⏰ 2025-10-11 16:46:28.281560</w:t>
      </w:r>
    </w:p>
    <w:p>
      <w:pPr>
        <w:pStyle w:val="BodyText"/>
      </w:pPr>
      <w:r>
        <w:t>Answer 963: Das Bundes-Immissionsschutzgesetz (BImSchG) ist ein deutsches Gesetz...Answer 963: Das Bundes-Immissionsschutzgesetz (BImSchG) ist ein deutsches Gesetz...Answer 963: Das Bundes-Immissionsschutzgesetz (BImSchG) ist ein deutsches Gesetz...Answer 963: Das Bundes-Immissionsschutzgesetz (BImSchG) ist ein deutsches Gesetz...Answer 963: Das Bundes-Immissionsschutzgesetz (BImSchG) ist ein deutsches Gesetz...Answer 963: Das Bundes-Immissionsschutzgesetz (BImSchG) ist ein deutsches Gesetz...Answer 963: Das Bundes-Immissionsschutzgesetz (BImSchG) ist ein deutsches Gesetz...Answer 963: Das Bundes-Immissionsschutzgesetz (BImSchG) ist ein deutsches Gesetz...Answer 963: Das Bundes-Immissionsschutzgesetz (BImSchG) ist ein deutsches Gesetz...Answer 963: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(1929)</w:t>
      </w:r>
    </w:p>
    <w:p>
      <w:pPr>
        <w:pStyle w:val="BodyText"/>
      </w:pPr>
      <w:r>
        <w:rPr>
          <w:color w:val="808080"/>
          <w:sz w:val="18"/>
        </w:rPr>
        <w:t>⏰ 2025-10-11 16:46:58.281563</w:t>
      </w:r>
    </w:p>
    <w:p>
      <w:pPr>
        <w:pStyle w:val="BodyText"/>
      </w:pPr>
      <w:r>
        <w:t>Question 964: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(1930)</w:t>
      </w:r>
    </w:p>
    <w:p>
      <w:pPr>
        <w:pStyle w:val="BodyText"/>
      </w:pPr>
      <w:r>
        <w:rPr>
          <w:color w:val="808080"/>
          <w:sz w:val="18"/>
        </w:rPr>
        <w:t>⏰ 2025-10-11 16:47:28.281564</w:t>
      </w:r>
    </w:p>
    <w:p>
      <w:pPr>
        <w:pStyle w:val="BodyText"/>
      </w:pPr>
      <w:r>
        <w:t>Answer 964: Das Bundes-Immissionsschutzgesetz (BImSchG) ist ein deutsches Gesetz...Answer 964: Das Bundes-Immissionsschutzgesetz (BImSchG) ist ein deutsches Gesetz...Answer 964: Das Bundes-Immissionsschutzgesetz (BImSchG) ist ein deutsches Gesetz...Answer 964: Das Bundes-Immissionsschutzgesetz (BImSchG) ist ein deutsches Gesetz...Answer 964: Das Bundes-Immissionsschutzgesetz (BImSchG) ist ein deutsches Gesetz...Answer 964: Das Bundes-Immissionsschutzgesetz (BImSchG) ist ein deutsches Gesetz...Answer 964: Das Bundes-Immissionsschutzgesetz (BImSchG) ist ein deutsches Gesetz...Answer 964: Das Bundes-Immissionsschutzgesetz (BImSchG) ist ein deutsches Gesetz...Answer 964: Das Bundes-Immissionsschutzgesetz (BImSchG) ist ein deutsches Gesetz...Answer 964: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(1931)</w:t>
      </w:r>
    </w:p>
    <w:p>
      <w:pPr>
        <w:pStyle w:val="BodyText"/>
      </w:pPr>
      <w:r>
        <w:rPr>
          <w:color w:val="808080"/>
          <w:sz w:val="18"/>
        </w:rPr>
        <w:t>⏰ 2025-10-11 16:47:58.281568</w:t>
      </w:r>
    </w:p>
    <w:p>
      <w:pPr>
        <w:pStyle w:val="BodyText"/>
      </w:pPr>
      <w:r>
        <w:t>Question 965: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(1932)</w:t>
      </w:r>
    </w:p>
    <w:p>
      <w:pPr>
        <w:pStyle w:val="BodyText"/>
      </w:pPr>
      <w:r>
        <w:rPr>
          <w:color w:val="808080"/>
          <w:sz w:val="18"/>
        </w:rPr>
        <w:t>⏰ 2025-10-11 16:48:28.281570</w:t>
      </w:r>
    </w:p>
    <w:p>
      <w:pPr>
        <w:pStyle w:val="BodyText"/>
      </w:pPr>
      <w:r>
        <w:t>Answer 965: Das Bundes-Immissionsschutzgesetz (BImSchG) ist ein deutsches Gesetz...Answer 965: Das Bundes-Immissionsschutzgesetz (BImSchG) ist ein deutsches Gesetz...Answer 965: Das Bundes-Immissionsschutzgesetz (BImSchG) ist ein deutsches Gesetz...Answer 965: Das Bundes-Immissionsschutzgesetz (BImSchG) ist ein deutsches Gesetz...Answer 965: Das Bundes-Immissionsschutzgesetz (BImSchG) ist ein deutsches Gesetz...Answer 965: Das Bundes-Immissionsschutzgesetz (BImSchG) ist ein deutsches Gesetz...Answer 965: Das Bundes-Immissionsschutzgesetz (BImSchG) ist ein deutsches Gesetz...Answer 965: Das Bundes-Immissionsschutzgesetz (BImSchG) ist ein deutsches Gesetz...Answer 965: Das Bundes-Immissionsschutzgesetz (BImSchG) ist ein deutsches Gesetz...Answer 965: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(1933)</w:t>
      </w:r>
    </w:p>
    <w:p>
      <w:pPr>
        <w:pStyle w:val="BodyText"/>
      </w:pPr>
      <w:r>
        <w:rPr>
          <w:color w:val="808080"/>
          <w:sz w:val="18"/>
        </w:rPr>
        <w:t>⏰ 2025-10-11 16:48:58.281572</w:t>
      </w:r>
    </w:p>
    <w:p>
      <w:pPr>
        <w:pStyle w:val="BodyText"/>
      </w:pPr>
      <w:r>
        <w:t>Question 966: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(1934)</w:t>
      </w:r>
    </w:p>
    <w:p>
      <w:pPr>
        <w:pStyle w:val="BodyText"/>
      </w:pPr>
      <w:r>
        <w:rPr>
          <w:color w:val="808080"/>
          <w:sz w:val="18"/>
        </w:rPr>
        <w:t>⏰ 2025-10-11 16:49:28.281574</w:t>
      </w:r>
    </w:p>
    <w:p>
      <w:pPr>
        <w:pStyle w:val="BodyText"/>
      </w:pPr>
      <w:r>
        <w:t>Answer 966: Das Bundes-Immissionsschutzgesetz (BImSchG) ist ein deutsches Gesetz...Answer 966: Das Bundes-Immissionsschutzgesetz (BImSchG) ist ein deutsches Gesetz...Answer 966: Das Bundes-Immissionsschutzgesetz (BImSchG) ist ein deutsches Gesetz...Answer 966: Das Bundes-Immissionsschutzgesetz (BImSchG) ist ein deutsches Gesetz...Answer 966: Das Bundes-Immissionsschutzgesetz (BImSchG) ist ein deutsches Gesetz...Answer 966: Das Bundes-Immissionsschutzgesetz (BImSchG) ist ein deutsches Gesetz...Answer 966: Das Bundes-Immissionsschutzgesetz (BImSchG) ist ein deutsches Gesetz...Answer 966: Das Bundes-Immissionsschutzgesetz (BImSchG) ist ein deutsches Gesetz...Answer 966: Das Bundes-Immissionsschutzgesetz (BImSchG) ist ein deutsches Gesetz...Answer 966: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(1935)</w:t>
      </w:r>
    </w:p>
    <w:p>
      <w:pPr>
        <w:pStyle w:val="BodyText"/>
      </w:pPr>
      <w:r>
        <w:rPr>
          <w:color w:val="808080"/>
          <w:sz w:val="18"/>
        </w:rPr>
        <w:t>⏰ 2025-10-11 16:49:58.281576</w:t>
      </w:r>
    </w:p>
    <w:p>
      <w:pPr>
        <w:pStyle w:val="BodyText"/>
      </w:pPr>
      <w:r>
        <w:t>Question 967: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(1936)</w:t>
      </w:r>
    </w:p>
    <w:p>
      <w:pPr>
        <w:pStyle w:val="BodyText"/>
      </w:pPr>
      <w:r>
        <w:rPr>
          <w:color w:val="808080"/>
          <w:sz w:val="18"/>
        </w:rPr>
        <w:t>⏰ 2025-10-11 16:50:28.281577</w:t>
      </w:r>
    </w:p>
    <w:p>
      <w:pPr>
        <w:pStyle w:val="BodyText"/>
      </w:pPr>
      <w:r>
        <w:t>Answer 967: Das Bundes-Immissionsschutzgesetz (BImSchG) ist ein deutsches Gesetz...Answer 967: Das Bundes-Immissionsschutzgesetz (BImSchG) ist ein deutsches Gesetz...Answer 967: Das Bundes-Immissionsschutzgesetz (BImSchG) ist ein deutsches Gesetz...Answer 967: Das Bundes-Immissionsschutzgesetz (BImSchG) ist ein deutsches Gesetz...Answer 967: Das Bundes-Immissionsschutzgesetz (BImSchG) ist ein deutsches Gesetz...Answer 967: Das Bundes-Immissionsschutzgesetz (BImSchG) ist ein deutsches Gesetz...Answer 967: Das Bundes-Immissionsschutzgesetz (BImSchG) ist ein deutsches Gesetz...Answer 967: Das Bundes-Immissionsschutzgesetz (BImSchG) ist ein deutsches Gesetz...Answer 967: Das Bundes-Immissionsschutzgesetz (BImSchG) ist ein deutsches Gesetz...Answer 967: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(1937)</w:t>
      </w:r>
    </w:p>
    <w:p>
      <w:pPr>
        <w:pStyle w:val="BodyText"/>
      </w:pPr>
      <w:r>
        <w:rPr>
          <w:color w:val="808080"/>
          <w:sz w:val="18"/>
        </w:rPr>
        <w:t>⏰ 2025-10-11 16:50:58.281580</w:t>
      </w:r>
    </w:p>
    <w:p>
      <w:pPr>
        <w:pStyle w:val="BodyText"/>
      </w:pPr>
      <w:r>
        <w:t>Question 968: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(1938)</w:t>
      </w:r>
    </w:p>
    <w:p>
      <w:pPr>
        <w:pStyle w:val="BodyText"/>
      </w:pPr>
      <w:r>
        <w:rPr>
          <w:color w:val="808080"/>
          <w:sz w:val="18"/>
        </w:rPr>
        <w:t>⏰ 2025-10-11 16:51:28.281581</w:t>
      </w:r>
    </w:p>
    <w:p>
      <w:pPr>
        <w:pStyle w:val="BodyText"/>
      </w:pPr>
      <w:r>
        <w:t>Answer 968: Das Bundes-Immissionsschutzgesetz (BImSchG) ist ein deutsches Gesetz...Answer 968: Das Bundes-Immissionsschutzgesetz (BImSchG) ist ein deutsches Gesetz...Answer 968: Das Bundes-Immissionsschutzgesetz (BImSchG) ist ein deutsches Gesetz...Answer 968: Das Bundes-Immissionsschutzgesetz (BImSchG) ist ein deutsches Gesetz...Answer 968: Das Bundes-Immissionsschutzgesetz (BImSchG) ist ein deutsches Gesetz...Answer 968: Das Bundes-Immissionsschutzgesetz (BImSchG) ist ein deutsches Gesetz...Answer 968: Das Bundes-Immissionsschutzgesetz (BImSchG) ist ein deutsches Gesetz...Answer 968: Das Bundes-Immissionsschutzgesetz (BImSchG) ist ein deutsches Gesetz...Answer 968: Das Bundes-Immissionsschutzgesetz (BImSchG) ist ein deutsches Gesetz...Answer 968: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(1939)</w:t>
      </w:r>
    </w:p>
    <w:p>
      <w:pPr>
        <w:pStyle w:val="BodyText"/>
      </w:pPr>
      <w:r>
        <w:rPr>
          <w:color w:val="808080"/>
          <w:sz w:val="18"/>
        </w:rPr>
        <w:t>⏰ 2025-10-11 16:51:58.281584</w:t>
      </w:r>
    </w:p>
    <w:p>
      <w:pPr>
        <w:pStyle w:val="BodyText"/>
      </w:pPr>
      <w:r>
        <w:t>Question 969: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(1940)</w:t>
      </w:r>
    </w:p>
    <w:p>
      <w:pPr>
        <w:pStyle w:val="BodyText"/>
      </w:pPr>
      <w:r>
        <w:rPr>
          <w:color w:val="808080"/>
          <w:sz w:val="18"/>
        </w:rPr>
        <w:t>⏰ 2025-10-11 16:52:28.281585</w:t>
      </w:r>
    </w:p>
    <w:p>
      <w:pPr>
        <w:pStyle w:val="BodyText"/>
      </w:pPr>
      <w:r>
        <w:t>Answer 969: Das Bundes-Immissionsschutzgesetz (BImSchG) ist ein deutsches Gesetz...Answer 969: Das Bundes-Immissionsschutzgesetz (BImSchG) ist ein deutsches Gesetz...Answer 969: Das Bundes-Immissionsschutzgesetz (BImSchG) ist ein deutsches Gesetz...Answer 969: Das Bundes-Immissionsschutzgesetz (BImSchG) ist ein deutsches Gesetz...Answer 969: Das Bundes-Immissionsschutzgesetz (BImSchG) ist ein deutsches Gesetz...Answer 969: Das Bundes-Immissionsschutzgesetz (BImSchG) ist ein deutsches Gesetz...Answer 969: Das Bundes-Immissionsschutzgesetz (BImSchG) ist ein deutsches Gesetz...Answer 969: Das Bundes-Immissionsschutzgesetz (BImSchG) ist ein deutsches Gesetz...Answer 969: Das Bundes-Immissionsschutzgesetz (BImSchG) ist ein deutsches Gesetz...Answer 969: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(1941)</w:t>
      </w:r>
    </w:p>
    <w:p>
      <w:pPr>
        <w:pStyle w:val="BodyText"/>
      </w:pPr>
      <w:r>
        <w:rPr>
          <w:color w:val="808080"/>
          <w:sz w:val="18"/>
        </w:rPr>
        <w:t>⏰ 2025-10-11 16:52:58.281591</w:t>
      </w:r>
    </w:p>
    <w:p>
      <w:pPr>
        <w:pStyle w:val="BodyText"/>
      </w:pPr>
      <w:r>
        <w:t>Question 970: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(1942)</w:t>
      </w:r>
    </w:p>
    <w:p>
      <w:pPr>
        <w:pStyle w:val="BodyText"/>
      </w:pPr>
      <w:r>
        <w:rPr>
          <w:color w:val="808080"/>
          <w:sz w:val="18"/>
        </w:rPr>
        <w:t>⏰ 2025-10-11 16:53:28.281594</w:t>
      </w:r>
    </w:p>
    <w:p>
      <w:pPr>
        <w:pStyle w:val="BodyText"/>
      </w:pPr>
      <w:r>
        <w:t>Answer 970: Das Bundes-Immissionsschutzgesetz (BImSchG) ist ein deutsches Gesetz...Answer 970: Das Bundes-Immissionsschutzgesetz (BImSchG) ist ein deutsches Gesetz...Answer 970: Das Bundes-Immissionsschutzgesetz (BImSchG) ist ein deutsches Gesetz...Answer 970: Das Bundes-Immissionsschutzgesetz (BImSchG) ist ein deutsches Gesetz...Answer 970: Das Bundes-Immissionsschutzgesetz (BImSchG) ist ein deutsches Gesetz...Answer 970: Das Bundes-Immissionsschutzgesetz (BImSchG) ist ein deutsches Gesetz...Answer 970: Das Bundes-Immissionsschutzgesetz (BImSchG) ist ein deutsches Gesetz...Answer 970: Das Bundes-Immissionsschutzgesetz (BImSchG) ist ein deutsches Gesetz...Answer 970: Das Bundes-Immissionsschutzgesetz (BImSchG) ist ein deutsches Gesetz...Answer 970: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(1943)</w:t>
      </w:r>
    </w:p>
    <w:p>
      <w:pPr>
        <w:pStyle w:val="BodyText"/>
      </w:pPr>
      <w:r>
        <w:rPr>
          <w:color w:val="808080"/>
          <w:sz w:val="18"/>
        </w:rPr>
        <w:t>⏰ 2025-10-11 16:53:58.281596</w:t>
      </w:r>
    </w:p>
    <w:p>
      <w:pPr>
        <w:pStyle w:val="BodyText"/>
      </w:pPr>
      <w:r>
        <w:t>Question 971: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(1944)</w:t>
      </w:r>
    </w:p>
    <w:p>
      <w:pPr>
        <w:pStyle w:val="BodyText"/>
      </w:pPr>
      <w:r>
        <w:rPr>
          <w:color w:val="808080"/>
          <w:sz w:val="18"/>
        </w:rPr>
        <w:t>⏰ 2025-10-11 16:54:28.281598</w:t>
      </w:r>
    </w:p>
    <w:p>
      <w:pPr>
        <w:pStyle w:val="BodyText"/>
      </w:pPr>
      <w:r>
        <w:t>Answer 971: Das Bundes-Immissionsschutzgesetz (BImSchG) ist ein deutsches Gesetz...Answer 971: Das Bundes-Immissionsschutzgesetz (BImSchG) ist ein deutsches Gesetz...Answer 971: Das Bundes-Immissionsschutzgesetz (BImSchG) ist ein deutsches Gesetz...Answer 971: Das Bundes-Immissionsschutzgesetz (BImSchG) ist ein deutsches Gesetz...Answer 971: Das Bundes-Immissionsschutzgesetz (BImSchG) ist ein deutsches Gesetz...Answer 971: Das Bundes-Immissionsschutzgesetz (BImSchG) ist ein deutsches Gesetz...Answer 971: Das Bundes-Immissionsschutzgesetz (BImSchG) ist ein deutsches Gesetz...Answer 971: Das Bundes-Immissionsschutzgesetz (BImSchG) ist ein deutsches Gesetz...Answer 971: Das Bundes-Immissionsschutzgesetz (BImSchG) ist ein deutsches Gesetz...Answer 971: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(1945)</w:t>
      </w:r>
    </w:p>
    <w:p>
      <w:pPr>
        <w:pStyle w:val="BodyText"/>
      </w:pPr>
      <w:r>
        <w:rPr>
          <w:color w:val="808080"/>
          <w:sz w:val="18"/>
        </w:rPr>
        <w:t>⏰ 2025-10-11 16:54:58.281600</w:t>
      </w:r>
    </w:p>
    <w:p>
      <w:pPr>
        <w:pStyle w:val="BodyText"/>
      </w:pPr>
      <w:r>
        <w:t>Question 972: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(1946)</w:t>
      </w:r>
    </w:p>
    <w:p>
      <w:pPr>
        <w:pStyle w:val="BodyText"/>
      </w:pPr>
      <w:r>
        <w:rPr>
          <w:color w:val="808080"/>
          <w:sz w:val="18"/>
        </w:rPr>
        <w:t>⏰ 2025-10-11 16:55:28.281602</w:t>
      </w:r>
    </w:p>
    <w:p>
      <w:pPr>
        <w:pStyle w:val="BodyText"/>
      </w:pPr>
      <w:r>
        <w:t>Answer 972: Das Bundes-Immissionsschutzgesetz (BImSchG) ist ein deutsches Gesetz...Answer 972: Das Bundes-Immissionsschutzgesetz (BImSchG) ist ein deutsches Gesetz...Answer 972: Das Bundes-Immissionsschutzgesetz (BImSchG) ist ein deutsches Gesetz...Answer 972: Das Bundes-Immissionsschutzgesetz (BImSchG) ist ein deutsches Gesetz...Answer 972: Das Bundes-Immissionsschutzgesetz (BImSchG) ist ein deutsches Gesetz...Answer 972: Das Bundes-Immissionsschutzgesetz (BImSchG) ist ein deutsches Gesetz...Answer 972: Das Bundes-Immissionsschutzgesetz (BImSchG) ist ein deutsches Gesetz...Answer 972: Das Bundes-Immissionsschutzgesetz (BImSchG) ist ein deutsches Gesetz...Answer 972: Das Bundes-Immissionsschutzgesetz (BImSchG) ist ein deutsches Gesetz...Answer 972: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(1947)</w:t>
      </w:r>
    </w:p>
    <w:p>
      <w:pPr>
        <w:pStyle w:val="BodyText"/>
      </w:pPr>
      <w:r>
        <w:rPr>
          <w:color w:val="808080"/>
          <w:sz w:val="18"/>
        </w:rPr>
        <w:t>⏰ 2025-10-11 16:55:58.281604</w:t>
      </w:r>
    </w:p>
    <w:p>
      <w:pPr>
        <w:pStyle w:val="BodyText"/>
      </w:pPr>
      <w:r>
        <w:t>Question 973: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(1948)</w:t>
      </w:r>
    </w:p>
    <w:p>
      <w:pPr>
        <w:pStyle w:val="BodyText"/>
      </w:pPr>
      <w:r>
        <w:rPr>
          <w:color w:val="808080"/>
          <w:sz w:val="18"/>
        </w:rPr>
        <w:t>⏰ 2025-10-11 16:56:28.281605</w:t>
      </w:r>
    </w:p>
    <w:p>
      <w:pPr>
        <w:pStyle w:val="BodyText"/>
      </w:pPr>
      <w:r>
        <w:t>Answer 973: Das Bundes-Immissionsschutzgesetz (BImSchG) ist ein deutsches Gesetz...Answer 973: Das Bundes-Immissionsschutzgesetz (BImSchG) ist ein deutsches Gesetz...Answer 973: Das Bundes-Immissionsschutzgesetz (BImSchG) ist ein deutsches Gesetz...Answer 973: Das Bundes-Immissionsschutzgesetz (BImSchG) ist ein deutsches Gesetz...Answer 973: Das Bundes-Immissionsschutzgesetz (BImSchG) ist ein deutsches Gesetz...Answer 973: Das Bundes-Immissionsschutzgesetz (BImSchG) ist ein deutsches Gesetz...Answer 973: Das Bundes-Immissionsschutzgesetz (BImSchG) ist ein deutsches Gesetz...Answer 973: Das Bundes-Immissionsschutzgesetz (BImSchG) ist ein deutsches Gesetz...Answer 973: Das Bundes-Immissionsschutzgesetz (BImSchG) ist ein deutsches Gesetz...Answer 973: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(1949)</w:t>
      </w:r>
    </w:p>
    <w:p>
      <w:pPr>
        <w:pStyle w:val="BodyText"/>
      </w:pPr>
      <w:r>
        <w:rPr>
          <w:color w:val="808080"/>
          <w:sz w:val="18"/>
        </w:rPr>
        <w:t>⏰ 2025-10-11 16:56:58.281608</w:t>
      </w:r>
    </w:p>
    <w:p>
      <w:pPr>
        <w:pStyle w:val="BodyText"/>
      </w:pPr>
      <w:r>
        <w:t>Question 974: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(1950)</w:t>
      </w:r>
    </w:p>
    <w:p>
      <w:pPr>
        <w:pStyle w:val="BodyText"/>
      </w:pPr>
      <w:r>
        <w:rPr>
          <w:color w:val="808080"/>
          <w:sz w:val="18"/>
        </w:rPr>
        <w:t>⏰ 2025-10-11 16:57:28.281609</w:t>
      </w:r>
    </w:p>
    <w:p>
      <w:pPr>
        <w:pStyle w:val="BodyText"/>
      </w:pPr>
      <w:r>
        <w:t>Answer 974: Das Bundes-Immissionsschutzgesetz (BImSchG) ist ein deutsches Gesetz...Answer 974: Das Bundes-Immissionsschutzgesetz (BImSchG) ist ein deutsches Gesetz...Answer 974: Das Bundes-Immissionsschutzgesetz (BImSchG) ist ein deutsches Gesetz...Answer 974: Das Bundes-Immissionsschutzgesetz (BImSchG) ist ein deutsches Gesetz...Answer 974: Das Bundes-Immissionsschutzgesetz (BImSchG) ist ein deutsches Gesetz...Answer 974: Das Bundes-Immissionsschutzgesetz (BImSchG) ist ein deutsches Gesetz...Answer 974: Das Bundes-Immissionsschutzgesetz (BImSchG) ist ein deutsches Gesetz...Answer 974: Das Bundes-Immissionsschutzgesetz (BImSchG) ist ein deutsches Gesetz...Answer 974: Das Bundes-Immissionsschutzgesetz (BImSchG) ist ein deutsches Gesetz...Answer 974: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(1951)</w:t>
      </w:r>
    </w:p>
    <w:p>
      <w:pPr>
        <w:pStyle w:val="BodyText"/>
      </w:pPr>
      <w:r>
        <w:rPr>
          <w:color w:val="808080"/>
          <w:sz w:val="18"/>
        </w:rPr>
        <w:t>⏰ 2025-10-11 16:57:58.281613</w:t>
      </w:r>
    </w:p>
    <w:p>
      <w:pPr>
        <w:pStyle w:val="BodyText"/>
      </w:pPr>
      <w:r>
        <w:t>Question 975: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(1952)</w:t>
      </w:r>
    </w:p>
    <w:p>
      <w:pPr>
        <w:pStyle w:val="BodyText"/>
      </w:pPr>
      <w:r>
        <w:rPr>
          <w:color w:val="808080"/>
          <w:sz w:val="18"/>
        </w:rPr>
        <w:t>⏰ 2025-10-11 16:58:28.281614</w:t>
      </w:r>
    </w:p>
    <w:p>
      <w:pPr>
        <w:pStyle w:val="BodyText"/>
      </w:pPr>
      <w:r>
        <w:t>Answer 975: Das Bundes-Immissionsschutzgesetz (BImSchG) ist ein deutsches Gesetz...Answer 975: Das Bundes-Immissionsschutzgesetz (BImSchG) ist ein deutsches Gesetz...Answer 975: Das Bundes-Immissionsschutzgesetz (BImSchG) ist ein deutsches Gesetz...Answer 975: Das Bundes-Immissionsschutzgesetz (BImSchG) ist ein deutsches Gesetz...Answer 975: Das Bundes-Immissionsschutzgesetz (BImSchG) ist ein deutsches Gesetz...Answer 975: Das Bundes-Immissionsschutzgesetz (BImSchG) ist ein deutsches Gesetz...Answer 975: Das Bundes-Immissionsschutzgesetz (BImSchG) ist ein deutsches Gesetz...Answer 975: Das Bundes-Immissionsschutzgesetz (BImSchG) ist ein deutsches Gesetz...Answer 975: Das Bundes-Immissionsschutzgesetz (BImSchG) ist ein deutsches Gesetz...Answer 975: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(1953)</w:t>
      </w:r>
    </w:p>
    <w:p>
      <w:pPr>
        <w:pStyle w:val="BodyText"/>
      </w:pPr>
      <w:r>
        <w:rPr>
          <w:color w:val="808080"/>
          <w:sz w:val="18"/>
        </w:rPr>
        <w:t>⏰ 2025-10-11 16:58:58.281617</w:t>
      </w:r>
    </w:p>
    <w:p>
      <w:pPr>
        <w:pStyle w:val="BodyText"/>
      </w:pPr>
      <w:r>
        <w:t>Question 976: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(1954)</w:t>
      </w:r>
    </w:p>
    <w:p>
      <w:pPr>
        <w:pStyle w:val="BodyText"/>
      </w:pPr>
      <w:r>
        <w:rPr>
          <w:color w:val="808080"/>
          <w:sz w:val="18"/>
        </w:rPr>
        <w:t>⏰ 2025-10-11 16:59:28.281618</w:t>
      </w:r>
    </w:p>
    <w:p>
      <w:pPr>
        <w:pStyle w:val="BodyText"/>
      </w:pPr>
      <w:r>
        <w:t>Answer 976: Das Bundes-Immissionsschutzgesetz (BImSchG) ist ein deutsches Gesetz...Answer 976: Das Bundes-Immissionsschutzgesetz (BImSchG) ist ein deutsches Gesetz...Answer 976: Das Bundes-Immissionsschutzgesetz (BImSchG) ist ein deutsches Gesetz...Answer 976: Das Bundes-Immissionsschutzgesetz (BImSchG) ist ein deutsches Gesetz...Answer 976: Das Bundes-Immissionsschutzgesetz (BImSchG) ist ein deutsches Gesetz...Answer 976: Das Bundes-Immissionsschutzgesetz (BImSchG) ist ein deutsches Gesetz...Answer 976: Das Bundes-Immissionsschutzgesetz (BImSchG) ist ein deutsches Gesetz...Answer 976: Das Bundes-Immissionsschutzgesetz (BImSchG) ist ein deutsches Gesetz...Answer 976: Das Bundes-Immissionsschutzgesetz (BImSchG) ist ein deutsches Gesetz...Answer 976: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(1955)</w:t>
      </w:r>
    </w:p>
    <w:p>
      <w:pPr>
        <w:pStyle w:val="BodyText"/>
      </w:pPr>
      <w:r>
        <w:rPr>
          <w:color w:val="808080"/>
          <w:sz w:val="18"/>
        </w:rPr>
        <w:t>⏰ 2025-10-11 16:59:58.281621</w:t>
      </w:r>
    </w:p>
    <w:p>
      <w:pPr>
        <w:pStyle w:val="BodyText"/>
      </w:pPr>
      <w:r>
        <w:t>Question 977: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(1956)</w:t>
      </w:r>
    </w:p>
    <w:p>
      <w:pPr>
        <w:pStyle w:val="BodyText"/>
      </w:pPr>
      <w:r>
        <w:rPr>
          <w:color w:val="808080"/>
          <w:sz w:val="18"/>
        </w:rPr>
        <w:t>⏰ 2025-10-11 17:00:28.281622</w:t>
      </w:r>
    </w:p>
    <w:p>
      <w:pPr>
        <w:pStyle w:val="BodyText"/>
      </w:pPr>
      <w:r>
        <w:t>Answer 977: Das Bundes-Immissionsschutzgesetz (BImSchG) ist ein deutsches Gesetz...Answer 977: Das Bundes-Immissionsschutzgesetz (BImSchG) ist ein deutsches Gesetz...Answer 977: Das Bundes-Immissionsschutzgesetz (BImSchG) ist ein deutsches Gesetz...Answer 977: Das Bundes-Immissionsschutzgesetz (BImSchG) ist ein deutsches Gesetz...Answer 977: Das Bundes-Immissionsschutzgesetz (BImSchG) ist ein deutsches Gesetz...Answer 977: Das Bundes-Immissionsschutzgesetz (BImSchG) ist ein deutsches Gesetz...Answer 977: Das Bundes-Immissionsschutzgesetz (BImSchG) ist ein deutsches Gesetz...Answer 977: Das Bundes-Immissionsschutzgesetz (BImSchG) ist ein deutsches Gesetz...Answer 977: Das Bundes-Immissionsschutzgesetz (BImSchG) ist ein deutsches Gesetz...Answer 977: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(1957)</w:t>
      </w:r>
    </w:p>
    <w:p>
      <w:pPr>
        <w:pStyle w:val="BodyText"/>
      </w:pPr>
      <w:r>
        <w:rPr>
          <w:color w:val="808080"/>
          <w:sz w:val="18"/>
        </w:rPr>
        <w:t>⏰ 2025-10-11 17:00:58.281624</w:t>
      </w:r>
    </w:p>
    <w:p>
      <w:pPr>
        <w:pStyle w:val="BodyText"/>
      </w:pPr>
      <w:r>
        <w:t>Question 978: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(1958)</w:t>
      </w:r>
    </w:p>
    <w:p>
      <w:pPr>
        <w:pStyle w:val="BodyText"/>
      </w:pPr>
      <w:r>
        <w:rPr>
          <w:color w:val="808080"/>
          <w:sz w:val="18"/>
        </w:rPr>
        <w:t>⏰ 2025-10-11 17:01:28.281627</w:t>
      </w:r>
    </w:p>
    <w:p>
      <w:pPr>
        <w:pStyle w:val="BodyText"/>
      </w:pPr>
      <w:r>
        <w:t>Answer 978: Das Bundes-Immissionsschutzgesetz (BImSchG) ist ein deutsches Gesetz...Answer 978: Das Bundes-Immissionsschutzgesetz (BImSchG) ist ein deutsches Gesetz...Answer 978: Das Bundes-Immissionsschutzgesetz (BImSchG) ist ein deutsches Gesetz...Answer 978: Das Bundes-Immissionsschutzgesetz (BImSchG) ist ein deutsches Gesetz...Answer 978: Das Bundes-Immissionsschutzgesetz (BImSchG) ist ein deutsches Gesetz...Answer 978: Das Bundes-Immissionsschutzgesetz (BImSchG) ist ein deutsches Gesetz...Answer 978: Das Bundes-Immissionsschutzgesetz (BImSchG) ist ein deutsches Gesetz...Answer 978: Das Bundes-Immissionsschutzgesetz (BImSchG) ist ein deutsches Gesetz...Answer 978: Das Bundes-Immissionsschutzgesetz (BImSchG) ist ein deutsches Gesetz...Answer 978: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(1959)</w:t>
      </w:r>
    </w:p>
    <w:p>
      <w:pPr>
        <w:pStyle w:val="BodyText"/>
      </w:pPr>
      <w:r>
        <w:rPr>
          <w:color w:val="808080"/>
          <w:sz w:val="18"/>
        </w:rPr>
        <w:t>⏰ 2025-10-11 17:01:58.281629</w:t>
      </w:r>
    </w:p>
    <w:p>
      <w:pPr>
        <w:pStyle w:val="BodyText"/>
      </w:pPr>
      <w:r>
        <w:t>Question 979: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(1960)</w:t>
      </w:r>
    </w:p>
    <w:p>
      <w:pPr>
        <w:pStyle w:val="BodyText"/>
      </w:pPr>
      <w:r>
        <w:rPr>
          <w:color w:val="808080"/>
          <w:sz w:val="18"/>
        </w:rPr>
        <w:t>⏰ 2025-10-11 17:02:28.281631</w:t>
      </w:r>
    </w:p>
    <w:p>
      <w:pPr>
        <w:pStyle w:val="BodyText"/>
      </w:pPr>
      <w:r>
        <w:t>Answer 979: Das Bundes-Immissionsschutzgesetz (BImSchG) ist ein deutsches Gesetz...Answer 979: Das Bundes-Immissionsschutzgesetz (BImSchG) ist ein deutsches Gesetz...Answer 979: Das Bundes-Immissionsschutzgesetz (BImSchG) ist ein deutsches Gesetz...Answer 979: Das Bundes-Immissionsschutzgesetz (BImSchG) ist ein deutsches Gesetz...Answer 979: Das Bundes-Immissionsschutzgesetz (BImSchG) ist ein deutsches Gesetz...Answer 979: Das Bundes-Immissionsschutzgesetz (BImSchG) ist ein deutsches Gesetz...Answer 979: Das Bundes-Immissionsschutzgesetz (BImSchG) ist ein deutsches Gesetz...Answer 979: Das Bundes-Immissionsschutzgesetz (BImSchG) ist ein deutsches Gesetz...Answer 979: Das Bundes-Immissionsschutzgesetz (BImSchG) ist ein deutsches Gesetz...Answer 979: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(1961)</w:t>
      </w:r>
    </w:p>
    <w:p>
      <w:pPr>
        <w:pStyle w:val="BodyText"/>
      </w:pPr>
      <w:r>
        <w:rPr>
          <w:color w:val="808080"/>
          <w:sz w:val="18"/>
        </w:rPr>
        <w:t>⏰ 2025-10-11 17:02:58.281634</w:t>
      </w:r>
    </w:p>
    <w:p>
      <w:pPr>
        <w:pStyle w:val="BodyText"/>
      </w:pPr>
      <w:r>
        <w:t>Question 980: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(1962)</w:t>
      </w:r>
    </w:p>
    <w:p>
      <w:pPr>
        <w:pStyle w:val="BodyText"/>
      </w:pPr>
      <w:r>
        <w:rPr>
          <w:color w:val="808080"/>
          <w:sz w:val="18"/>
        </w:rPr>
        <w:t>⏰ 2025-10-11 17:03:28.281635</w:t>
      </w:r>
    </w:p>
    <w:p>
      <w:pPr>
        <w:pStyle w:val="BodyText"/>
      </w:pPr>
      <w:r>
        <w:t>Answer 980: Das Bundes-Immissionsschutzgesetz (BImSchG) ist ein deutsches Gesetz...Answer 980: Das Bundes-Immissionsschutzgesetz (BImSchG) ist ein deutsches Gesetz...Answer 980: Das Bundes-Immissionsschutzgesetz (BImSchG) ist ein deutsches Gesetz...Answer 980: Das Bundes-Immissionsschutzgesetz (BImSchG) ist ein deutsches Gesetz...Answer 980: Das Bundes-Immissionsschutzgesetz (BImSchG) ist ein deutsches Gesetz...Answer 980: Das Bundes-Immissionsschutzgesetz (BImSchG) ist ein deutsches Gesetz...Answer 980: Das Bundes-Immissionsschutzgesetz (BImSchG) ist ein deutsches Gesetz...Answer 980: Das Bundes-Immissionsschutzgesetz (BImSchG) ist ein deutsches Gesetz...Answer 980: Das Bundes-Immissionsschutzgesetz (BImSchG) ist ein deutsches Gesetz...Answer 980: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(1963)</w:t>
      </w:r>
    </w:p>
    <w:p>
      <w:pPr>
        <w:pStyle w:val="BodyText"/>
      </w:pPr>
      <w:r>
        <w:rPr>
          <w:color w:val="808080"/>
          <w:sz w:val="18"/>
        </w:rPr>
        <w:t>⏰ 2025-10-11 17:03:58.281639</w:t>
      </w:r>
    </w:p>
    <w:p>
      <w:pPr>
        <w:pStyle w:val="BodyText"/>
      </w:pPr>
      <w:r>
        <w:t>Question 981: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(1964)</w:t>
      </w:r>
    </w:p>
    <w:p>
      <w:pPr>
        <w:pStyle w:val="BodyText"/>
      </w:pPr>
      <w:r>
        <w:rPr>
          <w:color w:val="808080"/>
          <w:sz w:val="18"/>
        </w:rPr>
        <w:t>⏰ 2025-10-11 17:04:28.281640</w:t>
      </w:r>
    </w:p>
    <w:p>
      <w:pPr>
        <w:pStyle w:val="BodyText"/>
      </w:pPr>
      <w:r>
        <w:t>Answer 981: Das Bundes-Immissionsschutzgesetz (BImSchG) ist ein deutsches Gesetz...Answer 981: Das Bundes-Immissionsschutzgesetz (BImSchG) ist ein deutsches Gesetz...Answer 981: Das Bundes-Immissionsschutzgesetz (BImSchG) ist ein deutsches Gesetz...Answer 981: Das Bundes-Immissionsschutzgesetz (BImSchG) ist ein deutsches Gesetz...Answer 981: Das Bundes-Immissionsschutzgesetz (BImSchG) ist ein deutsches Gesetz...Answer 981: Das Bundes-Immissionsschutzgesetz (BImSchG) ist ein deutsches Gesetz...Answer 981: Das Bundes-Immissionsschutzgesetz (BImSchG) ist ein deutsches Gesetz...Answer 981: Das Bundes-Immissionsschutzgesetz (BImSchG) ist ein deutsches Gesetz...Answer 981: Das Bundes-Immissionsschutzgesetz (BImSchG) ist ein deutsches Gesetz...Answer 981: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(1965)</w:t>
      </w:r>
    </w:p>
    <w:p>
      <w:pPr>
        <w:pStyle w:val="BodyText"/>
      </w:pPr>
      <w:r>
        <w:rPr>
          <w:color w:val="808080"/>
          <w:sz w:val="18"/>
        </w:rPr>
        <w:t>⏰ 2025-10-11 17:04:58.281643</w:t>
      </w:r>
    </w:p>
    <w:p>
      <w:pPr>
        <w:pStyle w:val="BodyText"/>
      </w:pPr>
      <w:r>
        <w:t>Question 982: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(1966)</w:t>
      </w:r>
    </w:p>
    <w:p>
      <w:pPr>
        <w:pStyle w:val="BodyText"/>
      </w:pPr>
      <w:r>
        <w:rPr>
          <w:color w:val="808080"/>
          <w:sz w:val="18"/>
        </w:rPr>
        <w:t>⏰ 2025-10-11 17:05:28.281644</w:t>
      </w:r>
    </w:p>
    <w:p>
      <w:pPr>
        <w:pStyle w:val="BodyText"/>
      </w:pPr>
      <w:r>
        <w:t>Answer 982: Das Bundes-Immissionsschutzgesetz (BImSchG) ist ein deutsches Gesetz...Answer 982: Das Bundes-Immissionsschutzgesetz (BImSchG) ist ein deutsches Gesetz...Answer 982: Das Bundes-Immissionsschutzgesetz (BImSchG) ist ein deutsches Gesetz...Answer 982: Das Bundes-Immissionsschutzgesetz (BImSchG) ist ein deutsches Gesetz...Answer 982: Das Bundes-Immissionsschutzgesetz (BImSchG) ist ein deutsches Gesetz...Answer 982: Das Bundes-Immissionsschutzgesetz (BImSchG) ist ein deutsches Gesetz...Answer 982: Das Bundes-Immissionsschutzgesetz (BImSchG) ist ein deutsches Gesetz...Answer 982: Das Bundes-Immissionsschutzgesetz (BImSchG) ist ein deutsches Gesetz...Answer 982: Das Bundes-Immissionsschutzgesetz (BImSchG) ist ein deutsches Gesetz...Answer 982: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(1967)</w:t>
      </w:r>
    </w:p>
    <w:p>
      <w:pPr>
        <w:pStyle w:val="BodyText"/>
      </w:pPr>
      <w:r>
        <w:rPr>
          <w:color w:val="808080"/>
          <w:sz w:val="18"/>
        </w:rPr>
        <w:t>⏰ 2025-10-11 17:05:58.281647</w:t>
      </w:r>
    </w:p>
    <w:p>
      <w:pPr>
        <w:pStyle w:val="BodyText"/>
      </w:pPr>
      <w:r>
        <w:t>Question 983: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(1968)</w:t>
      </w:r>
    </w:p>
    <w:p>
      <w:pPr>
        <w:pStyle w:val="BodyText"/>
      </w:pPr>
      <w:r>
        <w:rPr>
          <w:color w:val="808080"/>
          <w:sz w:val="18"/>
        </w:rPr>
        <w:t>⏰ 2025-10-11 17:06:28.281648</w:t>
      </w:r>
    </w:p>
    <w:p>
      <w:pPr>
        <w:pStyle w:val="BodyText"/>
      </w:pPr>
      <w:r>
        <w:t>Answer 983: Das Bundes-Immissionsschutzgesetz (BImSchG) ist ein deutsches Gesetz...Answer 983: Das Bundes-Immissionsschutzgesetz (BImSchG) ist ein deutsches Gesetz...Answer 983: Das Bundes-Immissionsschutzgesetz (BImSchG) ist ein deutsches Gesetz...Answer 983: Das Bundes-Immissionsschutzgesetz (BImSchG) ist ein deutsches Gesetz...Answer 983: Das Bundes-Immissionsschutzgesetz (BImSchG) ist ein deutsches Gesetz...Answer 983: Das Bundes-Immissionsschutzgesetz (BImSchG) ist ein deutsches Gesetz...Answer 983: Das Bundes-Immissionsschutzgesetz (BImSchG) ist ein deutsches Gesetz...Answer 983: Das Bundes-Immissionsschutzgesetz (BImSchG) ist ein deutsches Gesetz...Answer 983: Das Bundes-Immissionsschutzgesetz (BImSchG) ist ein deutsches Gesetz...Answer 983: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(1969)</w:t>
      </w:r>
    </w:p>
    <w:p>
      <w:pPr>
        <w:pStyle w:val="BodyText"/>
      </w:pPr>
      <w:r>
        <w:rPr>
          <w:color w:val="808080"/>
          <w:sz w:val="18"/>
        </w:rPr>
        <w:t>⏰ 2025-10-11 17:06:58.281651</w:t>
      </w:r>
    </w:p>
    <w:p>
      <w:pPr>
        <w:pStyle w:val="BodyText"/>
      </w:pPr>
      <w:r>
        <w:t>Question 984: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(1970)</w:t>
      </w:r>
    </w:p>
    <w:p>
      <w:pPr>
        <w:pStyle w:val="BodyText"/>
      </w:pPr>
      <w:r>
        <w:rPr>
          <w:color w:val="808080"/>
          <w:sz w:val="18"/>
        </w:rPr>
        <w:t>⏰ 2025-10-11 17:07:28.281652</w:t>
      </w:r>
    </w:p>
    <w:p>
      <w:pPr>
        <w:pStyle w:val="BodyText"/>
      </w:pPr>
      <w:r>
        <w:t>Answer 984: Das Bundes-Immissionsschutzgesetz (BImSchG) ist ein deutsches Gesetz...Answer 984: Das Bundes-Immissionsschutzgesetz (BImSchG) ist ein deutsches Gesetz...Answer 984: Das Bundes-Immissionsschutzgesetz (BImSchG) ist ein deutsches Gesetz...Answer 984: Das Bundes-Immissionsschutzgesetz (BImSchG) ist ein deutsches Gesetz...Answer 984: Das Bundes-Immissionsschutzgesetz (BImSchG) ist ein deutsches Gesetz...Answer 984: Das Bundes-Immissionsschutzgesetz (BImSchG) ist ein deutsches Gesetz...Answer 984: Das Bundes-Immissionsschutzgesetz (BImSchG) ist ein deutsches Gesetz...Answer 984: Das Bundes-Immissionsschutzgesetz (BImSchG) ist ein deutsches Gesetz...Answer 984: Das Bundes-Immissionsschutzgesetz (BImSchG) ist ein deutsches Gesetz...Answer 984: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(1971)</w:t>
      </w:r>
    </w:p>
    <w:p>
      <w:pPr>
        <w:pStyle w:val="BodyText"/>
      </w:pPr>
      <w:r>
        <w:rPr>
          <w:color w:val="808080"/>
          <w:sz w:val="18"/>
        </w:rPr>
        <w:t>⏰ 2025-10-11 17:07:58.281657</w:t>
      </w:r>
    </w:p>
    <w:p>
      <w:pPr>
        <w:pStyle w:val="BodyText"/>
      </w:pPr>
      <w:r>
        <w:t>Question 985: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(1972)</w:t>
      </w:r>
    </w:p>
    <w:p>
      <w:pPr>
        <w:pStyle w:val="BodyText"/>
      </w:pPr>
      <w:r>
        <w:rPr>
          <w:color w:val="808080"/>
          <w:sz w:val="18"/>
        </w:rPr>
        <w:t>⏰ 2025-10-11 17:08:28.281658</w:t>
      </w:r>
    </w:p>
    <w:p>
      <w:pPr>
        <w:pStyle w:val="BodyText"/>
      </w:pPr>
      <w:r>
        <w:t>Answer 985: Das Bundes-Immissionsschutzgesetz (BImSchG) ist ein deutsches Gesetz...Answer 985: Das Bundes-Immissionsschutzgesetz (BImSchG) ist ein deutsches Gesetz...Answer 985: Das Bundes-Immissionsschutzgesetz (BImSchG) ist ein deutsches Gesetz...Answer 985: Das Bundes-Immissionsschutzgesetz (BImSchG) ist ein deutsches Gesetz...Answer 985: Das Bundes-Immissionsschutzgesetz (BImSchG) ist ein deutsches Gesetz...Answer 985: Das Bundes-Immissionsschutzgesetz (BImSchG) ist ein deutsches Gesetz...Answer 985: Das Bundes-Immissionsschutzgesetz (BImSchG) ist ein deutsches Gesetz...Answer 985: Das Bundes-Immissionsschutzgesetz (BImSchG) ist ein deutsches Gesetz...Answer 985: Das Bundes-Immissionsschutzgesetz (BImSchG) ist ein deutsches Gesetz...Answer 985: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(1973)</w:t>
      </w:r>
    </w:p>
    <w:p>
      <w:pPr>
        <w:pStyle w:val="BodyText"/>
      </w:pPr>
      <w:r>
        <w:rPr>
          <w:color w:val="808080"/>
          <w:sz w:val="18"/>
        </w:rPr>
        <w:t>⏰ 2025-10-11 17:08:58.281661</w:t>
      </w:r>
    </w:p>
    <w:p>
      <w:pPr>
        <w:pStyle w:val="BodyText"/>
      </w:pPr>
      <w:r>
        <w:t>Question 986: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(1974)</w:t>
      </w:r>
    </w:p>
    <w:p>
      <w:pPr>
        <w:pStyle w:val="BodyText"/>
      </w:pPr>
      <w:r>
        <w:rPr>
          <w:color w:val="808080"/>
          <w:sz w:val="18"/>
        </w:rPr>
        <w:t>⏰ 2025-10-11 17:09:28.281663</w:t>
      </w:r>
    </w:p>
    <w:p>
      <w:pPr>
        <w:pStyle w:val="BodyText"/>
      </w:pPr>
      <w:r>
        <w:t>Answer 986: Das Bundes-Immissionsschutzgesetz (BImSchG) ist ein deutsches Gesetz...Answer 986: Das Bundes-Immissionsschutzgesetz (BImSchG) ist ein deutsches Gesetz...Answer 986: Das Bundes-Immissionsschutzgesetz (BImSchG) ist ein deutsches Gesetz...Answer 986: Das Bundes-Immissionsschutzgesetz (BImSchG) ist ein deutsches Gesetz...Answer 986: Das Bundes-Immissionsschutzgesetz (BImSchG) ist ein deutsches Gesetz...Answer 986: Das Bundes-Immissionsschutzgesetz (BImSchG) ist ein deutsches Gesetz...Answer 986: Das Bundes-Immissionsschutzgesetz (BImSchG) ist ein deutsches Gesetz...Answer 986: Das Bundes-Immissionsschutzgesetz (BImSchG) ist ein deutsches Gesetz...Answer 986: Das Bundes-Immissionsschutzgesetz (BImSchG) ist ein deutsches Gesetz...Answer 986: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(1975)</w:t>
      </w:r>
    </w:p>
    <w:p>
      <w:pPr>
        <w:pStyle w:val="BodyText"/>
      </w:pPr>
      <w:r>
        <w:rPr>
          <w:color w:val="808080"/>
          <w:sz w:val="18"/>
        </w:rPr>
        <w:t>⏰ 2025-10-11 17:09:58.281665</w:t>
      </w:r>
    </w:p>
    <w:p>
      <w:pPr>
        <w:pStyle w:val="BodyText"/>
      </w:pPr>
      <w:r>
        <w:t>Question 987: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(1976)</w:t>
      </w:r>
    </w:p>
    <w:p>
      <w:pPr>
        <w:pStyle w:val="BodyText"/>
      </w:pPr>
      <w:r>
        <w:rPr>
          <w:color w:val="808080"/>
          <w:sz w:val="18"/>
        </w:rPr>
        <w:t>⏰ 2025-10-11 17:10:28.281667</w:t>
      </w:r>
    </w:p>
    <w:p>
      <w:pPr>
        <w:pStyle w:val="BodyText"/>
      </w:pPr>
      <w:r>
        <w:t>Answer 987: Das Bundes-Immissionsschutzgesetz (BImSchG) ist ein deutsches Gesetz...Answer 987: Das Bundes-Immissionsschutzgesetz (BImSchG) ist ein deutsches Gesetz...Answer 987: Das Bundes-Immissionsschutzgesetz (BImSchG) ist ein deutsches Gesetz...Answer 987: Das Bundes-Immissionsschutzgesetz (BImSchG) ist ein deutsches Gesetz...Answer 987: Das Bundes-Immissionsschutzgesetz (BImSchG) ist ein deutsches Gesetz...Answer 987: Das Bundes-Immissionsschutzgesetz (BImSchG) ist ein deutsches Gesetz...Answer 987: Das Bundes-Immissionsschutzgesetz (BImSchG) ist ein deutsches Gesetz...Answer 987: Das Bundes-Immissionsschutzgesetz (BImSchG) ist ein deutsches Gesetz...Answer 987: Das Bundes-Immissionsschutzgesetz (BImSchG) ist ein deutsches Gesetz...Answer 987: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(1977)</w:t>
      </w:r>
    </w:p>
    <w:p>
      <w:pPr>
        <w:pStyle w:val="BodyText"/>
      </w:pPr>
      <w:r>
        <w:rPr>
          <w:color w:val="808080"/>
          <w:sz w:val="18"/>
        </w:rPr>
        <w:t>⏰ 2025-10-11 17:10:58.281669</w:t>
      </w:r>
    </w:p>
    <w:p>
      <w:pPr>
        <w:pStyle w:val="BodyText"/>
      </w:pPr>
      <w:r>
        <w:t>Question 988: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(1978)</w:t>
      </w:r>
    </w:p>
    <w:p>
      <w:pPr>
        <w:pStyle w:val="BodyText"/>
      </w:pPr>
      <w:r>
        <w:rPr>
          <w:color w:val="808080"/>
          <w:sz w:val="18"/>
        </w:rPr>
        <w:t>⏰ 2025-10-11 17:11:28.281670</w:t>
      </w:r>
    </w:p>
    <w:p>
      <w:pPr>
        <w:pStyle w:val="BodyText"/>
      </w:pPr>
      <w:r>
        <w:t>Answer 988: Das Bundes-Immissionsschutzgesetz (BImSchG) ist ein deutsches Gesetz...Answer 988: Das Bundes-Immissionsschutzgesetz (BImSchG) ist ein deutsches Gesetz...Answer 988: Das Bundes-Immissionsschutzgesetz (BImSchG) ist ein deutsches Gesetz...Answer 988: Das Bundes-Immissionsschutzgesetz (BImSchG) ist ein deutsches Gesetz...Answer 988: Das Bundes-Immissionsschutzgesetz (BImSchG) ist ein deutsches Gesetz...Answer 988: Das Bundes-Immissionsschutzgesetz (BImSchG) ist ein deutsches Gesetz...Answer 988: Das Bundes-Immissionsschutzgesetz (BImSchG) ist ein deutsches Gesetz...Answer 988: Das Bundes-Immissionsschutzgesetz (BImSchG) ist ein deutsches Gesetz...Answer 988: Das Bundes-Immissionsschutzgesetz (BImSchG) ist ein deutsches Gesetz...Answer 988: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(1979)</w:t>
      </w:r>
    </w:p>
    <w:p>
      <w:pPr>
        <w:pStyle w:val="BodyText"/>
      </w:pPr>
      <w:r>
        <w:rPr>
          <w:color w:val="808080"/>
          <w:sz w:val="18"/>
        </w:rPr>
        <w:t>⏰ 2025-10-11 17:11:58.281673</w:t>
      </w:r>
    </w:p>
    <w:p>
      <w:pPr>
        <w:pStyle w:val="BodyText"/>
      </w:pPr>
      <w:r>
        <w:t>Question 989: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(1980)</w:t>
      </w:r>
    </w:p>
    <w:p>
      <w:pPr>
        <w:pStyle w:val="BodyText"/>
      </w:pPr>
      <w:r>
        <w:rPr>
          <w:color w:val="808080"/>
          <w:sz w:val="18"/>
        </w:rPr>
        <w:t>⏰ 2025-10-11 17:12:28.281674</w:t>
      </w:r>
    </w:p>
    <w:p>
      <w:pPr>
        <w:pStyle w:val="BodyText"/>
      </w:pPr>
      <w:r>
        <w:t>Answer 989: Das Bundes-Immissionsschutzgesetz (BImSchG) ist ein deutsches Gesetz...Answer 989: Das Bundes-Immissionsschutzgesetz (BImSchG) ist ein deutsches Gesetz...Answer 989: Das Bundes-Immissionsschutzgesetz (BImSchG) ist ein deutsches Gesetz...Answer 989: Das Bundes-Immissionsschutzgesetz (BImSchG) ist ein deutsches Gesetz...Answer 989: Das Bundes-Immissionsschutzgesetz (BImSchG) ist ein deutsches Gesetz...Answer 989: Das Bundes-Immissionsschutzgesetz (BImSchG) ist ein deutsches Gesetz...Answer 989: Das Bundes-Immissionsschutzgesetz (BImSchG) ist ein deutsches Gesetz...Answer 989: Das Bundes-Immissionsschutzgesetz (BImSchG) ist ein deutsches Gesetz...Answer 989: Das Bundes-Immissionsschutzgesetz (BImSchG) ist ein deutsches Gesetz...Answer 989: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(1981)</w:t>
      </w:r>
    </w:p>
    <w:p>
      <w:pPr>
        <w:pStyle w:val="BodyText"/>
      </w:pPr>
      <w:r>
        <w:rPr>
          <w:color w:val="808080"/>
          <w:sz w:val="18"/>
        </w:rPr>
        <w:t>⏰ 2025-10-11 17:12:58.281677</w:t>
      </w:r>
    </w:p>
    <w:p>
      <w:pPr>
        <w:pStyle w:val="BodyText"/>
      </w:pPr>
      <w:r>
        <w:t>Question 990: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(1982)</w:t>
      </w:r>
    </w:p>
    <w:p>
      <w:pPr>
        <w:pStyle w:val="BodyText"/>
      </w:pPr>
      <w:r>
        <w:rPr>
          <w:color w:val="808080"/>
          <w:sz w:val="18"/>
        </w:rPr>
        <w:t>⏰ 2025-10-11 17:13:28.281678</w:t>
      </w:r>
    </w:p>
    <w:p>
      <w:pPr>
        <w:pStyle w:val="BodyText"/>
      </w:pPr>
      <w:r>
        <w:t>Answer 990: Das Bundes-Immissionsschutzgesetz (BImSchG) ist ein deutsches Gesetz...Answer 990: Das Bundes-Immissionsschutzgesetz (BImSchG) ist ein deutsches Gesetz...Answer 990: Das Bundes-Immissionsschutzgesetz (BImSchG) ist ein deutsches Gesetz...Answer 990: Das Bundes-Immissionsschutzgesetz (BImSchG) ist ein deutsches Gesetz...Answer 990: Das Bundes-Immissionsschutzgesetz (BImSchG) ist ein deutsches Gesetz...Answer 990: Das Bundes-Immissionsschutzgesetz (BImSchG) ist ein deutsches Gesetz...Answer 990: Das Bundes-Immissionsschutzgesetz (BImSchG) ist ein deutsches Gesetz...Answer 990: Das Bundes-Immissionsschutzgesetz (BImSchG) ist ein deutsches Gesetz...Answer 990: Das Bundes-Immissionsschutzgesetz (BImSchG) ist ein deutsches Gesetz...Answer 990: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0.85%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(1983)</w:t>
      </w:r>
    </w:p>
    <w:p>
      <w:pPr>
        <w:pStyle w:val="BodyText"/>
      </w:pPr>
      <w:r>
        <w:rPr>
          <w:color w:val="808080"/>
          <w:sz w:val="18"/>
        </w:rPr>
        <w:t>⏰ 2025-10-11 17:13:58.281682</w:t>
      </w:r>
    </w:p>
    <w:p>
      <w:pPr>
        <w:pStyle w:val="BodyText"/>
      </w:pPr>
      <w:r>
        <w:t>Question 991: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(1984)</w:t>
      </w:r>
    </w:p>
    <w:p>
      <w:pPr>
        <w:pStyle w:val="BodyText"/>
      </w:pPr>
      <w:r>
        <w:rPr>
          <w:color w:val="808080"/>
          <w:sz w:val="18"/>
        </w:rPr>
        <w:t>⏰ 2025-10-11 17:14:28.281684</w:t>
      </w:r>
    </w:p>
    <w:p>
      <w:pPr>
        <w:pStyle w:val="BodyText"/>
      </w:pPr>
      <w:r>
        <w:t>Answer 991: Das Bundes-Immissionsschutzgesetz (BImSchG) ist ein deutsches Gesetz...Answer 991: Das Bundes-Immissionsschutzgesetz (BImSchG) ist ein deutsches Gesetz...Answer 991: Das Bundes-Immissionsschutzgesetz (BImSchG) ist ein deutsches Gesetz...Answer 991: Das Bundes-Immissionsschutzgesetz (BImSchG) ist ein deutsches Gesetz...Answer 991: Das Bundes-Immissionsschutzgesetz (BImSchG) ist ein deutsches Gesetz...Answer 991: Das Bundes-Immissionsschutzgesetz (BImSchG) ist ein deutsches Gesetz...Answer 991: Das Bundes-Immissionsschutzgesetz (BImSchG) ist ein deutsches Gesetz...Answer 991: Das Bundes-Immissionsschutzgesetz (BImSchG) ist ein deutsches Gesetz...Answer 991: Das Bundes-Immissionsschutzgesetz (BImSchG) ist ein deutsches Gesetz...Answer 991: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0.86%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(1985)</w:t>
      </w:r>
    </w:p>
    <w:p>
      <w:pPr>
        <w:pStyle w:val="BodyText"/>
      </w:pPr>
      <w:r>
        <w:rPr>
          <w:color w:val="808080"/>
          <w:sz w:val="18"/>
        </w:rPr>
        <w:t>⏰ 2025-10-11 17:14:58.281687</w:t>
      </w:r>
    </w:p>
    <w:p>
      <w:pPr>
        <w:pStyle w:val="BodyText"/>
      </w:pPr>
      <w:r>
        <w:t>Question 992: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(1986)</w:t>
      </w:r>
    </w:p>
    <w:p>
      <w:pPr>
        <w:pStyle w:val="BodyText"/>
      </w:pPr>
      <w:r>
        <w:rPr>
          <w:color w:val="808080"/>
          <w:sz w:val="18"/>
        </w:rPr>
        <w:t>⏰ 2025-10-11 17:15:28.281688</w:t>
      </w:r>
    </w:p>
    <w:p>
      <w:pPr>
        <w:pStyle w:val="BodyText"/>
      </w:pPr>
      <w:r>
        <w:t>Answer 992: Das Bundes-Immissionsschutzgesetz (BImSchG) ist ein deutsches Gesetz...Answer 992: Das Bundes-Immissionsschutzgesetz (BImSchG) ist ein deutsches Gesetz...Answer 992: Das Bundes-Immissionsschutzgesetz (BImSchG) ist ein deutsches Gesetz...Answer 992: Das Bundes-Immissionsschutzgesetz (BImSchG) ist ein deutsches Gesetz...Answer 992: Das Bundes-Immissionsschutzgesetz (BImSchG) ist ein deutsches Gesetz...Answer 992: Das Bundes-Immissionsschutzgesetz (BImSchG) ist ein deutsches Gesetz...Answer 992: Das Bundes-Immissionsschutzgesetz (BImSchG) ist ein deutsches Gesetz...Answer 992: Das Bundes-Immissionsschutzgesetz (BImSchG) ist ein deutsches Gesetz...Answer 992: Das Bundes-Immissionsschutzgesetz (BImSchG) ist ein deutsches Gesetz...Answer 992: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0.87%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(1987)</w:t>
      </w:r>
    </w:p>
    <w:p>
      <w:pPr>
        <w:pStyle w:val="BodyText"/>
      </w:pPr>
      <w:r>
        <w:rPr>
          <w:color w:val="808080"/>
          <w:sz w:val="18"/>
        </w:rPr>
        <w:t>⏰ 2025-10-11 17:15:58.281691</w:t>
      </w:r>
    </w:p>
    <w:p>
      <w:pPr>
        <w:pStyle w:val="BodyText"/>
      </w:pPr>
      <w:r>
        <w:t>Question 993: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(1988)</w:t>
      </w:r>
    </w:p>
    <w:p>
      <w:pPr>
        <w:pStyle w:val="BodyText"/>
      </w:pPr>
      <w:r>
        <w:rPr>
          <w:color w:val="808080"/>
          <w:sz w:val="18"/>
        </w:rPr>
        <w:t>⏰ 2025-10-11 17:16:28.281692</w:t>
      </w:r>
    </w:p>
    <w:p>
      <w:pPr>
        <w:pStyle w:val="BodyText"/>
      </w:pPr>
      <w:r>
        <w:t>Answer 993: Das Bundes-Immissionsschutzgesetz (BImSchG) ist ein deutsches Gesetz...Answer 993: Das Bundes-Immissionsschutzgesetz (BImSchG) ist ein deutsches Gesetz...Answer 993: Das Bundes-Immissionsschutzgesetz (BImSchG) ist ein deutsches Gesetz...Answer 993: Das Bundes-Immissionsschutzgesetz (BImSchG) ist ein deutsches Gesetz...Answer 993: Das Bundes-Immissionsschutzgesetz (BImSchG) ist ein deutsches Gesetz...Answer 993: Das Bundes-Immissionsschutzgesetz (BImSchG) ist ein deutsches Gesetz...Answer 993: Das Bundes-Immissionsschutzgesetz (BImSchG) ist ein deutsches Gesetz...Answer 993: Das Bundes-Immissionsschutzgesetz (BImSchG) ist ein deutsches Gesetz...Answer 993: Das Bundes-Immissionsschutzgesetz (BImSchG) ist ein deutsches Gesetz...Answer 993: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0.88%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(1989)</w:t>
      </w:r>
    </w:p>
    <w:p>
      <w:pPr>
        <w:pStyle w:val="BodyText"/>
      </w:pPr>
      <w:r>
        <w:rPr>
          <w:color w:val="808080"/>
          <w:sz w:val="18"/>
        </w:rPr>
        <w:t>⏰ 2025-10-11 17:16:58.281695</w:t>
      </w:r>
    </w:p>
    <w:p>
      <w:pPr>
        <w:pStyle w:val="BodyText"/>
      </w:pPr>
      <w:r>
        <w:t>Question 994: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(1990)</w:t>
      </w:r>
    </w:p>
    <w:p>
      <w:pPr>
        <w:pStyle w:val="BodyText"/>
      </w:pPr>
      <w:r>
        <w:rPr>
          <w:color w:val="808080"/>
          <w:sz w:val="18"/>
        </w:rPr>
        <w:t>⏰ 2025-10-11 17:17:28.281697</w:t>
      </w:r>
    </w:p>
    <w:p>
      <w:pPr>
        <w:pStyle w:val="BodyText"/>
      </w:pPr>
      <w:r>
        <w:t>Answer 994: Das Bundes-Immissionsschutzgesetz (BImSchG) ist ein deutsches Gesetz...Answer 994: Das Bundes-Immissionsschutzgesetz (BImSchG) ist ein deutsches Gesetz...Answer 994: Das Bundes-Immissionsschutzgesetz (BImSchG) ist ein deutsches Gesetz...Answer 994: Das Bundes-Immissionsschutzgesetz (BImSchG) ist ein deutsches Gesetz...Answer 994: Das Bundes-Immissionsschutzgesetz (BImSchG) ist ein deutsches Gesetz...Answer 994: Das Bundes-Immissionsschutzgesetz (BImSchG) ist ein deutsches Gesetz...Answer 994: Das Bundes-Immissionsschutzgesetz (BImSchG) ist ein deutsches Gesetz...Answer 994: Das Bundes-Immissionsschutzgesetz (BImSchG) ist ein deutsches Gesetz...Answer 994: Das Bundes-Immissionsschutzgesetz (BImSchG) ist ein deutsches Gesetz...Answer 994: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0.89%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(1991)</w:t>
      </w:r>
    </w:p>
    <w:p>
      <w:pPr>
        <w:pStyle w:val="BodyText"/>
      </w:pPr>
      <w:r>
        <w:rPr>
          <w:color w:val="808080"/>
          <w:sz w:val="18"/>
        </w:rPr>
        <w:t>⏰ 2025-10-11 17:17:58.281699</w:t>
      </w:r>
    </w:p>
    <w:p>
      <w:pPr>
        <w:pStyle w:val="BodyText"/>
      </w:pPr>
      <w:r>
        <w:t>Question 995: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(1992)</w:t>
      </w:r>
    </w:p>
    <w:p>
      <w:pPr>
        <w:pStyle w:val="BodyText"/>
      </w:pPr>
      <w:r>
        <w:rPr>
          <w:color w:val="808080"/>
          <w:sz w:val="18"/>
        </w:rPr>
        <w:t>⏰ 2025-10-11 17:18:28.281700</w:t>
      </w:r>
    </w:p>
    <w:p>
      <w:pPr>
        <w:pStyle w:val="BodyText"/>
      </w:pPr>
      <w:r>
        <w:t>Answer 995: Das Bundes-Immissionsschutzgesetz (BImSchG) ist ein deutsches Gesetz...Answer 995: Das Bundes-Immissionsschutzgesetz (BImSchG) ist ein deutsches Gesetz...Answer 995: Das Bundes-Immissionsschutzgesetz (BImSchG) ist ein deutsches Gesetz...Answer 995: Das Bundes-Immissionsschutzgesetz (BImSchG) ist ein deutsches Gesetz...Answer 995: Das Bundes-Immissionsschutzgesetz (BImSchG) ist ein deutsches Gesetz...Answer 995: Das Bundes-Immissionsschutzgesetz (BImSchG) ist ein deutsches Gesetz...Answer 995: Das Bundes-Immissionsschutzgesetz (BImSchG) ist ein deutsches Gesetz...Answer 995: Das Bundes-Immissionsschutzgesetz (BImSchG) ist ein deutsches Gesetz...Answer 995: Das Bundes-Immissionsschutzgesetz (BImSchG) ist ein deutsches Gesetz...Answer 995: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0.9% | Dauer: 2.5s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(1993)</w:t>
      </w:r>
    </w:p>
    <w:p>
      <w:pPr>
        <w:pStyle w:val="BodyText"/>
      </w:pPr>
      <w:r>
        <w:rPr>
          <w:color w:val="808080"/>
          <w:sz w:val="18"/>
        </w:rPr>
        <w:t>⏰ 2025-10-11 17:18:58.281704</w:t>
      </w:r>
    </w:p>
    <w:p>
      <w:pPr>
        <w:pStyle w:val="BodyText"/>
      </w:pPr>
      <w:r>
        <w:t>Question 996: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(1994)</w:t>
      </w:r>
    </w:p>
    <w:p>
      <w:pPr>
        <w:pStyle w:val="BodyText"/>
      </w:pPr>
      <w:r>
        <w:rPr>
          <w:color w:val="808080"/>
          <w:sz w:val="18"/>
        </w:rPr>
        <w:t>⏰ 2025-10-11 17:19:28.281705</w:t>
      </w:r>
    </w:p>
    <w:p>
      <w:pPr>
        <w:pStyle w:val="BodyText"/>
      </w:pPr>
      <w:r>
        <w:t>Answer 996: Das Bundes-Immissionsschutzgesetz (BImSchG) ist ein deutsches Gesetz...Answer 996: Das Bundes-Immissionsschutzgesetz (BImSchG) ist ein deutsches Gesetz...Answer 996: Das Bundes-Immissionsschutzgesetz (BImSchG) ist ein deutsches Gesetz...Answer 996: Das Bundes-Immissionsschutzgesetz (BImSchG) ist ein deutsches Gesetz...Answer 996: Das Bundes-Immissionsschutzgesetz (BImSchG) ist ein deutsches Gesetz...Answer 996: Das Bundes-Immissionsschutzgesetz (BImSchG) ist ein deutsches Gesetz...Answer 996: Das Bundes-Immissionsschutzgesetz (BImSchG) ist ein deutsches Gesetz...Answer 996: Das Bundes-Immissionsschutzgesetz (BImSchG) ist ein deutsches Gesetz...Answer 996: Das Bundes-Immissionsschutzgesetz (BImSchG) ist ein deutsches Gesetz...Answer 996: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0.9099999999999999% | Dauer: 2.6s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(1995)</w:t>
      </w:r>
    </w:p>
    <w:p>
      <w:pPr>
        <w:pStyle w:val="BodyText"/>
      </w:pPr>
      <w:r>
        <w:rPr>
          <w:color w:val="808080"/>
          <w:sz w:val="18"/>
        </w:rPr>
        <w:t>⏰ 2025-10-11 17:19:58.281709</w:t>
      </w:r>
    </w:p>
    <w:p>
      <w:pPr>
        <w:pStyle w:val="BodyText"/>
      </w:pPr>
      <w:r>
        <w:t>Question 997: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(1996)</w:t>
      </w:r>
    </w:p>
    <w:p>
      <w:pPr>
        <w:pStyle w:val="BodyText"/>
      </w:pPr>
      <w:r>
        <w:rPr>
          <w:color w:val="808080"/>
          <w:sz w:val="18"/>
        </w:rPr>
        <w:t>⏰ 2025-10-11 17:20:28.281710</w:t>
      </w:r>
    </w:p>
    <w:p>
      <w:pPr>
        <w:pStyle w:val="BodyText"/>
      </w:pPr>
      <w:r>
        <w:t>Answer 997: Das Bundes-Immissionsschutzgesetz (BImSchG) ist ein deutsches Gesetz...Answer 997: Das Bundes-Immissionsschutzgesetz (BImSchG) ist ein deutsches Gesetz...Answer 997: Das Bundes-Immissionsschutzgesetz (BImSchG) ist ein deutsches Gesetz...Answer 997: Das Bundes-Immissionsschutzgesetz (BImSchG) ist ein deutsches Gesetz...Answer 997: Das Bundes-Immissionsschutzgesetz (BImSchG) ist ein deutsches Gesetz...Answer 997: Das Bundes-Immissionsschutzgesetz (BImSchG) ist ein deutsches Gesetz...Answer 997: Das Bundes-Immissionsschutzgesetz (BImSchG) ist ein deutsches Gesetz...Answer 997: Das Bundes-Immissionsschutzgesetz (BImSchG) ist ein deutsches Gesetz...Answer 997: Das Bundes-Immissionsschutzgesetz (BImSchG) ist ein deutsches Gesetz...Answer 997: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0.9199999999999999% | Dauer: 2.7s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(1997)</w:t>
      </w:r>
    </w:p>
    <w:p>
      <w:pPr>
        <w:pStyle w:val="BodyText"/>
      </w:pPr>
      <w:r>
        <w:rPr>
          <w:color w:val="808080"/>
          <w:sz w:val="18"/>
        </w:rPr>
        <w:t>⏰ 2025-10-11 17:20:58.281713</w:t>
      </w:r>
    </w:p>
    <w:p>
      <w:pPr>
        <w:pStyle w:val="BodyText"/>
      </w:pPr>
      <w:r>
        <w:t>Question 998: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(1998)</w:t>
      </w:r>
    </w:p>
    <w:p>
      <w:pPr>
        <w:pStyle w:val="BodyText"/>
      </w:pPr>
      <w:r>
        <w:rPr>
          <w:color w:val="808080"/>
          <w:sz w:val="18"/>
        </w:rPr>
        <w:t>⏰ 2025-10-11 17:21:28.281714</w:t>
      </w:r>
    </w:p>
    <w:p>
      <w:pPr>
        <w:pStyle w:val="BodyText"/>
      </w:pPr>
      <w:r>
        <w:t>Answer 998: Das Bundes-Immissionsschutzgesetz (BImSchG) ist ein deutsches Gesetz...Answer 998: Das Bundes-Immissionsschutzgesetz (BImSchG) ist ein deutsches Gesetz...Answer 998: Das Bundes-Immissionsschutzgesetz (BImSchG) ist ein deutsches Gesetz...Answer 998: Das Bundes-Immissionsschutzgesetz (BImSchG) ist ein deutsches Gesetz...Answer 998: Das Bundes-Immissionsschutzgesetz (BImSchG) ist ein deutsches Gesetz...Answer 998: Das Bundes-Immissionsschutzgesetz (BImSchG) ist ein deutsches Gesetz...Answer 998: Das Bundes-Immissionsschutzgesetz (BImSchG) ist ein deutsches Gesetz...Answer 998: Das Bundes-Immissionsschutzgesetz (BImSchG) ist ein deutsches Gesetz...Answer 998: Das Bundes-Immissionsschutzgesetz (BImSchG) ist ein deutsches Gesetz...Answer 998: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0.9299999999999999% | Dauer: 2.8s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UserMessage"/>
      </w:pPr>
      <w:r>
        <w:t>🙋 User (1999)</w:t>
      </w:r>
    </w:p>
    <w:p>
      <w:pPr>
        <w:pStyle w:val="BodyText"/>
      </w:pPr>
      <w:r>
        <w:rPr>
          <w:color w:val="808080"/>
          <w:sz w:val="18"/>
        </w:rPr>
        <w:t>⏰ 2025-10-11 17:21:58.281716</w:t>
      </w:r>
    </w:p>
    <w:p>
      <w:pPr>
        <w:pStyle w:val="BodyText"/>
      </w:pPr>
      <w:r>
        <w:t>Question 999: Was ist das BImSchG?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AssistantMessage"/>
      </w:pPr>
      <w:r>
        <w:t>🤖 Assistant (2000)</w:t>
      </w:r>
    </w:p>
    <w:p>
      <w:pPr>
        <w:pStyle w:val="BodyText"/>
      </w:pPr>
      <w:r>
        <w:rPr>
          <w:color w:val="808080"/>
          <w:sz w:val="18"/>
        </w:rPr>
        <w:t>⏰ 2025-10-11 17:22:28.281718</w:t>
      </w:r>
    </w:p>
    <w:p>
      <w:pPr>
        <w:pStyle w:val="BodyText"/>
      </w:pPr>
      <w:r>
        <w:t>Answer 999: Das Bundes-Immissionsschutzgesetz (BImSchG) ist ein deutsches Gesetz...Answer 999: Das Bundes-Immissionsschutzgesetz (BImSchG) ist ein deutsches Gesetz...Answer 999: Das Bundes-Immissionsschutzgesetz (BImSchG) ist ein deutsches Gesetz...Answer 999: Das Bundes-Immissionsschutzgesetz (BImSchG) ist ein deutsches Gesetz...Answer 999: Das Bundes-Immissionsschutzgesetz (BImSchG) ist ein deutsches Gesetz...Answer 999: Das Bundes-Immissionsschutzgesetz (BImSchG) ist ein deutsches Gesetz...Answer 999: Das Bundes-Immissionsschutzgesetz (BImSchG) ist ein deutsches Gesetz...Answer 999: Das Bundes-Immissionsschutzgesetz (BImSchG) ist ein deutsches Gesetz...Answer 999: Das Bundes-Immissionsschutzgesetz (BImSchG) ist ein deutsches Gesetz...Answer 999: Das Bundes-Immissionsschutzgesetz (BImSchG) ist ein deutsches Gesetz...</w:t>
      </w:r>
    </w:p>
    <w:p>
      <w:pPr>
        <w:pStyle w:val="BodyText"/>
      </w:pPr>
      <w:r>
        <w:rPr>
          <w:b/>
        </w:rPr>
        <w:t xml:space="preserve">📊 Metriken: </w:t>
      </w:r>
      <w:r>
        <w:t>Confidence: 0.94% | Dauer: 2.9s</w:t>
      </w:r>
    </w:p>
    <w:p>
      <w:pPr>
        <w:pStyle w:val="BodyText"/>
      </w:pPr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Generiert von VERITAS v3.17.0 | 11.10.2025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Message">
    <w:name w:val="UserMessage"/>
    <w:pPr>
      <w:spacing w:before="120" w:after="60"/>
    </w:pPr>
    <w:rPr>
      <w:rFonts w:ascii="Segoe UI" w:hAnsi="Segoe UI"/>
      <w:color w:val="0066CC"/>
      <w:sz w:val="22"/>
    </w:rPr>
  </w:style>
  <w:style w:type="paragraph" w:customStyle="1" w:styleId="AssistantMessage">
    <w:name w:val="AssistantMessage"/>
    <w:pPr>
      <w:spacing w:before="60" w:after="120"/>
    </w:pPr>
    <w:rPr>
      <w:rFonts w:ascii="Segoe UI" w:hAnsi="Segoe U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