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VERITAS Chat-Protokoll</w:t>
      </w:r>
    </w:p>
    <w:p>
      <w:pPr>
        <w:pStyle w:val="Subtitle"/>
      </w:pPr>
      <w:r>
        <w:t>Exportiert am: 11.10.2025 17:22</w:t>
      </w:r>
    </w:p>
    <w:p>
      <w:pPr>
        <w:pStyle w:val="Subtitle"/>
      </w:pPr>
      <w:r>
        <w:t>Anzahl Messages: 200</w:t>
      </w:r>
    </w:p>
    <w:p/>
    <w:p>
      <w:pPr>
        <w:pStyle w:val="UserMessage"/>
      </w:pPr>
      <w:r>
        <w:t>🙋 User (1)</w:t>
      </w:r>
    </w:p>
    <w:p>
      <w:pPr>
        <w:pStyle w:val="BodyText"/>
      </w:pPr>
      <w:r>
        <w:rPr>
          <w:color w:val="808080"/>
          <w:sz w:val="18"/>
        </w:rPr>
        <w:t>⏰ 2025-10-11 15:42:57.578843</w:t>
      </w:r>
    </w:p>
    <w:p>
      <w:pPr>
        <w:pStyle w:val="BodyText"/>
      </w:pPr>
      <w:r>
        <w:t>Question 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(2)</w:t>
      </w:r>
    </w:p>
    <w:p>
      <w:pPr>
        <w:pStyle w:val="BodyText"/>
      </w:pPr>
      <w:r>
        <w:rPr>
          <w:color w:val="808080"/>
          <w:sz w:val="18"/>
        </w:rPr>
        <w:t>⏰ 2025-10-11 15:43:27.578852</w:t>
      </w:r>
    </w:p>
    <w:p>
      <w:pPr>
        <w:pStyle w:val="BodyText"/>
      </w:pPr>
      <w:r>
        <w:t>Answer 0: Das Bundes-Immissionsschutzgesetz (BImSchG) ist ein deutsches Gesetz...Answer 0: Das Bundes-Immissionsschutzgesetz (BImSchG) ist ein deutsches Gesetz...Answer 0: Das Bundes-Immissionsschutzgesetz (BImSchG) ist ein deutsches Gesetz...Answer 0: Das Bundes-Immissionsschutzgesetz (BImSchG) ist ein deutsches Gesetz...Answer 0: Das Bundes-Immissionsschutzgesetz (BImSchG) ist ein deutsches Gesetz...Answer 0: Das Bundes-Immissionsschutzgesetz (BImSchG) ist ein deutsches Gesetz...Answer 0: Das Bundes-Immissionsschutzgesetz (BImSchG) ist ein deutsches Gesetz...Answer 0: Das Bundes-Immissionsschutzgesetz (BImSchG) ist ein deutsches Gesetz...Answer 0: Das Bundes-Immissionsschutzgesetz (BImSchG) ist ein deutsches Gesetz...Answer 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(3)</w:t>
      </w:r>
    </w:p>
    <w:p>
      <w:pPr>
        <w:pStyle w:val="BodyText"/>
      </w:pPr>
      <w:r>
        <w:rPr>
          <w:color w:val="808080"/>
          <w:sz w:val="18"/>
        </w:rPr>
        <w:t>⏰ 2025-10-11 15:43:57.578859</w:t>
      </w:r>
    </w:p>
    <w:p>
      <w:pPr>
        <w:pStyle w:val="BodyText"/>
      </w:pPr>
      <w:r>
        <w:t>Question 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(4)</w:t>
      </w:r>
    </w:p>
    <w:p>
      <w:pPr>
        <w:pStyle w:val="BodyText"/>
      </w:pPr>
      <w:r>
        <w:rPr>
          <w:color w:val="808080"/>
          <w:sz w:val="18"/>
        </w:rPr>
        <w:t>⏰ 2025-10-11 15:44:27.578861</w:t>
      </w:r>
    </w:p>
    <w:p>
      <w:pPr>
        <w:pStyle w:val="BodyText"/>
      </w:pPr>
      <w:r>
        <w:t>Answer 1: Das Bundes-Immissionsschutzgesetz (BImSchG) ist ein deutsches Gesetz...Answer 1: Das Bundes-Immissionsschutzgesetz (BImSchG) ist ein deutsches Gesetz...Answer 1: Das Bundes-Immissionsschutzgesetz (BImSchG) ist ein deutsches Gesetz...Answer 1: Das Bundes-Immissionsschutzgesetz (BImSchG) ist ein deutsches Gesetz...Answer 1: Das Bundes-Immissionsschutzgesetz (BImSchG) ist ein deutsches Gesetz...Answer 1: Das Bundes-Immissionsschutzgesetz (BImSchG) ist ein deutsches Gesetz...Answer 1: Das Bundes-Immissionsschutzgesetz (BImSchG) ist ein deutsches Gesetz...Answer 1: Das Bundes-Immissionsschutzgesetz (BImSchG) ist ein deutsches Gesetz...Answer 1: Das Bundes-Immissionsschutzgesetz (BImSchG) ist ein deutsches Gesetz...Answer 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(5)</w:t>
      </w:r>
    </w:p>
    <w:p>
      <w:pPr>
        <w:pStyle w:val="BodyText"/>
      </w:pPr>
      <w:r>
        <w:rPr>
          <w:color w:val="808080"/>
          <w:sz w:val="18"/>
        </w:rPr>
        <w:t>⏰ 2025-10-11 15:44:57.578865</w:t>
      </w:r>
    </w:p>
    <w:p>
      <w:pPr>
        <w:pStyle w:val="BodyText"/>
      </w:pPr>
      <w:r>
        <w:t>Question 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(6)</w:t>
      </w:r>
    </w:p>
    <w:p>
      <w:pPr>
        <w:pStyle w:val="BodyText"/>
      </w:pPr>
      <w:r>
        <w:rPr>
          <w:color w:val="808080"/>
          <w:sz w:val="18"/>
        </w:rPr>
        <w:t>⏰ 2025-10-11 15:45:27.578867</w:t>
      </w:r>
    </w:p>
    <w:p>
      <w:pPr>
        <w:pStyle w:val="BodyText"/>
      </w:pPr>
      <w:r>
        <w:t>Answer 2: Das Bundes-Immissionsschutzgesetz (BImSchG) ist ein deutsches Gesetz...Answer 2: Das Bundes-Immissionsschutzgesetz (BImSchG) ist ein deutsches Gesetz...Answer 2: Das Bundes-Immissionsschutzgesetz (BImSchG) ist ein deutsches Gesetz...Answer 2: Das Bundes-Immissionsschutzgesetz (BImSchG) ist ein deutsches Gesetz...Answer 2: Das Bundes-Immissionsschutzgesetz (BImSchG) ist ein deutsches Gesetz...Answer 2: Das Bundes-Immissionsschutzgesetz (BImSchG) ist ein deutsches Gesetz...Answer 2: Das Bundes-Immissionsschutzgesetz (BImSchG) ist ein deutsches Gesetz...Answer 2: Das Bundes-Immissionsschutzgesetz (BImSchG) ist ein deutsches Gesetz...Answer 2: Das Bundes-Immissionsschutzgesetz (BImSchG) ist ein deutsches Gesetz...Answer 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(7)</w:t>
      </w:r>
    </w:p>
    <w:p>
      <w:pPr>
        <w:pStyle w:val="BodyText"/>
      </w:pPr>
      <w:r>
        <w:rPr>
          <w:color w:val="808080"/>
          <w:sz w:val="18"/>
        </w:rPr>
        <w:t>⏰ 2025-10-11 15:45:57.578871</w:t>
      </w:r>
    </w:p>
    <w:p>
      <w:pPr>
        <w:pStyle w:val="BodyText"/>
      </w:pPr>
      <w:r>
        <w:t>Question 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(8)</w:t>
      </w:r>
    </w:p>
    <w:p>
      <w:pPr>
        <w:pStyle w:val="BodyText"/>
      </w:pPr>
      <w:r>
        <w:rPr>
          <w:color w:val="808080"/>
          <w:sz w:val="18"/>
        </w:rPr>
        <w:t>⏰ 2025-10-11 15:46:27.578872</w:t>
      </w:r>
    </w:p>
    <w:p>
      <w:pPr>
        <w:pStyle w:val="BodyText"/>
      </w:pPr>
      <w:r>
        <w:t>Answer 3: Das Bundes-Immissionsschutzgesetz (BImSchG) ist ein deutsches Gesetz...Answer 3: Das Bundes-Immissionsschutzgesetz (BImSchG) ist ein deutsches Gesetz...Answer 3: Das Bundes-Immissionsschutzgesetz (BImSchG) ist ein deutsches Gesetz...Answer 3: Das Bundes-Immissionsschutzgesetz (BImSchG) ist ein deutsches Gesetz...Answer 3: Das Bundes-Immissionsschutzgesetz (BImSchG) ist ein deutsches Gesetz...Answer 3: Das Bundes-Immissionsschutzgesetz (BImSchG) ist ein deutsches Gesetz...Answer 3: Das Bundes-Immissionsschutzgesetz (BImSchG) ist ein deutsches Gesetz...Answer 3: Das Bundes-Immissionsschutzgesetz (BImSchG) ist ein deutsches Gesetz...Answer 3: Das Bundes-Immissionsschutzgesetz (BImSchG) ist ein deutsches Gesetz...Answer 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(9)</w:t>
      </w:r>
    </w:p>
    <w:p>
      <w:pPr>
        <w:pStyle w:val="BodyText"/>
      </w:pPr>
      <w:r>
        <w:rPr>
          <w:color w:val="808080"/>
          <w:sz w:val="18"/>
        </w:rPr>
        <w:t>⏰ 2025-10-11 15:46:57.578875</w:t>
      </w:r>
    </w:p>
    <w:p>
      <w:pPr>
        <w:pStyle w:val="BodyText"/>
      </w:pPr>
      <w:r>
        <w:t>Question 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(10)</w:t>
      </w:r>
    </w:p>
    <w:p>
      <w:pPr>
        <w:pStyle w:val="BodyText"/>
      </w:pPr>
      <w:r>
        <w:rPr>
          <w:color w:val="808080"/>
          <w:sz w:val="18"/>
        </w:rPr>
        <w:t>⏰ 2025-10-11 15:47:27.578877</w:t>
      </w:r>
    </w:p>
    <w:p>
      <w:pPr>
        <w:pStyle w:val="BodyText"/>
      </w:pPr>
      <w:r>
        <w:t>Answer 4: Das Bundes-Immissionsschutzgesetz (BImSchG) ist ein deutsches Gesetz...Answer 4: Das Bundes-Immissionsschutzgesetz (BImSchG) ist ein deutsches Gesetz...Answer 4: Das Bundes-Immissionsschutzgesetz (BImSchG) ist ein deutsches Gesetz...Answer 4: Das Bundes-Immissionsschutzgesetz (BImSchG) ist ein deutsches Gesetz...Answer 4: Das Bundes-Immissionsschutzgesetz (BImSchG) ist ein deutsches Gesetz...Answer 4: Das Bundes-Immissionsschutzgesetz (BImSchG) ist ein deutsches Gesetz...Answer 4: Das Bundes-Immissionsschutzgesetz (BImSchG) ist ein deutsches Gesetz...Answer 4: Das Bundes-Immissionsschutzgesetz (BImSchG) ist ein deutsches Gesetz...Answer 4: Das Bundes-Immissionsschutzgesetz (BImSchG) ist ein deutsches Gesetz...Answer 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(11)</w:t>
      </w:r>
    </w:p>
    <w:p>
      <w:pPr>
        <w:pStyle w:val="BodyText"/>
      </w:pPr>
      <w:r>
        <w:rPr>
          <w:color w:val="808080"/>
          <w:sz w:val="18"/>
        </w:rPr>
        <w:t>⏰ 2025-10-11 15:47:57.578880</w:t>
      </w:r>
    </w:p>
    <w:p>
      <w:pPr>
        <w:pStyle w:val="BodyText"/>
      </w:pPr>
      <w:r>
        <w:t>Question 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(12)</w:t>
      </w:r>
    </w:p>
    <w:p>
      <w:pPr>
        <w:pStyle w:val="BodyText"/>
      </w:pPr>
      <w:r>
        <w:rPr>
          <w:color w:val="808080"/>
          <w:sz w:val="18"/>
        </w:rPr>
        <w:t>⏰ 2025-10-11 15:48:27.578882</w:t>
      </w:r>
    </w:p>
    <w:p>
      <w:pPr>
        <w:pStyle w:val="BodyText"/>
      </w:pPr>
      <w:r>
        <w:t>Answer 5: Das Bundes-Immissionsschutzgesetz (BImSchG) ist ein deutsches Gesetz...Answer 5: Das Bundes-Immissionsschutzgesetz (BImSchG) ist ein deutsches Gesetz...Answer 5: Das Bundes-Immissionsschutzgesetz (BImSchG) ist ein deutsches Gesetz...Answer 5: Das Bundes-Immissionsschutzgesetz (BImSchG) ist ein deutsches Gesetz...Answer 5: Das Bundes-Immissionsschutzgesetz (BImSchG) ist ein deutsches Gesetz...Answer 5: Das Bundes-Immissionsschutzgesetz (BImSchG) ist ein deutsches Gesetz...Answer 5: Das Bundes-Immissionsschutzgesetz (BImSchG) ist ein deutsches Gesetz...Answer 5: Das Bundes-Immissionsschutzgesetz (BImSchG) ist ein deutsches Gesetz...Answer 5: Das Bundes-Immissionsschutzgesetz (BImSchG) ist ein deutsches Gesetz...Answer 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(13)</w:t>
      </w:r>
    </w:p>
    <w:p>
      <w:pPr>
        <w:pStyle w:val="BodyText"/>
      </w:pPr>
      <w:r>
        <w:rPr>
          <w:color w:val="808080"/>
          <w:sz w:val="18"/>
        </w:rPr>
        <w:t>⏰ 2025-10-11 15:48:57.578885</w:t>
      </w:r>
    </w:p>
    <w:p>
      <w:pPr>
        <w:pStyle w:val="BodyText"/>
      </w:pPr>
      <w:r>
        <w:t>Question 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(14)</w:t>
      </w:r>
    </w:p>
    <w:p>
      <w:pPr>
        <w:pStyle w:val="BodyText"/>
      </w:pPr>
      <w:r>
        <w:rPr>
          <w:color w:val="808080"/>
          <w:sz w:val="18"/>
        </w:rPr>
        <w:t>⏰ 2025-10-11 15:49:27.578886</w:t>
      </w:r>
    </w:p>
    <w:p>
      <w:pPr>
        <w:pStyle w:val="BodyText"/>
      </w:pPr>
      <w:r>
        <w:t>Answer 6: Das Bundes-Immissionsschutzgesetz (BImSchG) ist ein deutsches Gesetz...Answer 6: Das Bundes-Immissionsschutzgesetz (BImSchG) ist ein deutsches Gesetz...Answer 6: Das Bundes-Immissionsschutzgesetz (BImSchG) ist ein deutsches Gesetz...Answer 6: Das Bundes-Immissionsschutzgesetz (BImSchG) ist ein deutsches Gesetz...Answer 6: Das Bundes-Immissionsschutzgesetz (BImSchG) ist ein deutsches Gesetz...Answer 6: Das Bundes-Immissionsschutzgesetz (BImSchG) ist ein deutsches Gesetz...Answer 6: Das Bundes-Immissionsschutzgesetz (BImSchG) ist ein deutsches Gesetz...Answer 6: Das Bundes-Immissionsschutzgesetz (BImSchG) ist ein deutsches Gesetz...Answer 6: Das Bundes-Immissionsschutzgesetz (BImSchG) ist ein deutsches Gesetz...Answer 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(15)</w:t>
      </w:r>
    </w:p>
    <w:p>
      <w:pPr>
        <w:pStyle w:val="BodyText"/>
      </w:pPr>
      <w:r>
        <w:rPr>
          <w:color w:val="808080"/>
          <w:sz w:val="18"/>
        </w:rPr>
        <w:t>⏰ 2025-10-11 15:49:57.578889</w:t>
      </w:r>
    </w:p>
    <w:p>
      <w:pPr>
        <w:pStyle w:val="BodyText"/>
      </w:pPr>
      <w:r>
        <w:t>Question 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(16)</w:t>
      </w:r>
    </w:p>
    <w:p>
      <w:pPr>
        <w:pStyle w:val="BodyText"/>
      </w:pPr>
      <w:r>
        <w:rPr>
          <w:color w:val="808080"/>
          <w:sz w:val="18"/>
        </w:rPr>
        <w:t>⏰ 2025-10-11 15:50:27.578891</w:t>
      </w:r>
    </w:p>
    <w:p>
      <w:pPr>
        <w:pStyle w:val="BodyText"/>
      </w:pPr>
      <w:r>
        <w:t>Answer 7: Das Bundes-Immissionsschutzgesetz (BImSchG) ist ein deutsches Gesetz...Answer 7: Das Bundes-Immissionsschutzgesetz (BImSchG) ist ein deutsches Gesetz...Answer 7: Das Bundes-Immissionsschutzgesetz (BImSchG) ist ein deutsches Gesetz...Answer 7: Das Bundes-Immissionsschutzgesetz (BImSchG) ist ein deutsches Gesetz...Answer 7: Das Bundes-Immissionsschutzgesetz (BImSchG) ist ein deutsches Gesetz...Answer 7: Das Bundes-Immissionsschutzgesetz (BImSchG) ist ein deutsches Gesetz...Answer 7: Das Bundes-Immissionsschutzgesetz (BImSchG) ist ein deutsches Gesetz...Answer 7: Das Bundes-Immissionsschutzgesetz (BImSchG) ist ein deutsches Gesetz...Answer 7: Das Bundes-Immissionsschutzgesetz (BImSchG) ist ein deutsches Gesetz...Answer 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(17)</w:t>
      </w:r>
    </w:p>
    <w:p>
      <w:pPr>
        <w:pStyle w:val="BodyText"/>
      </w:pPr>
      <w:r>
        <w:rPr>
          <w:color w:val="808080"/>
          <w:sz w:val="18"/>
        </w:rPr>
        <w:t>⏰ 2025-10-11 15:50:57.578894</w:t>
      </w:r>
    </w:p>
    <w:p>
      <w:pPr>
        <w:pStyle w:val="BodyText"/>
      </w:pPr>
      <w:r>
        <w:t>Question 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(18)</w:t>
      </w:r>
    </w:p>
    <w:p>
      <w:pPr>
        <w:pStyle w:val="BodyText"/>
      </w:pPr>
      <w:r>
        <w:rPr>
          <w:color w:val="808080"/>
          <w:sz w:val="18"/>
        </w:rPr>
        <w:t>⏰ 2025-10-11 15:51:27.578896</w:t>
      </w:r>
    </w:p>
    <w:p>
      <w:pPr>
        <w:pStyle w:val="BodyText"/>
      </w:pPr>
      <w:r>
        <w:t>Answer 8: Das Bundes-Immissionsschutzgesetz (BImSchG) ist ein deutsches Gesetz...Answer 8: Das Bundes-Immissionsschutzgesetz (BImSchG) ist ein deutsches Gesetz...Answer 8: Das Bundes-Immissionsschutzgesetz (BImSchG) ist ein deutsches Gesetz...Answer 8: Das Bundes-Immissionsschutzgesetz (BImSchG) ist ein deutsches Gesetz...Answer 8: Das Bundes-Immissionsschutzgesetz (BImSchG) ist ein deutsches Gesetz...Answer 8: Das Bundes-Immissionsschutzgesetz (BImSchG) ist ein deutsches Gesetz...Answer 8: Das Bundes-Immissionsschutzgesetz (BImSchG) ist ein deutsches Gesetz...Answer 8: Das Bundes-Immissionsschutzgesetz (BImSchG) ist ein deutsches Gesetz...Answer 8: Das Bundes-Immissionsschutzgesetz (BImSchG) ist ein deutsches Gesetz...Answer 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(19)</w:t>
      </w:r>
    </w:p>
    <w:p>
      <w:pPr>
        <w:pStyle w:val="BodyText"/>
      </w:pPr>
      <w:r>
        <w:rPr>
          <w:color w:val="808080"/>
          <w:sz w:val="18"/>
        </w:rPr>
        <w:t>⏰ 2025-10-11 15:51:57.578900</w:t>
      </w:r>
    </w:p>
    <w:p>
      <w:pPr>
        <w:pStyle w:val="BodyText"/>
      </w:pPr>
      <w:r>
        <w:t>Question 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(20)</w:t>
      </w:r>
    </w:p>
    <w:p>
      <w:pPr>
        <w:pStyle w:val="BodyText"/>
      </w:pPr>
      <w:r>
        <w:rPr>
          <w:color w:val="808080"/>
          <w:sz w:val="18"/>
        </w:rPr>
        <w:t>⏰ 2025-10-11 15:52:27.578901</w:t>
      </w:r>
    </w:p>
    <w:p>
      <w:pPr>
        <w:pStyle w:val="BodyText"/>
      </w:pPr>
      <w:r>
        <w:t>Answer 9: Das Bundes-Immissionsschutzgesetz (BImSchG) ist ein deutsches Gesetz...Answer 9: Das Bundes-Immissionsschutzgesetz (BImSchG) ist ein deutsches Gesetz...Answer 9: Das Bundes-Immissionsschutzgesetz (BImSchG) ist ein deutsches Gesetz...Answer 9: Das Bundes-Immissionsschutzgesetz (BImSchG) ist ein deutsches Gesetz...Answer 9: Das Bundes-Immissionsschutzgesetz (BImSchG) ist ein deutsches Gesetz...Answer 9: Das Bundes-Immissionsschutzgesetz (BImSchG) ist ein deutsches Gesetz...Answer 9: Das Bundes-Immissionsschutzgesetz (BImSchG) ist ein deutsches Gesetz...Answer 9: Das Bundes-Immissionsschutzgesetz (BImSchG) ist ein deutsches Gesetz...Answer 9: Das Bundes-Immissionsschutzgesetz (BImSchG) ist ein deutsches Gesetz...Answer 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(21)</w:t>
      </w:r>
    </w:p>
    <w:p>
      <w:pPr>
        <w:pStyle w:val="BodyText"/>
      </w:pPr>
      <w:r>
        <w:rPr>
          <w:color w:val="808080"/>
          <w:sz w:val="18"/>
        </w:rPr>
        <w:t>⏰ 2025-10-11 15:52:57.578904</w:t>
      </w:r>
    </w:p>
    <w:p>
      <w:pPr>
        <w:pStyle w:val="BodyText"/>
      </w:pPr>
      <w:r>
        <w:t>Question 10: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(22)</w:t>
      </w:r>
    </w:p>
    <w:p>
      <w:pPr>
        <w:pStyle w:val="BodyText"/>
      </w:pPr>
      <w:r>
        <w:rPr>
          <w:color w:val="808080"/>
          <w:sz w:val="18"/>
        </w:rPr>
        <w:t>⏰ 2025-10-11 15:53:27.578906</w:t>
      </w:r>
    </w:p>
    <w:p>
      <w:pPr>
        <w:pStyle w:val="BodyText"/>
      </w:pPr>
      <w:r>
        <w:t>Answer 10: Das Bundes-Immissionsschutzgesetz (BImSchG) ist ein deutsches Gesetz...Answer 10: Das Bundes-Immissionsschutzgesetz (BImSchG) ist ein deutsches Gesetz...Answer 10: Das Bundes-Immissionsschutzgesetz (BImSchG) ist ein deutsches Gesetz...Answer 10: Das Bundes-Immissionsschutzgesetz (BImSchG) ist ein deutsches Gesetz...Answer 10: Das Bundes-Immissionsschutzgesetz (BImSchG) ist ein deutsches Gesetz...Answer 10: Das Bundes-Immissionsschutzgesetz (BImSchG) ist ein deutsches Gesetz...Answer 10: Das Bundes-Immissionsschutzgesetz (BImSchG) ist ein deutsches Gesetz...Answer 10: Das Bundes-Immissionsschutzgesetz (BImSchG) ist ein deutsches Gesetz...Answer 10: Das Bundes-Immissionsschutzgesetz (BImSchG) ist ein deutsches Gesetz...Answer 10: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(23)</w:t>
      </w:r>
    </w:p>
    <w:p>
      <w:pPr>
        <w:pStyle w:val="BodyText"/>
      </w:pPr>
      <w:r>
        <w:rPr>
          <w:color w:val="808080"/>
          <w:sz w:val="18"/>
        </w:rPr>
        <w:t>⏰ 2025-10-11 15:53:57.578910</w:t>
      </w:r>
    </w:p>
    <w:p>
      <w:pPr>
        <w:pStyle w:val="BodyText"/>
      </w:pPr>
      <w:r>
        <w:t>Question 11: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(24)</w:t>
      </w:r>
    </w:p>
    <w:p>
      <w:pPr>
        <w:pStyle w:val="BodyText"/>
      </w:pPr>
      <w:r>
        <w:rPr>
          <w:color w:val="808080"/>
          <w:sz w:val="18"/>
        </w:rPr>
        <w:t>⏰ 2025-10-11 15:54:27.578911</w:t>
      </w:r>
    </w:p>
    <w:p>
      <w:pPr>
        <w:pStyle w:val="BodyText"/>
      </w:pPr>
      <w:r>
        <w:t>Answer 11: Das Bundes-Immissionsschutzgesetz (BImSchG) ist ein deutsches Gesetz...Answer 11: Das Bundes-Immissionsschutzgesetz (BImSchG) ist ein deutsches Gesetz...Answer 11: Das Bundes-Immissionsschutzgesetz (BImSchG) ist ein deutsches Gesetz...Answer 11: Das Bundes-Immissionsschutzgesetz (BImSchG) ist ein deutsches Gesetz...Answer 11: Das Bundes-Immissionsschutzgesetz (BImSchG) ist ein deutsches Gesetz...Answer 11: Das Bundes-Immissionsschutzgesetz (BImSchG) ist ein deutsches Gesetz...Answer 11: Das Bundes-Immissionsschutzgesetz (BImSchG) ist ein deutsches Gesetz...Answer 11: Das Bundes-Immissionsschutzgesetz (BImSchG) ist ein deutsches Gesetz...Answer 11: Das Bundes-Immissionsschutzgesetz (BImSchG) ist ein deutsches Gesetz...Answer 11: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(25)</w:t>
      </w:r>
    </w:p>
    <w:p>
      <w:pPr>
        <w:pStyle w:val="BodyText"/>
      </w:pPr>
      <w:r>
        <w:rPr>
          <w:color w:val="808080"/>
          <w:sz w:val="18"/>
        </w:rPr>
        <w:t>⏰ 2025-10-11 15:54:57.578915</w:t>
      </w:r>
    </w:p>
    <w:p>
      <w:pPr>
        <w:pStyle w:val="BodyText"/>
      </w:pPr>
      <w:r>
        <w:t>Question 12: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(26)</w:t>
      </w:r>
    </w:p>
    <w:p>
      <w:pPr>
        <w:pStyle w:val="BodyText"/>
      </w:pPr>
      <w:r>
        <w:rPr>
          <w:color w:val="808080"/>
          <w:sz w:val="18"/>
        </w:rPr>
        <w:t>⏰ 2025-10-11 15:55:27.578916</w:t>
      </w:r>
    </w:p>
    <w:p>
      <w:pPr>
        <w:pStyle w:val="BodyText"/>
      </w:pPr>
      <w:r>
        <w:t>Answer 12: Das Bundes-Immissionsschutzgesetz (BImSchG) ist ein deutsches Gesetz...Answer 12: Das Bundes-Immissionsschutzgesetz (BImSchG) ist ein deutsches Gesetz...Answer 12: Das Bundes-Immissionsschutzgesetz (BImSchG) ist ein deutsches Gesetz...Answer 12: Das Bundes-Immissionsschutzgesetz (BImSchG) ist ein deutsches Gesetz...Answer 12: Das Bundes-Immissionsschutzgesetz (BImSchG) ist ein deutsches Gesetz...Answer 12: Das Bundes-Immissionsschutzgesetz (BImSchG) ist ein deutsches Gesetz...Answer 12: Das Bundes-Immissionsschutzgesetz (BImSchG) ist ein deutsches Gesetz...Answer 12: Das Bundes-Immissionsschutzgesetz (BImSchG) ist ein deutsches Gesetz...Answer 12: Das Bundes-Immissionsschutzgesetz (BImSchG) ist ein deutsches Gesetz...Answer 12: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(27)</w:t>
      </w:r>
    </w:p>
    <w:p>
      <w:pPr>
        <w:pStyle w:val="BodyText"/>
      </w:pPr>
      <w:r>
        <w:rPr>
          <w:color w:val="808080"/>
          <w:sz w:val="18"/>
        </w:rPr>
        <w:t>⏰ 2025-10-11 15:55:57.578920</w:t>
      </w:r>
    </w:p>
    <w:p>
      <w:pPr>
        <w:pStyle w:val="BodyText"/>
      </w:pPr>
      <w:r>
        <w:t>Question 13: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(28)</w:t>
      </w:r>
    </w:p>
    <w:p>
      <w:pPr>
        <w:pStyle w:val="BodyText"/>
      </w:pPr>
      <w:r>
        <w:rPr>
          <w:color w:val="808080"/>
          <w:sz w:val="18"/>
        </w:rPr>
        <w:t>⏰ 2025-10-11 15:56:27.578921</w:t>
      </w:r>
    </w:p>
    <w:p>
      <w:pPr>
        <w:pStyle w:val="BodyText"/>
      </w:pPr>
      <w:r>
        <w:t>Answer 13: Das Bundes-Immissionsschutzgesetz (BImSchG) ist ein deutsches Gesetz...Answer 13: Das Bundes-Immissionsschutzgesetz (BImSchG) ist ein deutsches Gesetz...Answer 13: Das Bundes-Immissionsschutzgesetz (BImSchG) ist ein deutsches Gesetz...Answer 13: Das Bundes-Immissionsschutzgesetz (BImSchG) ist ein deutsches Gesetz...Answer 13: Das Bundes-Immissionsschutzgesetz (BImSchG) ist ein deutsches Gesetz...Answer 13: Das Bundes-Immissionsschutzgesetz (BImSchG) ist ein deutsches Gesetz...Answer 13: Das Bundes-Immissionsschutzgesetz (BImSchG) ist ein deutsches Gesetz...Answer 13: Das Bundes-Immissionsschutzgesetz (BImSchG) ist ein deutsches Gesetz...Answer 13: Das Bundes-Immissionsschutzgesetz (BImSchG) ist ein deutsches Gesetz...Answer 13: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(29)</w:t>
      </w:r>
    </w:p>
    <w:p>
      <w:pPr>
        <w:pStyle w:val="BodyText"/>
      </w:pPr>
      <w:r>
        <w:rPr>
          <w:color w:val="808080"/>
          <w:sz w:val="18"/>
        </w:rPr>
        <w:t>⏰ 2025-10-11 15:56:57.578924</w:t>
      </w:r>
    </w:p>
    <w:p>
      <w:pPr>
        <w:pStyle w:val="BodyText"/>
      </w:pPr>
      <w:r>
        <w:t>Question 14: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(30)</w:t>
      </w:r>
    </w:p>
    <w:p>
      <w:pPr>
        <w:pStyle w:val="BodyText"/>
      </w:pPr>
      <w:r>
        <w:rPr>
          <w:color w:val="808080"/>
          <w:sz w:val="18"/>
        </w:rPr>
        <w:t>⏰ 2025-10-11 15:57:27.578926</w:t>
      </w:r>
    </w:p>
    <w:p>
      <w:pPr>
        <w:pStyle w:val="BodyText"/>
      </w:pPr>
      <w:r>
        <w:t>Answer 14: Das Bundes-Immissionsschutzgesetz (BImSchG) ist ein deutsches Gesetz...Answer 14: Das Bundes-Immissionsschutzgesetz (BImSchG) ist ein deutsches Gesetz...Answer 14: Das Bundes-Immissionsschutzgesetz (BImSchG) ist ein deutsches Gesetz...Answer 14: Das Bundes-Immissionsschutzgesetz (BImSchG) ist ein deutsches Gesetz...Answer 14: Das Bundes-Immissionsschutzgesetz (BImSchG) ist ein deutsches Gesetz...Answer 14: Das Bundes-Immissionsschutzgesetz (BImSchG) ist ein deutsches Gesetz...Answer 14: Das Bundes-Immissionsschutzgesetz (BImSchG) ist ein deutsches Gesetz...Answer 14: Das Bundes-Immissionsschutzgesetz (BImSchG) ist ein deutsches Gesetz...Answer 14: Das Bundes-Immissionsschutzgesetz (BImSchG) ist ein deutsches Gesetz...Answer 14: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(31)</w:t>
      </w:r>
    </w:p>
    <w:p>
      <w:pPr>
        <w:pStyle w:val="BodyText"/>
      </w:pPr>
      <w:r>
        <w:rPr>
          <w:color w:val="808080"/>
          <w:sz w:val="18"/>
        </w:rPr>
        <w:t>⏰ 2025-10-11 15:57:57.578929</w:t>
      </w:r>
    </w:p>
    <w:p>
      <w:pPr>
        <w:pStyle w:val="BodyText"/>
      </w:pPr>
      <w:r>
        <w:t>Question 15: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(32)</w:t>
      </w:r>
    </w:p>
    <w:p>
      <w:pPr>
        <w:pStyle w:val="BodyText"/>
      </w:pPr>
      <w:r>
        <w:rPr>
          <w:color w:val="808080"/>
          <w:sz w:val="18"/>
        </w:rPr>
        <w:t>⏰ 2025-10-11 15:58:27.578930</w:t>
      </w:r>
    </w:p>
    <w:p>
      <w:pPr>
        <w:pStyle w:val="BodyText"/>
      </w:pPr>
      <w:r>
        <w:t>Answer 15: Das Bundes-Immissionsschutzgesetz (BImSchG) ist ein deutsches Gesetz...Answer 15: Das Bundes-Immissionsschutzgesetz (BImSchG) ist ein deutsches Gesetz...Answer 15: Das Bundes-Immissionsschutzgesetz (BImSchG) ist ein deutsches Gesetz...Answer 15: Das Bundes-Immissionsschutzgesetz (BImSchG) ist ein deutsches Gesetz...Answer 15: Das Bundes-Immissionsschutzgesetz (BImSchG) ist ein deutsches Gesetz...Answer 15: Das Bundes-Immissionsschutzgesetz (BImSchG) ist ein deutsches Gesetz...Answer 15: Das Bundes-Immissionsschutzgesetz (BImSchG) ist ein deutsches Gesetz...Answer 15: Das Bundes-Immissionsschutzgesetz (BImSchG) ist ein deutsches Gesetz...Answer 15: Das Bundes-Immissionsschutzgesetz (BImSchG) ist ein deutsches Gesetz...Answer 15: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(33)</w:t>
      </w:r>
    </w:p>
    <w:p>
      <w:pPr>
        <w:pStyle w:val="BodyText"/>
      </w:pPr>
      <w:r>
        <w:rPr>
          <w:color w:val="808080"/>
          <w:sz w:val="18"/>
        </w:rPr>
        <w:t>⏰ 2025-10-11 15:58:57.578933</w:t>
      </w:r>
    </w:p>
    <w:p>
      <w:pPr>
        <w:pStyle w:val="BodyText"/>
      </w:pPr>
      <w:r>
        <w:t>Question 16: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(34)</w:t>
      </w:r>
    </w:p>
    <w:p>
      <w:pPr>
        <w:pStyle w:val="BodyText"/>
      </w:pPr>
      <w:r>
        <w:rPr>
          <w:color w:val="808080"/>
          <w:sz w:val="18"/>
        </w:rPr>
        <w:t>⏰ 2025-10-11 15:59:27.578935</w:t>
      </w:r>
    </w:p>
    <w:p>
      <w:pPr>
        <w:pStyle w:val="BodyText"/>
      </w:pPr>
      <w:r>
        <w:t>Answer 16: Das Bundes-Immissionsschutzgesetz (BImSchG) ist ein deutsches Gesetz...Answer 16: Das Bundes-Immissionsschutzgesetz (BImSchG) ist ein deutsches Gesetz...Answer 16: Das Bundes-Immissionsschutzgesetz (BImSchG) ist ein deutsches Gesetz...Answer 16: Das Bundes-Immissionsschutzgesetz (BImSchG) ist ein deutsches Gesetz...Answer 16: Das Bundes-Immissionsschutzgesetz (BImSchG) ist ein deutsches Gesetz...Answer 16: Das Bundes-Immissionsschutzgesetz (BImSchG) ist ein deutsches Gesetz...Answer 16: Das Bundes-Immissionsschutzgesetz (BImSchG) ist ein deutsches Gesetz...Answer 16: Das Bundes-Immissionsschutzgesetz (BImSchG) ist ein deutsches Gesetz...Answer 16: Das Bundes-Immissionsschutzgesetz (BImSchG) ist ein deutsches Gesetz...Answer 16: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(35)</w:t>
      </w:r>
    </w:p>
    <w:p>
      <w:pPr>
        <w:pStyle w:val="BodyText"/>
      </w:pPr>
      <w:r>
        <w:rPr>
          <w:color w:val="808080"/>
          <w:sz w:val="18"/>
        </w:rPr>
        <w:t>⏰ 2025-10-11 15:59:57.578938</w:t>
      </w:r>
    </w:p>
    <w:p>
      <w:pPr>
        <w:pStyle w:val="BodyText"/>
      </w:pPr>
      <w:r>
        <w:t>Question 17: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(36)</w:t>
      </w:r>
    </w:p>
    <w:p>
      <w:pPr>
        <w:pStyle w:val="BodyText"/>
      </w:pPr>
      <w:r>
        <w:rPr>
          <w:color w:val="808080"/>
          <w:sz w:val="18"/>
        </w:rPr>
        <w:t>⏰ 2025-10-11 16:00:27.578940</w:t>
      </w:r>
    </w:p>
    <w:p>
      <w:pPr>
        <w:pStyle w:val="BodyText"/>
      </w:pPr>
      <w:r>
        <w:t>Answer 17: Das Bundes-Immissionsschutzgesetz (BImSchG) ist ein deutsches Gesetz...Answer 17: Das Bundes-Immissionsschutzgesetz (BImSchG) ist ein deutsches Gesetz...Answer 17: Das Bundes-Immissionsschutzgesetz (BImSchG) ist ein deutsches Gesetz...Answer 17: Das Bundes-Immissionsschutzgesetz (BImSchG) ist ein deutsches Gesetz...Answer 17: Das Bundes-Immissionsschutzgesetz (BImSchG) ist ein deutsches Gesetz...Answer 17: Das Bundes-Immissionsschutzgesetz (BImSchG) ist ein deutsches Gesetz...Answer 17: Das Bundes-Immissionsschutzgesetz (BImSchG) ist ein deutsches Gesetz...Answer 17: Das Bundes-Immissionsschutzgesetz (BImSchG) ist ein deutsches Gesetz...Answer 17: Das Bundes-Immissionsschutzgesetz (BImSchG) ist ein deutsches Gesetz...Answer 17: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(37)</w:t>
      </w:r>
    </w:p>
    <w:p>
      <w:pPr>
        <w:pStyle w:val="BodyText"/>
      </w:pPr>
      <w:r>
        <w:rPr>
          <w:color w:val="808080"/>
          <w:sz w:val="18"/>
        </w:rPr>
        <w:t>⏰ 2025-10-11 16:00:57.578943</w:t>
      </w:r>
    </w:p>
    <w:p>
      <w:pPr>
        <w:pStyle w:val="BodyText"/>
      </w:pPr>
      <w:r>
        <w:t>Question 18: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(38)</w:t>
      </w:r>
    </w:p>
    <w:p>
      <w:pPr>
        <w:pStyle w:val="BodyText"/>
      </w:pPr>
      <w:r>
        <w:rPr>
          <w:color w:val="808080"/>
          <w:sz w:val="18"/>
        </w:rPr>
        <w:t>⏰ 2025-10-11 16:01:27.578944</w:t>
      </w:r>
    </w:p>
    <w:p>
      <w:pPr>
        <w:pStyle w:val="BodyText"/>
      </w:pPr>
      <w:r>
        <w:t>Answer 18: Das Bundes-Immissionsschutzgesetz (BImSchG) ist ein deutsches Gesetz...Answer 18: Das Bundes-Immissionsschutzgesetz (BImSchG) ist ein deutsches Gesetz...Answer 18: Das Bundes-Immissionsschutzgesetz (BImSchG) ist ein deutsches Gesetz...Answer 18: Das Bundes-Immissionsschutzgesetz (BImSchG) ist ein deutsches Gesetz...Answer 18: Das Bundes-Immissionsschutzgesetz (BImSchG) ist ein deutsches Gesetz...Answer 18: Das Bundes-Immissionsschutzgesetz (BImSchG) ist ein deutsches Gesetz...Answer 18: Das Bundes-Immissionsschutzgesetz (BImSchG) ist ein deutsches Gesetz...Answer 18: Das Bundes-Immissionsschutzgesetz (BImSchG) ist ein deutsches Gesetz...Answer 18: Das Bundes-Immissionsschutzgesetz (BImSchG) ist ein deutsches Gesetz...Answer 18: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(39)</w:t>
      </w:r>
    </w:p>
    <w:p>
      <w:pPr>
        <w:pStyle w:val="BodyText"/>
      </w:pPr>
      <w:r>
        <w:rPr>
          <w:color w:val="808080"/>
          <w:sz w:val="18"/>
        </w:rPr>
        <w:t>⏰ 2025-10-11 16:01:57.578947</w:t>
      </w:r>
    </w:p>
    <w:p>
      <w:pPr>
        <w:pStyle w:val="BodyText"/>
      </w:pPr>
      <w:r>
        <w:t>Question 19: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(40)</w:t>
      </w:r>
    </w:p>
    <w:p>
      <w:pPr>
        <w:pStyle w:val="BodyText"/>
      </w:pPr>
      <w:r>
        <w:rPr>
          <w:color w:val="808080"/>
          <w:sz w:val="18"/>
        </w:rPr>
        <w:t>⏰ 2025-10-11 16:02:27.578949</w:t>
      </w:r>
    </w:p>
    <w:p>
      <w:pPr>
        <w:pStyle w:val="BodyText"/>
      </w:pPr>
      <w:r>
        <w:t>Answer 19: Das Bundes-Immissionsschutzgesetz (BImSchG) ist ein deutsches Gesetz...Answer 19: Das Bundes-Immissionsschutzgesetz (BImSchG) ist ein deutsches Gesetz...Answer 19: Das Bundes-Immissionsschutzgesetz (BImSchG) ist ein deutsches Gesetz...Answer 19: Das Bundes-Immissionsschutzgesetz (BImSchG) ist ein deutsches Gesetz...Answer 19: Das Bundes-Immissionsschutzgesetz (BImSchG) ist ein deutsches Gesetz...Answer 19: Das Bundes-Immissionsschutzgesetz (BImSchG) ist ein deutsches Gesetz...Answer 19: Das Bundes-Immissionsschutzgesetz (BImSchG) ist ein deutsches Gesetz...Answer 19: Das Bundes-Immissionsschutzgesetz (BImSchG) ist ein deutsches Gesetz...Answer 19: Das Bundes-Immissionsschutzgesetz (BImSchG) ist ein deutsches Gesetz...Answer 19: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(41)</w:t>
      </w:r>
    </w:p>
    <w:p>
      <w:pPr>
        <w:pStyle w:val="BodyText"/>
      </w:pPr>
      <w:r>
        <w:rPr>
          <w:color w:val="808080"/>
          <w:sz w:val="18"/>
        </w:rPr>
        <w:t>⏰ 2025-10-11 16:02:57.578952</w:t>
      </w:r>
    </w:p>
    <w:p>
      <w:pPr>
        <w:pStyle w:val="BodyText"/>
      </w:pPr>
      <w:r>
        <w:t>Question 20: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(42)</w:t>
      </w:r>
    </w:p>
    <w:p>
      <w:pPr>
        <w:pStyle w:val="BodyText"/>
      </w:pPr>
      <w:r>
        <w:rPr>
          <w:color w:val="808080"/>
          <w:sz w:val="18"/>
        </w:rPr>
        <w:t>⏰ 2025-10-11 16:03:27.578953</w:t>
      </w:r>
    </w:p>
    <w:p>
      <w:pPr>
        <w:pStyle w:val="BodyText"/>
      </w:pPr>
      <w:r>
        <w:t>Answer 20: Das Bundes-Immissionsschutzgesetz (BImSchG) ist ein deutsches Gesetz...Answer 20: Das Bundes-Immissionsschutzgesetz (BImSchG) ist ein deutsches Gesetz...Answer 20: Das Bundes-Immissionsschutzgesetz (BImSchG) ist ein deutsches Gesetz...Answer 20: Das Bundes-Immissionsschutzgesetz (BImSchG) ist ein deutsches Gesetz...Answer 20: Das Bundes-Immissionsschutzgesetz (BImSchG) ist ein deutsches Gesetz...Answer 20: Das Bundes-Immissionsschutzgesetz (BImSchG) ist ein deutsches Gesetz...Answer 20: Das Bundes-Immissionsschutzgesetz (BImSchG) ist ein deutsches Gesetz...Answer 20: Das Bundes-Immissionsschutzgesetz (BImSchG) ist ein deutsches Gesetz...Answer 20: Das Bundes-Immissionsschutzgesetz (BImSchG) ist ein deutsches Gesetz...Answer 20: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(43)</w:t>
      </w:r>
    </w:p>
    <w:p>
      <w:pPr>
        <w:pStyle w:val="BodyText"/>
      </w:pPr>
      <w:r>
        <w:rPr>
          <w:color w:val="808080"/>
          <w:sz w:val="18"/>
        </w:rPr>
        <w:t>⏰ 2025-10-11 16:03:57.578956</w:t>
      </w:r>
    </w:p>
    <w:p>
      <w:pPr>
        <w:pStyle w:val="BodyText"/>
      </w:pPr>
      <w:r>
        <w:t>Question 21: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(44)</w:t>
      </w:r>
    </w:p>
    <w:p>
      <w:pPr>
        <w:pStyle w:val="BodyText"/>
      </w:pPr>
      <w:r>
        <w:rPr>
          <w:color w:val="808080"/>
          <w:sz w:val="18"/>
        </w:rPr>
        <w:t>⏰ 2025-10-11 16:04:27.578958</w:t>
      </w:r>
    </w:p>
    <w:p>
      <w:pPr>
        <w:pStyle w:val="BodyText"/>
      </w:pPr>
      <w:r>
        <w:t>Answer 21: Das Bundes-Immissionsschutzgesetz (BImSchG) ist ein deutsches Gesetz...Answer 21: Das Bundes-Immissionsschutzgesetz (BImSchG) ist ein deutsches Gesetz...Answer 21: Das Bundes-Immissionsschutzgesetz (BImSchG) ist ein deutsches Gesetz...Answer 21: Das Bundes-Immissionsschutzgesetz (BImSchG) ist ein deutsches Gesetz...Answer 21: Das Bundes-Immissionsschutzgesetz (BImSchG) ist ein deutsches Gesetz...Answer 21: Das Bundes-Immissionsschutzgesetz (BImSchG) ist ein deutsches Gesetz...Answer 21: Das Bundes-Immissionsschutzgesetz (BImSchG) ist ein deutsches Gesetz...Answer 21: Das Bundes-Immissionsschutzgesetz (BImSchG) ist ein deutsches Gesetz...Answer 21: Das Bundes-Immissionsschutzgesetz (BImSchG) ist ein deutsches Gesetz...Answer 21: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(45)</w:t>
      </w:r>
    </w:p>
    <w:p>
      <w:pPr>
        <w:pStyle w:val="BodyText"/>
      </w:pPr>
      <w:r>
        <w:rPr>
          <w:color w:val="808080"/>
          <w:sz w:val="18"/>
        </w:rPr>
        <w:t>⏰ 2025-10-11 16:04:57.578961</w:t>
      </w:r>
    </w:p>
    <w:p>
      <w:pPr>
        <w:pStyle w:val="BodyText"/>
      </w:pPr>
      <w:r>
        <w:t>Question 22: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(46)</w:t>
      </w:r>
    </w:p>
    <w:p>
      <w:pPr>
        <w:pStyle w:val="BodyText"/>
      </w:pPr>
      <w:r>
        <w:rPr>
          <w:color w:val="808080"/>
          <w:sz w:val="18"/>
        </w:rPr>
        <w:t>⏰ 2025-10-11 16:05:27.578962</w:t>
      </w:r>
    </w:p>
    <w:p>
      <w:pPr>
        <w:pStyle w:val="BodyText"/>
      </w:pPr>
      <w:r>
        <w:t>Answer 22: Das Bundes-Immissionsschutzgesetz (BImSchG) ist ein deutsches Gesetz...Answer 22: Das Bundes-Immissionsschutzgesetz (BImSchG) ist ein deutsches Gesetz...Answer 22: Das Bundes-Immissionsschutzgesetz (BImSchG) ist ein deutsches Gesetz...Answer 22: Das Bundes-Immissionsschutzgesetz (BImSchG) ist ein deutsches Gesetz...Answer 22: Das Bundes-Immissionsschutzgesetz (BImSchG) ist ein deutsches Gesetz...Answer 22: Das Bundes-Immissionsschutzgesetz (BImSchG) ist ein deutsches Gesetz...Answer 22: Das Bundes-Immissionsschutzgesetz (BImSchG) ist ein deutsches Gesetz...Answer 22: Das Bundes-Immissionsschutzgesetz (BImSchG) ist ein deutsches Gesetz...Answer 22: Das Bundes-Immissionsschutzgesetz (BImSchG) ist ein deutsches Gesetz...Answer 22: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(47)</w:t>
      </w:r>
    </w:p>
    <w:p>
      <w:pPr>
        <w:pStyle w:val="BodyText"/>
      </w:pPr>
      <w:r>
        <w:rPr>
          <w:color w:val="808080"/>
          <w:sz w:val="18"/>
        </w:rPr>
        <w:t>⏰ 2025-10-11 16:05:57.578965</w:t>
      </w:r>
    </w:p>
    <w:p>
      <w:pPr>
        <w:pStyle w:val="BodyText"/>
      </w:pPr>
      <w:r>
        <w:t>Question 23: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(48)</w:t>
      </w:r>
    </w:p>
    <w:p>
      <w:pPr>
        <w:pStyle w:val="BodyText"/>
      </w:pPr>
      <w:r>
        <w:rPr>
          <w:color w:val="808080"/>
          <w:sz w:val="18"/>
        </w:rPr>
        <w:t>⏰ 2025-10-11 16:06:27.578967</w:t>
      </w:r>
    </w:p>
    <w:p>
      <w:pPr>
        <w:pStyle w:val="BodyText"/>
      </w:pPr>
      <w:r>
        <w:t>Answer 23: Das Bundes-Immissionsschutzgesetz (BImSchG) ist ein deutsches Gesetz...Answer 23: Das Bundes-Immissionsschutzgesetz (BImSchG) ist ein deutsches Gesetz...Answer 23: Das Bundes-Immissionsschutzgesetz (BImSchG) ist ein deutsches Gesetz...Answer 23: Das Bundes-Immissionsschutzgesetz (BImSchG) ist ein deutsches Gesetz...Answer 23: Das Bundes-Immissionsschutzgesetz (BImSchG) ist ein deutsches Gesetz...Answer 23: Das Bundes-Immissionsschutzgesetz (BImSchG) ist ein deutsches Gesetz...Answer 23: Das Bundes-Immissionsschutzgesetz (BImSchG) ist ein deutsches Gesetz...Answer 23: Das Bundes-Immissionsschutzgesetz (BImSchG) ist ein deutsches Gesetz...Answer 23: Das Bundes-Immissionsschutzgesetz (BImSchG) ist ein deutsches Gesetz...Answer 23: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(49)</w:t>
      </w:r>
    </w:p>
    <w:p>
      <w:pPr>
        <w:pStyle w:val="BodyText"/>
      </w:pPr>
      <w:r>
        <w:rPr>
          <w:color w:val="808080"/>
          <w:sz w:val="18"/>
        </w:rPr>
        <w:t>⏰ 2025-10-11 16:06:57.578969</w:t>
      </w:r>
    </w:p>
    <w:p>
      <w:pPr>
        <w:pStyle w:val="BodyText"/>
      </w:pPr>
      <w:r>
        <w:t>Question 24: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(50)</w:t>
      </w:r>
    </w:p>
    <w:p>
      <w:pPr>
        <w:pStyle w:val="BodyText"/>
      </w:pPr>
      <w:r>
        <w:rPr>
          <w:color w:val="808080"/>
          <w:sz w:val="18"/>
        </w:rPr>
        <w:t>⏰ 2025-10-11 16:07:27.578971</w:t>
      </w:r>
    </w:p>
    <w:p>
      <w:pPr>
        <w:pStyle w:val="BodyText"/>
      </w:pPr>
      <w:r>
        <w:t>Answer 24: Das Bundes-Immissionsschutzgesetz (BImSchG) ist ein deutsches Gesetz...Answer 24: Das Bundes-Immissionsschutzgesetz (BImSchG) ist ein deutsches Gesetz...Answer 24: Das Bundes-Immissionsschutzgesetz (BImSchG) ist ein deutsches Gesetz...Answer 24: Das Bundes-Immissionsschutzgesetz (BImSchG) ist ein deutsches Gesetz...Answer 24: Das Bundes-Immissionsschutzgesetz (BImSchG) ist ein deutsches Gesetz...Answer 24: Das Bundes-Immissionsschutzgesetz (BImSchG) ist ein deutsches Gesetz...Answer 24: Das Bundes-Immissionsschutzgesetz (BImSchG) ist ein deutsches Gesetz...Answer 24: Das Bundes-Immissionsschutzgesetz (BImSchG) ist ein deutsches Gesetz...Answer 24: Das Bundes-Immissionsschutzgesetz (BImSchG) ist ein deutsches Gesetz...Answer 24: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(51)</w:t>
      </w:r>
    </w:p>
    <w:p>
      <w:pPr>
        <w:pStyle w:val="BodyText"/>
      </w:pPr>
      <w:r>
        <w:rPr>
          <w:color w:val="808080"/>
          <w:sz w:val="18"/>
        </w:rPr>
        <w:t>⏰ 2025-10-11 16:07:57.578974</w:t>
      </w:r>
    </w:p>
    <w:p>
      <w:pPr>
        <w:pStyle w:val="BodyText"/>
      </w:pPr>
      <w:r>
        <w:t>Question 25: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(52)</w:t>
      </w:r>
    </w:p>
    <w:p>
      <w:pPr>
        <w:pStyle w:val="BodyText"/>
      </w:pPr>
      <w:r>
        <w:rPr>
          <w:color w:val="808080"/>
          <w:sz w:val="18"/>
        </w:rPr>
        <w:t>⏰ 2025-10-11 16:08:27.578975</w:t>
      </w:r>
    </w:p>
    <w:p>
      <w:pPr>
        <w:pStyle w:val="BodyText"/>
      </w:pPr>
      <w:r>
        <w:t>Answer 25: Das Bundes-Immissionsschutzgesetz (BImSchG) ist ein deutsches Gesetz...Answer 25: Das Bundes-Immissionsschutzgesetz (BImSchG) ist ein deutsches Gesetz...Answer 25: Das Bundes-Immissionsschutzgesetz (BImSchG) ist ein deutsches Gesetz...Answer 25: Das Bundes-Immissionsschutzgesetz (BImSchG) ist ein deutsches Gesetz...Answer 25: Das Bundes-Immissionsschutzgesetz (BImSchG) ist ein deutsches Gesetz...Answer 25: Das Bundes-Immissionsschutzgesetz (BImSchG) ist ein deutsches Gesetz...Answer 25: Das Bundes-Immissionsschutzgesetz (BImSchG) ist ein deutsches Gesetz...Answer 25: Das Bundes-Immissionsschutzgesetz (BImSchG) ist ein deutsches Gesetz...Answer 25: Das Bundes-Immissionsschutzgesetz (BImSchG) ist ein deutsches Gesetz...Answer 25: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(53)</w:t>
      </w:r>
    </w:p>
    <w:p>
      <w:pPr>
        <w:pStyle w:val="BodyText"/>
      </w:pPr>
      <w:r>
        <w:rPr>
          <w:color w:val="808080"/>
          <w:sz w:val="18"/>
        </w:rPr>
        <w:t>⏰ 2025-10-11 16:08:57.578978</w:t>
      </w:r>
    </w:p>
    <w:p>
      <w:pPr>
        <w:pStyle w:val="BodyText"/>
      </w:pPr>
      <w:r>
        <w:t>Question 26: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(54)</w:t>
      </w:r>
    </w:p>
    <w:p>
      <w:pPr>
        <w:pStyle w:val="BodyText"/>
      </w:pPr>
      <w:r>
        <w:rPr>
          <w:color w:val="808080"/>
          <w:sz w:val="18"/>
        </w:rPr>
        <w:t>⏰ 2025-10-11 16:09:27.578980</w:t>
      </w:r>
    </w:p>
    <w:p>
      <w:pPr>
        <w:pStyle w:val="BodyText"/>
      </w:pPr>
      <w:r>
        <w:t>Answer 26: Das Bundes-Immissionsschutzgesetz (BImSchG) ist ein deutsches Gesetz...Answer 26: Das Bundes-Immissionsschutzgesetz (BImSchG) ist ein deutsches Gesetz...Answer 26: Das Bundes-Immissionsschutzgesetz (BImSchG) ist ein deutsches Gesetz...Answer 26: Das Bundes-Immissionsschutzgesetz (BImSchG) ist ein deutsches Gesetz...Answer 26: Das Bundes-Immissionsschutzgesetz (BImSchG) ist ein deutsches Gesetz...Answer 26: Das Bundes-Immissionsschutzgesetz (BImSchG) ist ein deutsches Gesetz...Answer 26: Das Bundes-Immissionsschutzgesetz (BImSchG) ist ein deutsches Gesetz...Answer 26: Das Bundes-Immissionsschutzgesetz (BImSchG) ist ein deutsches Gesetz...Answer 26: Das Bundes-Immissionsschutzgesetz (BImSchG) ist ein deutsches Gesetz...Answer 26: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(55)</w:t>
      </w:r>
    </w:p>
    <w:p>
      <w:pPr>
        <w:pStyle w:val="BodyText"/>
      </w:pPr>
      <w:r>
        <w:rPr>
          <w:color w:val="808080"/>
          <w:sz w:val="18"/>
        </w:rPr>
        <w:t>⏰ 2025-10-11 16:09:57.578983</w:t>
      </w:r>
    </w:p>
    <w:p>
      <w:pPr>
        <w:pStyle w:val="BodyText"/>
      </w:pPr>
      <w:r>
        <w:t>Question 27: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(56)</w:t>
      </w:r>
    </w:p>
    <w:p>
      <w:pPr>
        <w:pStyle w:val="BodyText"/>
      </w:pPr>
      <w:r>
        <w:rPr>
          <w:color w:val="808080"/>
          <w:sz w:val="18"/>
        </w:rPr>
        <w:t>⏰ 2025-10-11 16:10:27.578985</w:t>
      </w:r>
    </w:p>
    <w:p>
      <w:pPr>
        <w:pStyle w:val="BodyText"/>
      </w:pPr>
      <w:r>
        <w:t>Answer 27: Das Bundes-Immissionsschutzgesetz (BImSchG) ist ein deutsches Gesetz...Answer 27: Das Bundes-Immissionsschutzgesetz (BImSchG) ist ein deutsches Gesetz...Answer 27: Das Bundes-Immissionsschutzgesetz (BImSchG) ist ein deutsches Gesetz...Answer 27: Das Bundes-Immissionsschutzgesetz (BImSchG) ist ein deutsches Gesetz...Answer 27: Das Bundes-Immissionsschutzgesetz (BImSchG) ist ein deutsches Gesetz...Answer 27: Das Bundes-Immissionsschutzgesetz (BImSchG) ist ein deutsches Gesetz...Answer 27: Das Bundes-Immissionsschutzgesetz (BImSchG) ist ein deutsches Gesetz...Answer 27: Das Bundes-Immissionsschutzgesetz (BImSchG) ist ein deutsches Gesetz...Answer 27: Das Bundes-Immissionsschutzgesetz (BImSchG) ist ein deutsches Gesetz...Answer 27: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(57)</w:t>
      </w:r>
    </w:p>
    <w:p>
      <w:pPr>
        <w:pStyle w:val="BodyText"/>
      </w:pPr>
      <w:r>
        <w:rPr>
          <w:color w:val="808080"/>
          <w:sz w:val="18"/>
        </w:rPr>
        <w:t>⏰ 2025-10-11 16:10:57.578988</w:t>
      </w:r>
    </w:p>
    <w:p>
      <w:pPr>
        <w:pStyle w:val="BodyText"/>
      </w:pPr>
      <w:r>
        <w:t>Question 28: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(58)</w:t>
      </w:r>
    </w:p>
    <w:p>
      <w:pPr>
        <w:pStyle w:val="BodyText"/>
      </w:pPr>
      <w:r>
        <w:rPr>
          <w:color w:val="808080"/>
          <w:sz w:val="18"/>
        </w:rPr>
        <w:t>⏰ 2025-10-11 16:11:27.578989</w:t>
      </w:r>
    </w:p>
    <w:p>
      <w:pPr>
        <w:pStyle w:val="BodyText"/>
      </w:pPr>
      <w:r>
        <w:t>Answer 28: Das Bundes-Immissionsschutzgesetz (BImSchG) ist ein deutsches Gesetz...Answer 28: Das Bundes-Immissionsschutzgesetz (BImSchG) ist ein deutsches Gesetz...Answer 28: Das Bundes-Immissionsschutzgesetz (BImSchG) ist ein deutsches Gesetz...Answer 28: Das Bundes-Immissionsschutzgesetz (BImSchG) ist ein deutsches Gesetz...Answer 28: Das Bundes-Immissionsschutzgesetz (BImSchG) ist ein deutsches Gesetz...Answer 28: Das Bundes-Immissionsschutzgesetz (BImSchG) ist ein deutsches Gesetz...Answer 28: Das Bundes-Immissionsschutzgesetz (BImSchG) ist ein deutsches Gesetz...Answer 28: Das Bundes-Immissionsschutzgesetz (BImSchG) ist ein deutsches Gesetz...Answer 28: Das Bundes-Immissionsschutzgesetz (BImSchG) ist ein deutsches Gesetz...Answer 28: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(59)</w:t>
      </w:r>
    </w:p>
    <w:p>
      <w:pPr>
        <w:pStyle w:val="BodyText"/>
      </w:pPr>
      <w:r>
        <w:rPr>
          <w:color w:val="808080"/>
          <w:sz w:val="18"/>
        </w:rPr>
        <w:t>⏰ 2025-10-11 16:11:57.578992</w:t>
      </w:r>
    </w:p>
    <w:p>
      <w:pPr>
        <w:pStyle w:val="BodyText"/>
      </w:pPr>
      <w:r>
        <w:t>Question 29: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(60)</w:t>
      </w:r>
    </w:p>
    <w:p>
      <w:pPr>
        <w:pStyle w:val="BodyText"/>
      </w:pPr>
      <w:r>
        <w:rPr>
          <w:color w:val="808080"/>
          <w:sz w:val="18"/>
        </w:rPr>
        <w:t>⏰ 2025-10-11 16:12:27.578994</w:t>
      </w:r>
    </w:p>
    <w:p>
      <w:pPr>
        <w:pStyle w:val="BodyText"/>
      </w:pPr>
      <w:r>
        <w:t>Answer 29: Das Bundes-Immissionsschutzgesetz (BImSchG) ist ein deutsches Gesetz...Answer 29: Das Bundes-Immissionsschutzgesetz (BImSchG) ist ein deutsches Gesetz...Answer 29: Das Bundes-Immissionsschutzgesetz (BImSchG) ist ein deutsches Gesetz...Answer 29: Das Bundes-Immissionsschutzgesetz (BImSchG) ist ein deutsches Gesetz...Answer 29: Das Bundes-Immissionsschutzgesetz (BImSchG) ist ein deutsches Gesetz...Answer 29: Das Bundes-Immissionsschutzgesetz (BImSchG) ist ein deutsches Gesetz...Answer 29: Das Bundes-Immissionsschutzgesetz (BImSchG) ist ein deutsches Gesetz...Answer 29: Das Bundes-Immissionsschutzgesetz (BImSchG) ist ein deutsches Gesetz...Answer 29: Das Bundes-Immissionsschutzgesetz (BImSchG) ist ein deutsches Gesetz...Answer 29: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(61)</w:t>
      </w:r>
    </w:p>
    <w:p>
      <w:pPr>
        <w:pStyle w:val="BodyText"/>
      </w:pPr>
      <w:r>
        <w:rPr>
          <w:color w:val="808080"/>
          <w:sz w:val="18"/>
        </w:rPr>
        <w:t>⏰ 2025-10-11 16:12:57.578997</w:t>
      </w:r>
    </w:p>
    <w:p>
      <w:pPr>
        <w:pStyle w:val="BodyText"/>
      </w:pPr>
      <w:r>
        <w:t>Question 30: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(62)</w:t>
      </w:r>
    </w:p>
    <w:p>
      <w:pPr>
        <w:pStyle w:val="BodyText"/>
      </w:pPr>
      <w:r>
        <w:rPr>
          <w:color w:val="808080"/>
          <w:sz w:val="18"/>
        </w:rPr>
        <w:t>⏰ 2025-10-11 16:13:27.578998</w:t>
      </w:r>
    </w:p>
    <w:p>
      <w:pPr>
        <w:pStyle w:val="BodyText"/>
      </w:pPr>
      <w:r>
        <w:t>Answer 30: Das Bundes-Immissionsschutzgesetz (BImSchG) ist ein deutsches Gesetz...Answer 30: Das Bundes-Immissionsschutzgesetz (BImSchG) ist ein deutsches Gesetz...Answer 30: Das Bundes-Immissionsschutzgesetz (BImSchG) ist ein deutsches Gesetz...Answer 30: Das Bundes-Immissionsschutzgesetz (BImSchG) ist ein deutsches Gesetz...Answer 30: Das Bundes-Immissionsschutzgesetz (BImSchG) ist ein deutsches Gesetz...Answer 30: Das Bundes-Immissionsschutzgesetz (BImSchG) ist ein deutsches Gesetz...Answer 30: Das Bundes-Immissionsschutzgesetz (BImSchG) ist ein deutsches Gesetz...Answer 30: Das Bundes-Immissionsschutzgesetz (BImSchG) ist ein deutsches Gesetz...Answer 30: Das Bundes-Immissionsschutzgesetz (BImSchG) ist ein deutsches Gesetz...Answer 30: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(63)</w:t>
      </w:r>
    </w:p>
    <w:p>
      <w:pPr>
        <w:pStyle w:val="BodyText"/>
      </w:pPr>
      <w:r>
        <w:rPr>
          <w:color w:val="808080"/>
          <w:sz w:val="18"/>
        </w:rPr>
        <w:t>⏰ 2025-10-11 16:13:57.579001</w:t>
      </w:r>
    </w:p>
    <w:p>
      <w:pPr>
        <w:pStyle w:val="BodyText"/>
      </w:pPr>
      <w:r>
        <w:t>Question 31: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(64)</w:t>
      </w:r>
    </w:p>
    <w:p>
      <w:pPr>
        <w:pStyle w:val="BodyText"/>
      </w:pPr>
      <w:r>
        <w:rPr>
          <w:color w:val="808080"/>
          <w:sz w:val="18"/>
        </w:rPr>
        <w:t>⏰ 2025-10-11 16:14:27.579003</w:t>
      </w:r>
    </w:p>
    <w:p>
      <w:pPr>
        <w:pStyle w:val="BodyText"/>
      </w:pPr>
      <w:r>
        <w:t>Answer 31: Das Bundes-Immissionsschutzgesetz (BImSchG) ist ein deutsches Gesetz...Answer 31: Das Bundes-Immissionsschutzgesetz (BImSchG) ist ein deutsches Gesetz...Answer 31: Das Bundes-Immissionsschutzgesetz (BImSchG) ist ein deutsches Gesetz...Answer 31: Das Bundes-Immissionsschutzgesetz (BImSchG) ist ein deutsches Gesetz...Answer 31: Das Bundes-Immissionsschutzgesetz (BImSchG) ist ein deutsches Gesetz...Answer 31: Das Bundes-Immissionsschutzgesetz (BImSchG) ist ein deutsches Gesetz...Answer 31: Das Bundes-Immissionsschutzgesetz (BImSchG) ist ein deutsches Gesetz...Answer 31: Das Bundes-Immissionsschutzgesetz (BImSchG) ist ein deutsches Gesetz...Answer 31: Das Bundes-Immissionsschutzgesetz (BImSchG) ist ein deutsches Gesetz...Answer 31: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(65)</w:t>
      </w:r>
    </w:p>
    <w:p>
      <w:pPr>
        <w:pStyle w:val="BodyText"/>
      </w:pPr>
      <w:r>
        <w:rPr>
          <w:color w:val="808080"/>
          <w:sz w:val="18"/>
        </w:rPr>
        <w:t>⏰ 2025-10-11 16:14:57.579005</w:t>
      </w:r>
    </w:p>
    <w:p>
      <w:pPr>
        <w:pStyle w:val="BodyText"/>
      </w:pPr>
      <w:r>
        <w:t>Question 32: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(66)</w:t>
      </w:r>
    </w:p>
    <w:p>
      <w:pPr>
        <w:pStyle w:val="BodyText"/>
      </w:pPr>
      <w:r>
        <w:rPr>
          <w:color w:val="808080"/>
          <w:sz w:val="18"/>
        </w:rPr>
        <w:t>⏰ 2025-10-11 16:15:27.579008</w:t>
      </w:r>
    </w:p>
    <w:p>
      <w:pPr>
        <w:pStyle w:val="BodyText"/>
      </w:pPr>
      <w:r>
        <w:t>Answer 32: Das Bundes-Immissionsschutzgesetz (BImSchG) ist ein deutsches Gesetz...Answer 32: Das Bundes-Immissionsschutzgesetz (BImSchG) ist ein deutsches Gesetz...Answer 32: Das Bundes-Immissionsschutzgesetz (BImSchG) ist ein deutsches Gesetz...Answer 32: Das Bundes-Immissionsschutzgesetz (BImSchG) ist ein deutsches Gesetz...Answer 32: Das Bundes-Immissionsschutzgesetz (BImSchG) ist ein deutsches Gesetz...Answer 32: Das Bundes-Immissionsschutzgesetz (BImSchG) ist ein deutsches Gesetz...Answer 32: Das Bundes-Immissionsschutzgesetz (BImSchG) ist ein deutsches Gesetz...Answer 32: Das Bundes-Immissionsschutzgesetz (BImSchG) ist ein deutsches Gesetz...Answer 32: Das Bundes-Immissionsschutzgesetz (BImSchG) ist ein deutsches Gesetz...Answer 32: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(67)</w:t>
      </w:r>
    </w:p>
    <w:p>
      <w:pPr>
        <w:pStyle w:val="BodyText"/>
      </w:pPr>
      <w:r>
        <w:rPr>
          <w:color w:val="808080"/>
          <w:sz w:val="18"/>
        </w:rPr>
        <w:t>⏰ 2025-10-11 16:15:57.579010</w:t>
      </w:r>
    </w:p>
    <w:p>
      <w:pPr>
        <w:pStyle w:val="BodyText"/>
      </w:pPr>
      <w:r>
        <w:t>Question 33: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(68)</w:t>
      </w:r>
    </w:p>
    <w:p>
      <w:pPr>
        <w:pStyle w:val="BodyText"/>
      </w:pPr>
      <w:r>
        <w:rPr>
          <w:color w:val="808080"/>
          <w:sz w:val="18"/>
        </w:rPr>
        <w:t>⏰ 2025-10-11 16:16:27.579012</w:t>
      </w:r>
    </w:p>
    <w:p>
      <w:pPr>
        <w:pStyle w:val="BodyText"/>
      </w:pPr>
      <w:r>
        <w:t>Answer 33: Das Bundes-Immissionsschutzgesetz (BImSchG) ist ein deutsches Gesetz...Answer 33: Das Bundes-Immissionsschutzgesetz (BImSchG) ist ein deutsches Gesetz...Answer 33: Das Bundes-Immissionsschutzgesetz (BImSchG) ist ein deutsches Gesetz...Answer 33: Das Bundes-Immissionsschutzgesetz (BImSchG) ist ein deutsches Gesetz...Answer 33: Das Bundes-Immissionsschutzgesetz (BImSchG) ist ein deutsches Gesetz...Answer 33: Das Bundes-Immissionsschutzgesetz (BImSchG) ist ein deutsches Gesetz...Answer 33: Das Bundes-Immissionsschutzgesetz (BImSchG) ist ein deutsches Gesetz...Answer 33: Das Bundes-Immissionsschutzgesetz (BImSchG) ist ein deutsches Gesetz...Answer 33: Das Bundes-Immissionsschutzgesetz (BImSchG) ist ein deutsches Gesetz...Answer 33: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(69)</w:t>
      </w:r>
    </w:p>
    <w:p>
      <w:pPr>
        <w:pStyle w:val="BodyText"/>
      </w:pPr>
      <w:r>
        <w:rPr>
          <w:color w:val="808080"/>
          <w:sz w:val="18"/>
        </w:rPr>
        <w:t>⏰ 2025-10-11 16:16:57.579015</w:t>
      </w:r>
    </w:p>
    <w:p>
      <w:pPr>
        <w:pStyle w:val="BodyText"/>
      </w:pPr>
      <w:r>
        <w:t>Question 34: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(70)</w:t>
      </w:r>
    </w:p>
    <w:p>
      <w:pPr>
        <w:pStyle w:val="BodyText"/>
      </w:pPr>
      <w:r>
        <w:rPr>
          <w:color w:val="808080"/>
          <w:sz w:val="18"/>
        </w:rPr>
        <w:t>⏰ 2025-10-11 16:17:27.579016</w:t>
      </w:r>
    </w:p>
    <w:p>
      <w:pPr>
        <w:pStyle w:val="BodyText"/>
      </w:pPr>
      <w:r>
        <w:t>Answer 34: Das Bundes-Immissionsschutzgesetz (BImSchG) ist ein deutsches Gesetz...Answer 34: Das Bundes-Immissionsschutzgesetz (BImSchG) ist ein deutsches Gesetz...Answer 34: Das Bundes-Immissionsschutzgesetz (BImSchG) ist ein deutsches Gesetz...Answer 34: Das Bundes-Immissionsschutzgesetz (BImSchG) ist ein deutsches Gesetz...Answer 34: Das Bundes-Immissionsschutzgesetz (BImSchG) ist ein deutsches Gesetz...Answer 34: Das Bundes-Immissionsschutzgesetz (BImSchG) ist ein deutsches Gesetz...Answer 34: Das Bundes-Immissionsschutzgesetz (BImSchG) ist ein deutsches Gesetz...Answer 34: Das Bundes-Immissionsschutzgesetz (BImSchG) ist ein deutsches Gesetz...Answer 34: Das Bundes-Immissionsschutzgesetz (BImSchG) ist ein deutsches Gesetz...Answer 34: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(71)</w:t>
      </w:r>
    </w:p>
    <w:p>
      <w:pPr>
        <w:pStyle w:val="BodyText"/>
      </w:pPr>
      <w:r>
        <w:rPr>
          <w:color w:val="808080"/>
          <w:sz w:val="18"/>
        </w:rPr>
        <w:t>⏰ 2025-10-11 16:17:57.579020</w:t>
      </w:r>
    </w:p>
    <w:p>
      <w:pPr>
        <w:pStyle w:val="BodyText"/>
      </w:pPr>
      <w:r>
        <w:t>Question 35: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(72)</w:t>
      </w:r>
    </w:p>
    <w:p>
      <w:pPr>
        <w:pStyle w:val="BodyText"/>
      </w:pPr>
      <w:r>
        <w:rPr>
          <w:color w:val="808080"/>
          <w:sz w:val="18"/>
        </w:rPr>
        <w:t>⏰ 2025-10-11 16:18:27.579021</w:t>
      </w:r>
    </w:p>
    <w:p>
      <w:pPr>
        <w:pStyle w:val="BodyText"/>
      </w:pPr>
      <w:r>
        <w:t>Answer 35: Das Bundes-Immissionsschutzgesetz (BImSchG) ist ein deutsches Gesetz...Answer 35: Das Bundes-Immissionsschutzgesetz (BImSchG) ist ein deutsches Gesetz...Answer 35: Das Bundes-Immissionsschutzgesetz (BImSchG) ist ein deutsches Gesetz...Answer 35: Das Bundes-Immissionsschutzgesetz (BImSchG) ist ein deutsches Gesetz...Answer 35: Das Bundes-Immissionsschutzgesetz (BImSchG) ist ein deutsches Gesetz...Answer 35: Das Bundes-Immissionsschutzgesetz (BImSchG) ist ein deutsches Gesetz...Answer 35: Das Bundes-Immissionsschutzgesetz (BImSchG) ist ein deutsches Gesetz...Answer 35: Das Bundes-Immissionsschutzgesetz (BImSchG) ist ein deutsches Gesetz...Answer 35: Das Bundes-Immissionsschutzgesetz (BImSchG) ist ein deutsches Gesetz...Answer 35: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(73)</w:t>
      </w:r>
    </w:p>
    <w:p>
      <w:pPr>
        <w:pStyle w:val="BodyText"/>
      </w:pPr>
      <w:r>
        <w:rPr>
          <w:color w:val="808080"/>
          <w:sz w:val="18"/>
        </w:rPr>
        <w:t>⏰ 2025-10-11 16:18:57.579025</w:t>
      </w:r>
    </w:p>
    <w:p>
      <w:pPr>
        <w:pStyle w:val="BodyText"/>
      </w:pPr>
      <w:r>
        <w:t>Question 36: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(74)</w:t>
      </w:r>
    </w:p>
    <w:p>
      <w:pPr>
        <w:pStyle w:val="BodyText"/>
      </w:pPr>
      <w:r>
        <w:rPr>
          <w:color w:val="808080"/>
          <w:sz w:val="18"/>
        </w:rPr>
        <w:t>⏰ 2025-10-11 16:19:27.579026</w:t>
      </w:r>
    </w:p>
    <w:p>
      <w:pPr>
        <w:pStyle w:val="BodyText"/>
      </w:pPr>
      <w:r>
        <w:t>Answer 36: Das Bundes-Immissionsschutzgesetz (BImSchG) ist ein deutsches Gesetz...Answer 36: Das Bundes-Immissionsschutzgesetz (BImSchG) ist ein deutsches Gesetz...Answer 36: Das Bundes-Immissionsschutzgesetz (BImSchG) ist ein deutsches Gesetz...Answer 36: Das Bundes-Immissionsschutzgesetz (BImSchG) ist ein deutsches Gesetz...Answer 36: Das Bundes-Immissionsschutzgesetz (BImSchG) ist ein deutsches Gesetz...Answer 36: Das Bundes-Immissionsschutzgesetz (BImSchG) ist ein deutsches Gesetz...Answer 36: Das Bundes-Immissionsschutzgesetz (BImSchG) ist ein deutsches Gesetz...Answer 36: Das Bundes-Immissionsschutzgesetz (BImSchG) ist ein deutsches Gesetz...Answer 36: Das Bundes-Immissionsschutzgesetz (BImSchG) ist ein deutsches Gesetz...Answer 36: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(75)</w:t>
      </w:r>
    </w:p>
    <w:p>
      <w:pPr>
        <w:pStyle w:val="BodyText"/>
      </w:pPr>
      <w:r>
        <w:rPr>
          <w:color w:val="808080"/>
          <w:sz w:val="18"/>
        </w:rPr>
        <w:t>⏰ 2025-10-11 16:19:57.579029</w:t>
      </w:r>
    </w:p>
    <w:p>
      <w:pPr>
        <w:pStyle w:val="BodyText"/>
      </w:pPr>
      <w:r>
        <w:t>Question 37: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(76)</w:t>
      </w:r>
    </w:p>
    <w:p>
      <w:pPr>
        <w:pStyle w:val="BodyText"/>
      </w:pPr>
      <w:r>
        <w:rPr>
          <w:color w:val="808080"/>
          <w:sz w:val="18"/>
        </w:rPr>
        <w:t>⏰ 2025-10-11 16:20:27.579031</w:t>
      </w:r>
    </w:p>
    <w:p>
      <w:pPr>
        <w:pStyle w:val="BodyText"/>
      </w:pPr>
      <w:r>
        <w:t>Answer 37: Das Bundes-Immissionsschutzgesetz (BImSchG) ist ein deutsches Gesetz...Answer 37: Das Bundes-Immissionsschutzgesetz (BImSchG) ist ein deutsches Gesetz...Answer 37: Das Bundes-Immissionsschutzgesetz (BImSchG) ist ein deutsches Gesetz...Answer 37: Das Bundes-Immissionsschutzgesetz (BImSchG) ist ein deutsches Gesetz...Answer 37: Das Bundes-Immissionsschutzgesetz (BImSchG) ist ein deutsches Gesetz...Answer 37: Das Bundes-Immissionsschutzgesetz (BImSchG) ist ein deutsches Gesetz...Answer 37: Das Bundes-Immissionsschutzgesetz (BImSchG) ist ein deutsches Gesetz...Answer 37: Das Bundes-Immissionsschutzgesetz (BImSchG) ist ein deutsches Gesetz...Answer 37: Das Bundes-Immissionsschutzgesetz (BImSchG) ist ein deutsches Gesetz...Answer 37: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(77)</w:t>
      </w:r>
    </w:p>
    <w:p>
      <w:pPr>
        <w:pStyle w:val="BodyText"/>
      </w:pPr>
      <w:r>
        <w:rPr>
          <w:color w:val="808080"/>
          <w:sz w:val="18"/>
        </w:rPr>
        <w:t>⏰ 2025-10-11 16:20:57.579034</w:t>
      </w:r>
    </w:p>
    <w:p>
      <w:pPr>
        <w:pStyle w:val="BodyText"/>
      </w:pPr>
      <w:r>
        <w:t>Question 38: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(78)</w:t>
      </w:r>
    </w:p>
    <w:p>
      <w:pPr>
        <w:pStyle w:val="BodyText"/>
      </w:pPr>
      <w:r>
        <w:rPr>
          <w:color w:val="808080"/>
          <w:sz w:val="18"/>
        </w:rPr>
        <w:t>⏰ 2025-10-11 16:21:27.579037</w:t>
      </w:r>
    </w:p>
    <w:p>
      <w:pPr>
        <w:pStyle w:val="BodyText"/>
      </w:pPr>
      <w:r>
        <w:t>Answer 38: Das Bundes-Immissionsschutzgesetz (BImSchG) ist ein deutsches Gesetz...Answer 38: Das Bundes-Immissionsschutzgesetz (BImSchG) ist ein deutsches Gesetz...Answer 38: Das Bundes-Immissionsschutzgesetz (BImSchG) ist ein deutsches Gesetz...Answer 38: Das Bundes-Immissionsschutzgesetz (BImSchG) ist ein deutsches Gesetz...Answer 38: Das Bundes-Immissionsschutzgesetz (BImSchG) ist ein deutsches Gesetz...Answer 38: Das Bundes-Immissionsschutzgesetz (BImSchG) ist ein deutsches Gesetz...Answer 38: Das Bundes-Immissionsschutzgesetz (BImSchG) ist ein deutsches Gesetz...Answer 38: Das Bundes-Immissionsschutzgesetz (BImSchG) ist ein deutsches Gesetz...Answer 38: Das Bundes-Immissionsschutzgesetz (BImSchG) ist ein deutsches Gesetz...Answer 38: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(79)</w:t>
      </w:r>
    </w:p>
    <w:p>
      <w:pPr>
        <w:pStyle w:val="BodyText"/>
      </w:pPr>
      <w:r>
        <w:rPr>
          <w:color w:val="808080"/>
          <w:sz w:val="18"/>
        </w:rPr>
        <w:t>⏰ 2025-10-11 16:21:57.579040</w:t>
      </w:r>
    </w:p>
    <w:p>
      <w:pPr>
        <w:pStyle w:val="BodyText"/>
      </w:pPr>
      <w:r>
        <w:t>Question 39: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(80)</w:t>
      </w:r>
    </w:p>
    <w:p>
      <w:pPr>
        <w:pStyle w:val="BodyText"/>
      </w:pPr>
      <w:r>
        <w:rPr>
          <w:color w:val="808080"/>
          <w:sz w:val="18"/>
        </w:rPr>
        <w:t>⏰ 2025-10-11 16:22:27.579041</w:t>
      </w:r>
    </w:p>
    <w:p>
      <w:pPr>
        <w:pStyle w:val="BodyText"/>
      </w:pPr>
      <w:r>
        <w:t>Answer 39: Das Bundes-Immissionsschutzgesetz (BImSchG) ist ein deutsches Gesetz...Answer 39: Das Bundes-Immissionsschutzgesetz (BImSchG) ist ein deutsches Gesetz...Answer 39: Das Bundes-Immissionsschutzgesetz (BImSchG) ist ein deutsches Gesetz...Answer 39: Das Bundes-Immissionsschutzgesetz (BImSchG) ist ein deutsches Gesetz...Answer 39: Das Bundes-Immissionsschutzgesetz (BImSchG) ist ein deutsches Gesetz...Answer 39: Das Bundes-Immissionsschutzgesetz (BImSchG) ist ein deutsches Gesetz...Answer 39: Das Bundes-Immissionsschutzgesetz (BImSchG) ist ein deutsches Gesetz...Answer 39: Das Bundes-Immissionsschutzgesetz (BImSchG) ist ein deutsches Gesetz...Answer 39: Das Bundes-Immissionsschutzgesetz (BImSchG) ist ein deutsches Gesetz...Answer 39: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(81)</w:t>
      </w:r>
    </w:p>
    <w:p>
      <w:pPr>
        <w:pStyle w:val="BodyText"/>
      </w:pPr>
      <w:r>
        <w:rPr>
          <w:color w:val="808080"/>
          <w:sz w:val="18"/>
        </w:rPr>
        <w:t>⏰ 2025-10-11 16:22:57.579044</w:t>
      </w:r>
    </w:p>
    <w:p>
      <w:pPr>
        <w:pStyle w:val="BodyText"/>
      </w:pPr>
      <w:r>
        <w:t>Question 40: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(82)</w:t>
      </w:r>
    </w:p>
    <w:p>
      <w:pPr>
        <w:pStyle w:val="BodyText"/>
      </w:pPr>
      <w:r>
        <w:rPr>
          <w:color w:val="808080"/>
          <w:sz w:val="18"/>
        </w:rPr>
        <w:t>⏰ 2025-10-11 16:23:27.579046</w:t>
      </w:r>
    </w:p>
    <w:p>
      <w:pPr>
        <w:pStyle w:val="BodyText"/>
      </w:pPr>
      <w:r>
        <w:t>Answer 40: Das Bundes-Immissionsschutzgesetz (BImSchG) ist ein deutsches Gesetz...Answer 40: Das Bundes-Immissionsschutzgesetz (BImSchG) ist ein deutsches Gesetz...Answer 40: Das Bundes-Immissionsschutzgesetz (BImSchG) ist ein deutsches Gesetz...Answer 40: Das Bundes-Immissionsschutzgesetz (BImSchG) ist ein deutsches Gesetz...Answer 40: Das Bundes-Immissionsschutzgesetz (BImSchG) ist ein deutsches Gesetz...Answer 40: Das Bundes-Immissionsschutzgesetz (BImSchG) ist ein deutsches Gesetz...Answer 40: Das Bundes-Immissionsschutzgesetz (BImSchG) ist ein deutsches Gesetz...Answer 40: Das Bundes-Immissionsschutzgesetz (BImSchG) ist ein deutsches Gesetz...Answer 40: Das Bundes-Immissionsschutzgesetz (BImSchG) ist ein deutsches Gesetz...Answer 40: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(83)</w:t>
      </w:r>
    </w:p>
    <w:p>
      <w:pPr>
        <w:pStyle w:val="BodyText"/>
      </w:pPr>
      <w:r>
        <w:rPr>
          <w:color w:val="808080"/>
          <w:sz w:val="18"/>
        </w:rPr>
        <w:t>⏰ 2025-10-11 16:23:57.579049</w:t>
      </w:r>
    </w:p>
    <w:p>
      <w:pPr>
        <w:pStyle w:val="BodyText"/>
      </w:pPr>
      <w:r>
        <w:t>Question 41: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(84)</w:t>
      </w:r>
    </w:p>
    <w:p>
      <w:pPr>
        <w:pStyle w:val="BodyText"/>
      </w:pPr>
      <w:r>
        <w:rPr>
          <w:color w:val="808080"/>
          <w:sz w:val="18"/>
        </w:rPr>
        <w:t>⏰ 2025-10-11 16:24:27.579052</w:t>
      </w:r>
    </w:p>
    <w:p>
      <w:pPr>
        <w:pStyle w:val="BodyText"/>
      </w:pPr>
      <w:r>
        <w:t>Answer 41: Das Bundes-Immissionsschutzgesetz (BImSchG) ist ein deutsches Gesetz...Answer 41: Das Bundes-Immissionsschutzgesetz (BImSchG) ist ein deutsches Gesetz...Answer 41: Das Bundes-Immissionsschutzgesetz (BImSchG) ist ein deutsches Gesetz...Answer 41: Das Bundes-Immissionsschutzgesetz (BImSchG) ist ein deutsches Gesetz...Answer 41: Das Bundes-Immissionsschutzgesetz (BImSchG) ist ein deutsches Gesetz...Answer 41: Das Bundes-Immissionsschutzgesetz (BImSchG) ist ein deutsches Gesetz...Answer 41: Das Bundes-Immissionsschutzgesetz (BImSchG) ist ein deutsches Gesetz...Answer 41: Das Bundes-Immissionsschutzgesetz (BImSchG) ist ein deutsches Gesetz...Answer 41: Das Bundes-Immissionsschutzgesetz (BImSchG) ist ein deutsches Gesetz...Answer 41: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(85)</w:t>
      </w:r>
    </w:p>
    <w:p>
      <w:pPr>
        <w:pStyle w:val="BodyText"/>
      </w:pPr>
      <w:r>
        <w:rPr>
          <w:color w:val="808080"/>
          <w:sz w:val="18"/>
        </w:rPr>
        <w:t>⏰ 2025-10-11 16:24:57.579055</w:t>
      </w:r>
    </w:p>
    <w:p>
      <w:pPr>
        <w:pStyle w:val="BodyText"/>
      </w:pPr>
      <w:r>
        <w:t>Question 42: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(86)</w:t>
      </w:r>
    </w:p>
    <w:p>
      <w:pPr>
        <w:pStyle w:val="BodyText"/>
      </w:pPr>
      <w:r>
        <w:rPr>
          <w:color w:val="808080"/>
          <w:sz w:val="18"/>
        </w:rPr>
        <w:t>⏰ 2025-10-11 16:25:27.579056</w:t>
      </w:r>
    </w:p>
    <w:p>
      <w:pPr>
        <w:pStyle w:val="BodyText"/>
      </w:pPr>
      <w:r>
        <w:t>Answer 42: Das Bundes-Immissionsschutzgesetz (BImSchG) ist ein deutsches Gesetz...Answer 42: Das Bundes-Immissionsschutzgesetz (BImSchG) ist ein deutsches Gesetz...Answer 42: Das Bundes-Immissionsschutzgesetz (BImSchG) ist ein deutsches Gesetz...Answer 42: Das Bundes-Immissionsschutzgesetz (BImSchG) ist ein deutsches Gesetz...Answer 42: Das Bundes-Immissionsschutzgesetz (BImSchG) ist ein deutsches Gesetz...Answer 42: Das Bundes-Immissionsschutzgesetz (BImSchG) ist ein deutsches Gesetz...Answer 42: Das Bundes-Immissionsschutzgesetz (BImSchG) ist ein deutsches Gesetz...Answer 42: Das Bundes-Immissionsschutzgesetz (BImSchG) ist ein deutsches Gesetz...Answer 42: Das Bundes-Immissionsschutzgesetz (BImSchG) ist ein deutsches Gesetz...Answer 42: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(87)</w:t>
      </w:r>
    </w:p>
    <w:p>
      <w:pPr>
        <w:pStyle w:val="BodyText"/>
      </w:pPr>
      <w:r>
        <w:rPr>
          <w:color w:val="808080"/>
          <w:sz w:val="18"/>
        </w:rPr>
        <w:t>⏰ 2025-10-11 16:25:57.579059</w:t>
      </w:r>
    </w:p>
    <w:p>
      <w:pPr>
        <w:pStyle w:val="BodyText"/>
      </w:pPr>
      <w:r>
        <w:t>Question 43: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(88)</w:t>
      </w:r>
    </w:p>
    <w:p>
      <w:pPr>
        <w:pStyle w:val="BodyText"/>
      </w:pPr>
      <w:r>
        <w:rPr>
          <w:color w:val="808080"/>
          <w:sz w:val="18"/>
        </w:rPr>
        <w:t>⏰ 2025-10-11 16:26:27.579061</w:t>
      </w:r>
    </w:p>
    <w:p>
      <w:pPr>
        <w:pStyle w:val="BodyText"/>
      </w:pPr>
      <w:r>
        <w:t>Answer 43: Das Bundes-Immissionsschutzgesetz (BImSchG) ist ein deutsches Gesetz...Answer 43: Das Bundes-Immissionsschutzgesetz (BImSchG) ist ein deutsches Gesetz...Answer 43: Das Bundes-Immissionsschutzgesetz (BImSchG) ist ein deutsches Gesetz...Answer 43: Das Bundes-Immissionsschutzgesetz (BImSchG) ist ein deutsches Gesetz...Answer 43: Das Bundes-Immissionsschutzgesetz (BImSchG) ist ein deutsches Gesetz...Answer 43: Das Bundes-Immissionsschutzgesetz (BImSchG) ist ein deutsches Gesetz...Answer 43: Das Bundes-Immissionsschutzgesetz (BImSchG) ist ein deutsches Gesetz...Answer 43: Das Bundes-Immissionsschutzgesetz (BImSchG) ist ein deutsches Gesetz...Answer 43: Das Bundes-Immissionsschutzgesetz (BImSchG) ist ein deutsches Gesetz...Answer 43: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(89)</w:t>
      </w:r>
    </w:p>
    <w:p>
      <w:pPr>
        <w:pStyle w:val="BodyText"/>
      </w:pPr>
      <w:r>
        <w:rPr>
          <w:color w:val="808080"/>
          <w:sz w:val="18"/>
        </w:rPr>
        <w:t>⏰ 2025-10-11 16:26:57.579064</w:t>
      </w:r>
    </w:p>
    <w:p>
      <w:pPr>
        <w:pStyle w:val="BodyText"/>
      </w:pPr>
      <w:r>
        <w:t>Question 44: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(90)</w:t>
      </w:r>
    </w:p>
    <w:p>
      <w:pPr>
        <w:pStyle w:val="BodyText"/>
      </w:pPr>
      <w:r>
        <w:rPr>
          <w:color w:val="808080"/>
          <w:sz w:val="18"/>
        </w:rPr>
        <w:t>⏰ 2025-10-11 16:27:27.579065</w:t>
      </w:r>
    </w:p>
    <w:p>
      <w:pPr>
        <w:pStyle w:val="BodyText"/>
      </w:pPr>
      <w:r>
        <w:t>Answer 44: Das Bundes-Immissionsschutzgesetz (BImSchG) ist ein deutsches Gesetz...Answer 44: Das Bundes-Immissionsschutzgesetz (BImSchG) ist ein deutsches Gesetz...Answer 44: Das Bundes-Immissionsschutzgesetz (BImSchG) ist ein deutsches Gesetz...Answer 44: Das Bundes-Immissionsschutzgesetz (BImSchG) ist ein deutsches Gesetz...Answer 44: Das Bundes-Immissionsschutzgesetz (BImSchG) ist ein deutsches Gesetz...Answer 44: Das Bundes-Immissionsschutzgesetz (BImSchG) ist ein deutsches Gesetz...Answer 44: Das Bundes-Immissionsschutzgesetz (BImSchG) ist ein deutsches Gesetz...Answer 44: Das Bundes-Immissionsschutzgesetz (BImSchG) ist ein deutsches Gesetz...Answer 44: Das Bundes-Immissionsschutzgesetz (BImSchG) ist ein deutsches Gesetz...Answer 44: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(91)</w:t>
      </w:r>
    </w:p>
    <w:p>
      <w:pPr>
        <w:pStyle w:val="BodyText"/>
      </w:pPr>
      <w:r>
        <w:rPr>
          <w:color w:val="808080"/>
          <w:sz w:val="18"/>
        </w:rPr>
        <w:t>⏰ 2025-10-11 16:27:57.579068</w:t>
      </w:r>
    </w:p>
    <w:p>
      <w:pPr>
        <w:pStyle w:val="BodyText"/>
      </w:pPr>
      <w:r>
        <w:t>Question 45: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(92)</w:t>
      </w:r>
    </w:p>
    <w:p>
      <w:pPr>
        <w:pStyle w:val="BodyText"/>
      </w:pPr>
      <w:r>
        <w:rPr>
          <w:color w:val="808080"/>
          <w:sz w:val="18"/>
        </w:rPr>
        <w:t>⏰ 2025-10-11 16:28:27.579070</w:t>
      </w:r>
    </w:p>
    <w:p>
      <w:pPr>
        <w:pStyle w:val="BodyText"/>
      </w:pPr>
      <w:r>
        <w:t>Answer 45: Das Bundes-Immissionsschutzgesetz (BImSchG) ist ein deutsches Gesetz...Answer 45: Das Bundes-Immissionsschutzgesetz (BImSchG) ist ein deutsches Gesetz...Answer 45: Das Bundes-Immissionsschutzgesetz (BImSchG) ist ein deutsches Gesetz...Answer 45: Das Bundes-Immissionsschutzgesetz (BImSchG) ist ein deutsches Gesetz...Answer 45: Das Bundes-Immissionsschutzgesetz (BImSchG) ist ein deutsches Gesetz...Answer 45: Das Bundes-Immissionsschutzgesetz (BImSchG) ist ein deutsches Gesetz...Answer 45: Das Bundes-Immissionsschutzgesetz (BImSchG) ist ein deutsches Gesetz...Answer 45: Das Bundes-Immissionsschutzgesetz (BImSchG) ist ein deutsches Gesetz...Answer 45: Das Bundes-Immissionsschutzgesetz (BImSchG) ist ein deutsches Gesetz...Answer 45: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(93)</w:t>
      </w:r>
    </w:p>
    <w:p>
      <w:pPr>
        <w:pStyle w:val="BodyText"/>
      </w:pPr>
      <w:r>
        <w:rPr>
          <w:color w:val="808080"/>
          <w:sz w:val="18"/>
        </w:rPr>
        <w:t>⏰ 2025-10-11 16:28:57.579073</w:t>
      </w:r>
    </w:p>
    <w:p>
      <w:pPr>
        <w:pStyle w:val="BodyText"/>
      </w:pPr>
      <w:r>
        <w:t>Question 46: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(94)</w:t>
      </w:r>
    </w:p>
    <w:p>
      <w:pPr>
        <w:pStyle w:val="BodyText"/>
      </w:pPr>
      <w:r>
        <w:rPr>
          <w:color w:val="808080"/>
          <w:sz w:val="18"/>
        </w:rPr>
        <w:t>⏰ 2025-10-11 16:29:27.579074</w:t>
      </w:r>
    </w:p>
    <w:p>
      <w:pPr>
        <w:pStyle w:val="BodyText"/>
      </w:pPr>
      <w:r>
        <w:t>Answer 46: Das Bundes-Immissionsschutzgesetz (BImSchG) ist ein deutsches Gesetz...Answer 46: Das Bundes-Immissionsschutzgesetz (BImSchG) ist ein deutsches Gesetz...Answer 46: Das Bundes-Immissionsschutzgesetz (BImSchG) ist ein deutsches Gesetz...Answer 46: Das Bundes-Immissionsschutzgesetz (BImSchG) ist ein deutsches Gesetz...Answer 46: Das Bundes-Immissionsschutzgesetz (BImSchG) ist ein deutsches Gesetz...Answer 46: Das Bundes-Immissionsschutzgesetz (BImSchG) ist ein deutsches Gesetz...Answer 46: Das Bundes-Immissionsschutzgesetz (BImSchG) ist ein deutsches Gesetz...Answer 46: Das Bundes-Immissionsschutzgesetz (BImSchG) ist ein deutsches Gesetz...Answer 46: Das Bundes-Immissionsschutzgesetz (BImSchG) ist ein deutsches Gesetz...Answer 46: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(95)</w:t>
      </w:r>
    </w:p>
    <w:p>
      <w:pPr>
        <w:pStyle w:val="BodyText"/>
      </w:pPr>
      <w:r>
        <w:rPr>
          <w:color w:val="808080"/>
          <w:sz w:val="18"/>
        </w:rPr>
        <w:t>⏰ 2025-10-11 16:29:57.579078</w:t>
      </w:r>
    </w:p>
    <w:p>
      <w:pPr>
        <w:pStyle w:val="BodyText"/>
      </w:pPr>
      <w:r>
        <w:t>Question 47: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(96)</w:t>
      </w:r>
    </w:p>
    <w:p>
      <w:pPr>
        <w:pStyle w:val="BodyText"/>
      </w:pPr>
      <w:r>
        <w:rPr>
          <w:color w:val="808080"/>
          <w:sz w:val="18"/>
        </w:rPr>
        <w:t>⏰ 2025-10-11 16:30:27.579079</w:t>
      </w:r>
    </w:p>
    <w:p>
      <w:pPr>
        <w:pStyle w:val="BodyText"/>
      </w:pPr>
      <w:r>
        <w:t>Answer 47: Das Bundes-Immissionsschutzgesetz (BImSchG) ist ein deutsches Gesetz...Answer 47: Das Bundes-Immissionsschutzgesetz (BImSchG) ist ein deutsches Gesetz...Answer 47: Das Bundes-Immissionsschutzgesetz (BImSchG) ist ein deutsches Gesetz...Answer 47: Das Bundes-Immissionsschutzgesetz (BImSchG) ist ein deutsches Gesetz...Answer 47: Das Bundes-Immissionsschutzgesetz (BImSchG) ist ein deutsches Gesetz...Answer 47: Das Bundes-Immissionsschutzgesetz (BImSchG) ist ein deutsches Gesetz...Answer 47: Das Bundes-Immissionsschutzgesetz (BImSchG) ist ein deutsches Gesetz...Answer 47: Das Bundes-Immissionsschutzgesetz (BImSchG) ist ein deutsches Gesetz...Answer 47: Das Bundes-Immissionsschutzgesetz (BImSchG) ist ein deutsches Gesetz...Answer 47: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(97)</w:t>
      </w:r>
    </w:p>
    <w:p>
      <w:pPr>
        <w:pStyle w:val="BodyText"/>
      </w:pPr>
      <w:r>
        <w:rPr>
          <w:color w:val="808080"/>
          <w:sz w:val="18"/>
        </w:rPr>
        <w:t>⏰ 2025-10-11 16:30:57.579083</w:t>
      </w:r>
    </w:p>
    <w:p>
      <w:pPr>
        <w:pStyle w:val="BodyText"/>
      </w:pPr>
      <w:r>
        <w:t>Question 48: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(98)</w:t>
      </w:r>
    </w:p>
    <w:p>
      <w:pPr>
        <w:pStyle w:val="BodyText"/>
      </w:pPr>
      <w:r>
        <w:rPr>
          <w:color w:val="808080"/>
          <w:sz w:val="18"/>
        </w:rPr>
        <w:t>⏰ 2025-10-11 16:31:27.579084</w:t>
      </w:r>
    </w:p>
    <w:p>
      <w:pPr>
        <w:pStyle w:val="BodyText"/>
      </w:pPr>
      <w:r>
        <w:t>Answer 48: Das Bundes-Immissionsschutzgesetz (BImSchG) ist ein deutsches Gesetz...Answer 48: Das Bundes-Immissionsschutzgesetz (BImSchG) ist ein deutsches Gesetz...Answer 48: Das Bundes-Immissionsschutzgesetz (BImSchG) ist ein deutsches Gesetz...Answer 48: Das Bundes-Immissionsschutzgesetz (BImSchG) ist ein deutsches Gesetz...Answer 48: Das Bundes-Immissionsschutzgesetz (BImSchG) ist ein deutsches Gesetz...Answer 48: Das Bundes-Immissionsschutzgesetz (BImSchG) ist ein deutsches Gesetz...Answer 48: Das Bundes-Immissionsschutzgesetz (BImSchG) ist ein deutsches Gesetz...Answer 48: Das Bundes-Immissionsschutzgesetz (BImSchG) ist ein deutsches Gesetz...Answer 48: Das Bundes-Immissionsschutzgesetz (BImSchG) ist ein deutsches Gesetz...Answer 48: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(99)</w:t>
      </w:r>
    </w:p>
    <w:p>
      <w:pPr>
        <w:pStyle w:val="BodyText"/>
      </w:pPr>
      <w:r>
        <w:rPr>
          <w:color w:val="808080"/>
          <w:sz w:val="18"/>
        </w:rPr>
        <w:t>⏰ 2025-10-11 16:31:57.579087</w:t>
      </w:r>
    </w:p>
    <w:p>
      <w:pPr>
        <w:pStyle w:val="BodyText"/>
      </w:pPr>
      <w:r>
        <w:t>Question 49: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(100)</w:t>
      </w:r>
    </w:p>
    <w:p>
      <w:pPr>
        <w:pStyle w:val="BodyText"/>
      </w:pPr>
      <w:r>
        <w:rPr>
          <w:color w:val="808080"/>
          <w:sz w:val="18"/>
        </w:rPr>
        <w:t>⏰ 2025-10-11 16:32:27.579089</w:t>
      </w:r>
    </w:p>
    <w:p>
      <w:pPr>
        <w:pStyle w:val="BodyText"/>
      </w:pPr>
      <w:r>
        <w:t>Answer 49: Das Bundes-Immissionsschutzgesetz (BImSchG) ist ein deutsches Gesetz...Answer 49: Das Bundes-Immissionsschutzgesetz (BImSchG) ist ein deutsches Gesetz...Answer 49: Das Bundes-Immissionsschutzgesetz (BImSchG) ist ein deutsches Gesetz...Answer 49: Das Bundes-Immissionsschutzgesetz (BImSchG) ist ein deutsches Gesetz...Answer 49: Das Bundes-Immissionsschutzgesetz (BImSchG) ist ein deutsches Gesetz...Answer 49: Das Bundes-Immissionsschutzgesetz (BImSchG) ist ein deutsches Gesetz...Answer 49: Das Bundes-Immissionsschutzgesetz (BImSchG) ist ein deutsches Gesetz...Answer 49: Das Bundes-Immissionsschutzgesetz (BImSchG) ist ein deutsches Gesetz...Answer 49: Das Bundes-Immissionsschutzgesetz (BImSchG) ist ein deutsches Gesetz...Answer 49: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(101)</w:t>
      </w:r>
    </w:p>
    <w:p>
      <w:pPr>
        <w:pStyle w:val="BodyText"/>
      </w:pPr>
      <w:r>
        <w:rPr>
          <w:color w:val="808080"/>
          <w:sz w:val="18"/>
        </w:rPr>
        <w:t>⏰ 2025-10-11 16:32:57.579092</w:t>
      </w:r>
    </w:p>
    <w:p>
      <w:pPr>
        <w:pStyle w:val="BodyText"/>
      </w:pPr>
      <w:r>
        <w:t>Question 50: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(102)</w:t>
      </w:r>
    </w:p>
    <w:p>
      <w:pPr>
        <w:pStyle w:val="BodyText"/>
      </w:pPr>
      <w:r>
        <w:rPr>
          <w:color w:val="808080"/>
          <w:sz w:val="18"/>
        </w:rPr>
        <w:t>⏰ 2025-10-11 16:33:27.579093</w:t>
      </w:r>
    </w:p>
    <w:p>
      <w:pPr>
        <w:pStyle w:val="BodyText"/>
      </w:pPr>
      <w:r>
        <w:t>Answer 50: Das Bundes-Immissionsschutzgesetz (BImSchG) ist ein deutsches Gesetz...Answer 50: Das Bundes-Immissionsschutzgesetz (BImSchG) ist ein deutsches Gesetz...Answer 50: Das Bundes-Immissionsschutzgesetz (BImSchG) ist ein deutsches Gesetz...Answer 50: Das Bundes-Immissionsschutzgesetz (BImSchG) ist ein deutsches Gesetz...Answer 50: Das Bundes-Immissionsschutzgesetz (BImSchG) ist ein deutsches Gesetz...Answer 50: Das Bundes-Immissionsschutzgesetz (BImSchG) ist ein deutsches Gesetz...Answer 50: Das Bundes-Immissionsschutzgesetz (BImSchG) ist ein deutsches Gesetz...Answer 50: Das Bundes-Immissionsschutzgesetz (BImSchG) ist ein deutsches Gesetz...Answer 50: Das Bundes-Immissionsschutzgesetz (BImSchG) ist ein deutsches Gesetz...Answer 50: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(103)</w:t>
      </w:r>
    </w:p>
    <w:p>
      <w:pPr>
        <w:pStyle w:val="BodyText"/>
      </w:pPr>
      <w:r>
        <w:rPr>
          <w:color w:val="808080"/>
          <w:sz w:val="18"/>
        </w:rPr>
        <w:t>⏰ 2025-10-11 16:33:57.579096</w:t>
      </w:r>
    </w:p>
    <w:p>
      <w:pPr>
        <w:pStyle w:val="BodyText"/>
      </w:pPr>
      <w:r>
        <w:t>Question 51: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(104)</w:t>
      </w:r>
    </w:p>
    <w:p>
      <w:pPr>
        <w:pStyle w:val="BodyText"/>
      </w:pPr>
      <w:r>
        <w:rPr>
          <w:color w:val="808080"/>
          <w:sz w:val="18"/>
        </w:rPr>
        <w:t>⏰ 2025-10-11 16:34:27.579098</w:t>
      </w:r>
    </w:p>
    <w:p>
      <w:pPr>
        <w:pStyle w:val="BodyText"/>
      </w:pPr>
      <w:r>
        <w:t>Answer 51: Das Bundes-Immissionsschutzgesetz (BImSchG) ist ein deutsches Gesetz...Answer 51: Das Bundes-Immissionsschutzgesetz (BImSchG) ist ein deutsches Gesetz...Answer 51: Das Bundes-Immissionsschutzgesetz (BImSchG) ist ein deutsches Gesetz...Answer 51: Das Bundes-Immissionsschutzgesetz (BImSchG) ist ein deutsches Gesetz...Answer 51: Das Bundes-Immissionsschutzgesetz (BImSchG) ist ein deutsches Gesetz...Answer 51: Das Bundes-Immissionsschutzgesetz (BImSchG) ist ein deutsches Gesetz...Answer 51: Das Bundes-Immissionsschutzgesetz (BImSchG) ist ein deutsches Gesetz...Answer 51: Das Bundes-Immissionsschutzgesetz (BImSchG) ist ein deutsches Gesetz...Answer 51: Das Bundes-Immissionsschutzgesetz (BImSchG) ist ein deutsches Gesetz...Answer 51: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(105)</w:t>
      </w:r>
    </w:p>
    <w:p>
      <w:pPr>
        <w:pStyle w:val="BodyText"/>
      </w:pPr>
      <w:r>
        <w:rPr>
          <w:color w:val="808080"/>
          <w:sz w:val="18"/>
        </w:rPr>
        <w:t>⏰ 2025-10-11 16:34:57.579101</w:t>
      </w:r>
    </w:p>
    <w:p>
      <w:pPr>
        <w:pStyle w:val="BodyText"/>
      </w:pPr>
      <w:r>
        <w:t>Question 52: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(106)</w:t>
      </w:r>
    </w:p>
    <w:p>
      <w:pPr>
        <w:pStyle w:val="BodyText"/>
      </w:pPr>
      <w:r>
        <w:rPr>
          <w:color w:val="808080"/>
          <w:sz w:val="18"/>
        </w:rPr>
        <w:t>⏰ 2025-10-11 16:35:27.579107</w:t>
      </w:r>
    </w:p>
    <w:p>
      <w:pPr>
        <w:pStyle w:val="BodyText"/>
      </w:pPr>
      <w:r>
        <w:t>Answer 52: Das Bundes-Immissionsschutzgesetz (BImSchG) ist ein deutsches Gesetz...Answer 52: Das Bundes-Immissionsschutzgesetz (BImSchG) ist ein deutsches Gesetz...Answer 52: Das Bundes-Immissionsschutzgesetz (BImSchG) ist ein deutsches Gesetz...Answer 52: Das Bundes-Immissionsschutzgesetz (BImSchG) ist ein deutsches Gesetz...Answer 52: Das Bundes-Immissionsschutzgesetz (BImSchG) ist ein deutsches Gesetz...Answer 52: Das Bundes-Immissionsschutzgesetz (BImSchG) ist ein deutsches Gesetz...Answer 52: Das Bundes-Immissionsschutzgesetz (BImSchG) ist ein deutsches Gesetz...Answer 52: Das Bundes-Immissionsschutzgesetz (BImSchG) ist ein deutsches Gesetz...Answer 52: Das Bundes-Immissionsschutzgesetz (BImSchG) ist ein deutsches Gesetz...Answer 52: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(107)</w:t>
      </w:r>
    </w:p>
    <w:p>
      <w:pPr>
        <w:pStyle w:val="BodyText"/>
      </w:pPr>
      <w:r>
        <w:rPr>
          <w:color w:val="808080"/>
          <w:sz w:val="18"/>
        </w:rPr>
        <w:t>⏰ 2025-10-11 16:35:57.579110</w:t>
      </w:r>
    </w:p>
    <w:p>
      <w:pPr>
        <w:pStyle w:val="BodyText"/>
      </w:pPr>
      <w:r>
        <w:t>Question 53: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(108)</w:t>
      </w:r>
    </w:p>
    <w:p>
      <w:pPr>
        <w:pStyle w:val="BodyText"/>
      </w:pPr>
      <w:r>
        <w:rPr>
          <w:color w:val="808080"/>
          <w:sz w:val="18"/>
        </w:rPr>
        <w:t>⏰ 2025-10-11 16:36:27.579111</w:t>
      </w:r>
    </w:p>
    <w:p>
      <w:pPr>
        <w:pStyle w:val="BodyText"/>
      </w:pPr>
      <w:r>
        <w:t>Answer 53: Das Bundes-Immissionsschutzgesetz (BImSchG) ist ein deutsches Gesetz...Answer 53: Das Bundes-Immissionsschutzgesetz (BImSchG) ist ein deutsches Gesetz...Answer 53: Das Bundes-Immissionsschutzgesetz (BImSchG) ist ein deutsches Gesetz...Answer 53: Das Bundes-Immissionsschutzgesetz (BImSchG) ist ein deutsches Gesetz...Answer 53: Das Bundes-Immissionsschutzgesetz (BImSchG) ist ein deutsches Gesetz...Answer 53: Das Bundes-Immissionsschutzgesetz (BImSchG) ist ein deutsches Gesetz...Answer 53: Das Bundes-Immissionsschutzgesetz (BImSchG) ist ein deutsches Gesetz...Answer 53: Das Bundes-Immissionsschutzgesetz (BImSchG) ist ein deutsches Gesetz...Answer 53: Das Bundes-Immissionsschutzgesetz (BImSchG) ist ein deutsches Gesetz...Answer 53: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(109)</w:t>
      </w:r>
    </w:p>
    <w:p>
      <w:pPr>
        <w:pStyle w:val="BodyText"/>
      </w:pPr>
      <w:r>
        <w:rPr>
          <w:color w:val="808080"/>
          <w:sz w:val="18"/>
        </w:rPr>
        <w:t>⏰ 2025-10-11 16:36:57.579114</w:t>
      </w:r>
    </w:p>
    <w:p>
      <w:pPr>
        <w:pStyle w:val="BodyText"/>
      </w:pPr>
      <w:r>
        <w:t>Question 54: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(110)</w:t>
      </w:r>
    </w:p>
    <w:p>
      <w:pPr>
        <w:pStyle w:val="BodyText"/>
      </w:pPr>
      <w:r>
        <w:rPr>
          <w:color w:val="808080"/>
          <w:sz w:val="18"/>
        </w:rPr>
        <w:t>⏰ 2025-10-11 16:37:27.579116</w:t>
      </w:r>
    </w:p>
    <w:p>
      <w:pPr>
        <w:pStyle w:val="BodyText"/>
      </w:pPr>
      <w:r>
        <w:t>Answer 54: Das Bundes-Immissionsschutzgesetz (BImSchG) ist ein deutsches Gesetz...Answer 54: Das Bundes-Immissionsschutzgesetz (BImSchG) ist ein deutsches Gesetz...Answer 54: Das Bundes-Immissionsschutzgesetz (BImSchG) ist ein deutsches Gesetz...Answer 54: Das Bundes-Immissionsschutzgesetz (BImSchG) ist ein deutsches Gesetz...Answer 54: Das Bundes-Immissionsschutzgesetz (BImSchG) ist ein deutsches Gesetz...Answer 54: Das Bundes-Immissionsschutzgesetz (BImSchG) ist ein deutsches Gesetz...Answer 54: Das Bundes-Immissionsschutzgesetz (BImSchG) ist ein deutsches Gesetz...Answer 54: Das Bundes-Immissionsschutzgesetz (BImSchG) ist ein deutsches Gesetz...Answer 54: Das Bundes-Immissionsschutzgesetz (BImSchG) ist ein deutsches Gesetz...Answer 54: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(111)</w:t>
      </w:r>
    </w:p>
    <w:p>
      <w:pPr>
        <w:pStyle w:val="BodyText"/>
      </w:pPr>
      <w:r>
        <w:rPr>
          <w:color w:val="808080"/>
          <w:sz w:val="18"/>
        </w:rPr>
        <w:t>⏰ 2025-10-11 16:37:57.579119</w:t>
      </w:r>
    </w:p>
    <w:p>
      <w:pPr>
        <w:pStyle w:val="BodyText"/>
      </w:pPr>
      <w:r>
        <w:t>Question 55: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(112)</w:t>
      </w:r>
    </w:p>
    <w:p>
      <w:pPr>
        <w:pStyle w:val="BodyText"/>
      </w:pPr>
      <w:r>
        <w:rPr>
          <w:color w:val="808080"/>
          <w:sz w:val="18"/>
        </w:rPr>
        <w:t>⏰ 2025-10-11 16:38:27.579121</w:t>
      </w:r>
    </w:p>
    <w:p>
      <w:pPr>
        <w:pStyle w:val="BodyText"/>
      </w:pPr>
      <w:r>
        <w:t>Answer 55: Das Bundes-Immissionsschutzgesetz (BImSchG) ist ein deutsches Gesetz...Answer 55: Das Bundes-Immissionsschutzgesetz (BImSchG) ist ein deutsches Gesetz...Answer 55: Das Bundes-Immissionsschutzgesetz (BImSchG) ist ein deutsches Gesetz...Answer 55: Das Bundes-Immissionsschutzgesetz (BImSchG) ist ein deutsches Gesetz...Answer 55: Das Bundes-Immissionsschutzgesetz (BImSchG) ist ein deutsches Gesetz...Answer 55: Das Bundes-Immissionsschutzgesetz (BImSchG) ist ein deutsches Gesetz...Answer 55: Das Bundes-Immissionsschutzgesetz (BImSchG) ist ein deutsches Gesetz...Answer 55: Das Bundes-Immissionsschutzgesetz (BImSchG) ist ein deutsches Gesetz...Answer 55: Das Bundes-Immissionsschutzgesetz (BImSchG) ist ein deutsches Gesetz...Answer 55: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(113)</w:t>
      </w:r>
    </w:p>
    <w:p>
      <w:pPr>
        <w:pStyle w:val="BodyText"/>
      </w:pPr>
      <w:r>
        <w:rPr>
          <w:color w:val="808080"/>
          <w:sz w:val="18"/>
        </w:rPr>
        <w:t>⏰ 2025-10-11 16:38:57.579124</w:t>
      </w:r>
    </w:p>
    <w:p>
      <w:pPr>
        <w:pStyle w:val="BodyText"/>
      </w:pPr>
      <w:r>
        <w:t>Question 56: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(114)</w:t>
      </w:r>
    </w:p>
    <w:p>
      <w:pPr>
        <w:pStyle w:val="BodyText"/>
      </w:pPr>
      <w:r>
        <w:rPr>
          <w:color w:val="808080"/>
          <w:sz w:val="18"/>
        </w:rPr>
        <w:t>⏰ 2025-10-11 16:39:27.579126</w:t>
      </w:r>
    </w:p>
    <w:p>
      <w:pPr>
        <w:pStyle w:val="BodyText"/>
      </w:pPr>
      <w:r>
        <w:t>Answer 56: Das Bundes-Immissionsschutzgesetz (BImSchG) ist ein deutsches Gesetz...Answer 56: Das Bundes-Immissionsschutzgesetz (BImSchG) ist ein deutsches Gesetz...Answer 56: Das Bundes-Immissionsschutzgesetz (BImSchG) ist ein deutsches Gesetz...Answer 56: Das Bundes-Immissionsschutzgesetz (BImSchG) ist ein deutsches Gesetz...Answer 56: Das Bundes-Immissionsschutzgesetz (BImSchG) ist ein deutsches Gesetz...Answer 56: Das Bundes-Immissionsschutzgesetz (BImSchG) ist ein deutsches Gesetz...Answer 56: Das Bundes-Immissionsschutzgesetz (BImSchG) ist ein deutsches Gesetz...Answer 56: Das Bundes-Immissionsschutzgesetz (BImSchG) ist ein deutsches Gesetz...Answer 56: Das Bundes-Immissionsschutzgesetz (BImSchG) ist ein deutsches Gesetz...Answer 56: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(115)</w:t>
      </w:r>
    </w:p>
    <w:p>
      <w:pPr>
        <w:pStyle w:val="BodyText"/>
      </w:pPr>
      <w:r>
        <w:rPr>
          <w:color w:val="808080"/>
          <w:sz w:val="18"/>
        </w:rPr>
        <w:t>⏰ 2025-10-11 16:39:57.579129</w:t>
      </w:r>
    </w:p>
    <w:p>
      <w:pPr>
        <w:pStyle w:val="BodyText"/>
      </w:pPr>
      <w:r>
        <w:t>Question 57: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(116)</w:t>
      </w:r>
    </w:p>
    <w:p>
      <w:pPr>
        <w:pStyle w:val="BodyText"/>
      </w:pPr>
      <w:r>
        <w:rPr>
          <w:color w:val="808080"/>
          <w:sz w:val="18"/>
        </w:rPr>
        <w:t>⏰ 2025-10-11 16:40:27.579131</w:t>
      </w:r>
    </w:p>
    <w:p>
      <w:pPr>
        <w:pStyle w:val="BodyText"/>
      </w:pPr>
      <w:r>
        <w:t>Answer 57: Das Bundes-Immissionsschutzgesetz (BImSchG) ist ein deutsches Gesetz...Answer 57: Das Bundes-Immissionsschutzgesetz (BImSchG) ist ein deutsches Gesetz...Answer 57: Das Bundes-Immissionsschutzgesetz (BImSchG) ist ein deutsches Gesetz...Answer 57: Das Bundes-Immissionsschutzgesetz (BImSchG) ist ein deutsches Gesetz...Answer 57: Das Bundes-Immissionsschutzgesetz (BImSchG) ist ein deutsches Gesetz...Answer 57: Das Bundes-Immissionsschutzgesetz (BImSchG) ist ein deutsches Gesetz...Answer 57: Das Bundes-Immissionsschutzgesetz (BImSchG) ist ein deutsches Gesetz...Answer 57: Das Bundes-Immissionsschutzgesetz (BImSchG) ist ein deutsches Gesetz...Answer 57: Das Bundes-Immissionsschutzgesetz (BImSchG) ist ein deutsches Gesetz...Answer 57: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(117)</w:t>
      </w:r>
    </w:p>
    <w:p>
      <w:pPr>
        <w:pStyle w:val="BodyText"/>
      </w:pPr>
      <w:r>
        <w:rPr>
          <w:color w:val="808080"/>
          <w:sz w:val="18"/>
        </w:rPr>
        <w:t>⏰ 2025-10-11 16:40:57.579134</w:t>
      </w:r>
    </w:p>
    <w:p>
      <w:pPr>
        <w:pStyle w:val="BodyText"/>
      </w:pPr>
      <w:r>
        <w:t>Question 58: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(118)</w:t>
      </w:r>
    </w:p>
    <w:p>
      <w:pPr>
        <w:pStyle w:val="BodyText"/>
      </w:pPr>
      <w:r>
        <w:rPr>
          <w:color w:val="808080"/>
          <w:sz w:val="18"/>
        </w:rPr>
        <w:t>⏰ 2025-10-11 16:41:27.579136</w:t>
      </w:r>
    </w:p>
    <w:p>
      <w:pPr>
        <w:pStyle w:val="BodyText"/>
      </w:pPr>
      <w:r>
        <w:t>Answer 58: Das Bundes-Immissionsschutzgesetz (BImSchG) ist ein deutsches Gesetz...Answer 58: Das Bundes-Immissionsschutzgesetz (BImSchG) ist ein deutsches Gesetz...Answer 58: Das Bundes-Immissionsschutzgesetz (BImSchG) ist ein deutsches Gesetz...Answer 58: Das Bundes-Immissionsschutzgesetz (BImSchG) ist ein deutsches Gesetz...Answer 58: Das Bundes-Immissionsschutzgesetz (BImSchG) ist ein deutsches Gesetz...Answer 58: Das Bundes-Immissionsschutzgesetz (BImSchG) ist ein deutsches Gesetz...Answer 58: Das Bundes-Immissionsschutzgesetz (BImSchG) ist ein deutsches Gesetz...Answer 58: Das Bundes-Immissionsschutzgesetz (BImSchG) ist ein deutsches Gesetz...Answer 58: Das Bundes-Immissionsschutzgesetz (BImSchG) ist ein deutsches Gesetz...Answer 58: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(119)</w:t>
      </w:r>
    </w:p>
    <w:p>
      <w:pPr>
        <w:pStyle w:val="BodyText"/>
      </w:pPr>
      <w:r>
        <w:rPr>
          <w:color w:val="808080"/>
          <w:sz w:val="18"/>
        </w:rPr>
        <w:t>⏰ 2025-10-11 16:41:57.579139</w:t>
      </w:r>
    </w:p>
    <w:p>
      <w:pPr>
        <w:pStyle w:val="BodyText"/>
      </w:pPr>
      <w:r>
        <w:t>Question 59: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(120)</w:t>
      </w:r>
    </w:p>
    <w:p>
      <w:pPr>
        <w:pStyle w:val="BodyText"/>
      </w:pPr>
      <w:r>
        <w:rPr>
          <w:color w:val="808080"/>
          <w:sz w:val="18"/>
        </w:rPr>
        <w:t>⏰ 2025-10-11 16:42:27.579141</w:t>
      </w:r>
    </w:p>
    <w:p>
      <w:pPr>
        <w:pStyle w:val="BodyText"/>
      </w:pPr>
      <w:r>
        <w:t>Answer 59: Das Bundes-Immissionsschutzgesetz (BImSchG) ist ein deutsches Gesetz...Answer 59: Das Bundes-Immissionsschutzgesetz (BImSchG) ist ein deutsches Gesetz...Answer 59: Das Bundes-Immissionsschutzgesetz (BImSchG) ist ein deutsches Gesetz...Answer 59: Das Bundes-Immissionsschutzgesetz (BImSchG) ist ein deutsches Gesetz...Answer 59: Das Bundes-Immissionsschutzgesetz (BImSchG) ist ein deutsches Gesetz...Answer 59: Das Bundes-Immissionsschutzgesetz (BImSchG) ist ein deutsches Gesetz...Answer 59: Das Bundes-Immissionsschutzgesetz (BImSchG) ist ein deutsches Gesetz...Answer 59: Das Bundes-Immissionsschutzgesetz (BImSchG) ist ein deutsches Gesetz...Answer 59: Das Bundes-Immissionsschutzgesetz (BImSchG) ist ein deutsches Gesetz...Answer 59: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(121)</w:t>
      </w:r>
    </w:p>
    <w:p>
      <w:pPr>
        <w:pStyle w:val="BodyText"/>
      </w:pPr>
      <w:r>
        <w:rPr>
          <w:color w:val="808080"/>
          <w:sz w:val="18"/>
        </w:rPr>
        <w:t>⏰ 2025-10-11 16:42:57.579145</w:t>
      </w:r>
    </w:p>
    <w:p>
      <w:pPr>
        <w:pStyle w:val="BodyText"/>
      </w:pPr>
      <w:r>
        <w:t>Question 60: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(122)</w:t>
      </w:r>
    </w:p>
    <w:p>
      <w:pPr>
        <w:pStyle w:val="BodyText"/>
      </w:pPr>
      <w:r>
        <w:rPr>
          <w:color w:val="808080"/>
          <w:sz w:val="18"/>
        </w:rPr>
        <w:t>⏰ 2025-10-11 16:43:27.579146</w:t>
      </w:r>
    </w:p>
    <w:p>
      <w:pPr>
        <w:pStyle w:val="BodyText"/>
      </w:pPr>
      <w:r>
        <w:t>Answer 60: Das Bundes-Immissionsschutzgesetz (BImSchG) ist ein deutsches Gesetz...Answer 60: Das Bundes-Immissionsschutzgesetz (BImSchG) ist ein deutsches Gesetz...Answer 60: Das Bundes-Immissionsschutzgesetz (BImSchG) ist ein deutsches Gesetz...Answer 60: Das Bundes-Immissionsschutzgesetz (BImSchG) ist ein deutsches Gesetz...Answer 60: Das Bundes-Immissionsschutzgesetz (BImSchG) ist ein deutsches Gesetz...Answer 60: Das Bundes-Immissionsschutzgesetz (BImSchG) ist ein deutsches Gesetz...Answer 60: Das Bundes-Immissionsschutzgesetz (BImSchG) ist ein deutsches Gesetz...Answer 60: Das Bundes-Immissionsschutzgesetz (BImSchG) ist ein deutsches Gesetz...Answer 60: Das Bundes-Immissionsschutzgesetz (BImSchG) ist ein deutsches Gesetz...Answer 60: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(123)</w:t>
      </w:r>
    </w:p>
    <w:p>
      <w:pPr>
        <w:pStyle w:val="BodyText"/>
      </w:pPr>
      <w:r>
        <w:rPr>
          <w:color w:val="808080"/>
          <w:sz w:val="18"/>
        </w:rPr>
        <w:t>⏰ 2025-10-11 16:43:57.579149</w:t>
      </w:r>
    </w:p>
    <w:p>
      <w:pPr>
        <w:pStyle w:val="BodyText"/>
      </w:pPr>
      <w:r>
        <w:t>Question 61: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(124)</w:t>
      </w:r>
    </w:p>
    <w:p>
      <w:pPr>
        <w:pStyle w:val="BodyText"/>
      </w:pPr>
      <w:r>
        <w:rPr>
          <w:color w:val="808080"/>
          <w:sz w:val="18"/>
        </w:rPr>
        <w:t>⏰ 2025-10-11 16:44:27.579150</w:t>
      </w:r>
    </w:p>
    <w:p>
      <w:pPr>
        <w:pStyle w:val="BodyText"/>
      </w:pPr>
      <w:r>
        <w:t>Answer 61: Das Bundes-Immissionsschutzgesetz (BImSchG) ist ein deutsches Gesetz...Answer 61: Das Bundes-Immissionsschutzgesetz (BImSchG) ist ein deutsches Gesetz...Answer 61: Das Bundes-Immissionsschutzgesetz (BImSchG) ist ein deutsches Gesetz...Answer 61: Das Bundes-Immissionsschutzgesetz (BImSchG) ist ein deutsches Gesetz...Answer 61: Das Bundes-Immissionsschutzgesetz (BImSchG) ist ein deutsches Gesetz...Answer 61: Das Bundes-Immissionsschutzgesetz (BImSchG) ist ein deutsches Gesetz...Answer 61: Das Bundes-Immissionsschutzgesetz (BImSchG) ist ein deutsches Gesetz...Answer 61: Das Bundes-Immissionsschutzgesetz (BImSchG) ist ein deutsches Gesetz...Answer 61: Das Bundes-Immissionsschutzgesetz (BImSchG) ist ein deutsches Gesetz...Answer 61: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(125)</w:t>
      </w:r>
    </w:p>
    <w:p>
      <w:pPr>
        <w:pStyle w:val="BodyText"/>
      </w:pPr>
      <w:r>
        <w:rPr>
          <w:color w:val="808080"/>
          <w:sz w:val="18"/>
        </w:rPr>
        <w:t>⏰ 2025-10-11 16:44:57.579154</w:t>
      </w:r>
    </w:p>
    <w:p>
      <w:pPr>
        <w:pStyle w:val="BodyText"/>
      </w:pPr>
      <w:r>
        <w:t>Question 62: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(126)</w:t>
      </w:r>
    </w:p>
    <w:p>
      <w:pPr>
        <w:pStyle w:val="BodyText"/>
      </w:pPr>
      <w:r>
        <w:rPr>
          <w:color w:val="808080"/>
          <w:sz w:val="18"/>
        </w:rPr>
        <w:t>⏰ 2025-10-11 16:45:27.579155</w:t>
      </w:r>
    </w:p>
    <w:p>
      <w:pPr>
        <w:pStyle w:val="BodyText"/>
      </w:pPr>
      <w:r>
        <w:t>Answer 62: Das Bundes-Immissionsschutzgesetz (BImSchG) ist ein deutsches Gesetz...Answer 62: Das Bundes-Immissionsschutzgesetz (BImSchG) ist ein deutsches Gesetz...Answer 62: Das Bundes-Immissionsschutzgesetz (BImSchG) ist ein deutsches Gesetz...Answer 62: Das Bundes-Immissionsschutzgesetz (BImSchG) ist ein deutsches Gesetz...Answer 62: Das Bundes-Immissionsschutzgesetz (BImSchG) ist ein deutsches Gesetz...Answer 62: Das Bundes-Immissionsschutzgesetz (BImSchG) ist ein deutsches Gesetz...Answer 62: Das Bundes-Immissionsschutzgesetz (BImSchG) ist ein deutsches Gesetz...Answer 62: Das Bundes-Immissionsschutzgesetz (BImSchG) ist ein deutsches Gesetz...Answer 62: Das Bundes-Immissionsschutzgesetz (BImSchG) ist ein deutsches Gesetz...Answer 62: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(127)</w:t>
      </w:r>
    </w:p>
    <w:p>
      <w:pPr>
        <w:pStyle w:val="BodyText"/>
      </w:pPr>
      <w:r>
        <w:rPr>
          <w:color w:val="808080"/>
          <w:sz w:val="18"/>
        </w:rPr>
        <w:t>⏰ 2025-10-11 16:45:57.579158</w:t>
      </w:r>
    </w:p>
    <w:p>
      <w:pPr>
        <w:pStyle w:val="BodyText"/>
      </w:pPr>
      <w:r>
        <w:t>Question 63: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(128)</w:t>
      </w:r>
    </w:p>
    <w:p>
      <w:pPr>
        <w:pStyle w:val="BodyText"/>
      </w:pPr>
      <w:r>
        <w:rPr>
          <w:color w:val="808080"/>
          <w:sz w:val="18"/>
        </w:rPr>
        <w:t>⏰ 2025-10-11 16:46:27.579160</w:t>
      </w:r>
    </w:p>
    <w:p>
      <w:pPr>
        <w:pStyle w:val="BodyText"/>
      </w:pPr>
      <w:r>
        <w:t>Answer 63: Das Bundes-Immissionsschutzgesetz (BImSchG) ist ein deutsches Gesetz...Answer 63: Das Bundes-Immissionsschutzgesetz (BImSchG) ist ein deutsches Gesetz...Answer 63: Das Bundes-Immissionsschutzgesetz (BImSchG) ist ein deutsches Gesetz...Answer 63: Das Bundes-Immissionsschutzgesetz (BImSchG) ist ein deutsches Gesetz...Answer 63: Das Bundes-Immissionsschutzgesetz (BImSchG) ist ein deutsches Gesetz...Answer 63: Das Bundes-Immissionsschutzgesetz (BImSchG) ist ein deutsches Gesetz...Answer 63: Das Bundes-Immissionsschutzgesetz (BImSchG) ist ein deutsches Gesetz...Answer 63: Das Bundes-Immissionsschutzgesetz (BImSchG) ist ein deutsches Gesetz...Answer 63: Das Bundes-Immissionsschutzgesetz (BImSchG) ist ein deutsches Gesetz...Answer 63: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(129)</w:t>
      </w:r>
    </w:p>
    <w:p>
      <w:pPr>
        <w:pStyle w:val="BodyText"/>
      </w:pPr>
      <w:r>
        <w:rPr>
          <w:color w:val="808080"/>
          <w:sz w:val="18"/>
        </w:rPr>
        <w:t>⏰ 2025-10-11 16:46:57.579163</w:t>
      </w:r>
    </w:p>
    <w:p>
      <w:pPr>
        <w:pStyle w:val="BodyText"/>
      </w:pPr>
      <w:r>
        <w:t>Question 64: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(130)</w:t>
      </w:r>
    </w:p>
    <w:p>
      <w:pPr>
        <w:pStyle w:val="BodyText"/>
      </w:pPr>
      <w:r>
        <w:rPr>
          <w:color w:val="808080"/>
          <w:sz w:val="18"/>
        </w:rPr>
        <w:t>⏰ 2025-10-11 16:47:27.579165</w:t>
      </w:r>
    </w:p>
    <w:p>
      <w:pPr>
        <w:pStyle w:val="BodyText"/>
      </w:pPr>
      <w:r>
        <w:t>Answer 64: Das Bundes-Immissionsschutzgesetz (BImSchG) ist ein deutsches Gesetz...Answer 64: Das Bundes-Immissionsschutzgesetz (BImSchG) ist ein deutsches Gesetz...Answer 64: Das Bundes-Immissionsschutzgesetz (BImSchG) ist ein deutsches Gesetz...Answer 64: Das Bundes-Immissionsschutzgesetz (BImSchG) ist ein deutsches Gesetz...Answer 64: Das Bundes-Immissionsschutzgesetz (BImSchG) ist ein deutsches Gesetz...Answer 64: Das Bundes-Immissionsschutzgesetz (BImSchG) ist ein deutsches Gesetz...Answer 64: Das Bundes-Immissionsschutzgesetz (BImSchG) ist ein deutsches Gesetz...Answer 64: Das Bundes-Immissionsschutzgesetz (BImSchG) ist ein deutsches Gesetz...Answer 64: Das Bundes-Immissionsschutzgesetz (BImSchG) ist ein deutsches Gesetz...Answer 64: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(131)</w:t>
      </w:r>
    </w:p>
    <w:p>
      <w:pPr>
        <w:pStyle w:val="BodyText"/>
      </w:pPr>
      <w:r>
        <w:rPr>
          <w:color w:val="808080"/>
          <w:sz w:val="18"/>
        </w:rPr>
        <w:t>⏰ 2025-10-11 16:47:57.579168</w:t>
      </w:r>
    </w:p>
    <w:p>
      <w:pPr>
        <w:pStyle w:val="BodyText"/>
      </w:pPr>
      <w:r>
        <w:t>Question 65: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(132)</w:t>
      </w:r>
    </w:p>
    <w:p>
      <w:pPr>
        <w:pStyle w:val="BodyText"/>
      </w:pPr>
      <w:r>
        <w:rPr>
          <w:color w:val="808080"/>
          <w:sz w:val="18"/>
        </w:rPr>
        <w:t>⏰ 2025-10-11 16:48:27.579169</w:t>
      </w:r>
    </w:p>
    <w:p>
      <w:pPr>
        <w:pStyle w:val="BodyText"/>
      </w:pPr>
      <w:r>
        <w:t>Answer 65: Das Bundes-Immissionsschutzgesetz (BImSchG) ist ein deutsches Gesetz...Answer 65: Das Bundes-Immissionsschutzgesetz (BImSchG) ist ein deutsches Gesetz...Answer 65: Das Bundes-Immissionsschutzgesetz (BImSchG) ist ein deutsches Gesetz...Answer 65: Das Bundes-Immissionsschutzgesetz (BImSchG) ist ein deutsches Gesetz...Answer 65: Das Bundes-Immissionsschutzgesetz (BImSchG) ist ein deutsches Gesetz...Answer 65: Das Bundes-Immissionsschutzgesetz (BImSchG) ist ein deutsches Gesetz...Answer 65: Das Bundes-Immissionsschutzgesetz (BImSchG) ist ein deutsches Gesetz...Answer 65: Das Bundes-Immissionsschutzgesetz (BImSchG) ist ein deutsches Gesetz...Answer 65: Das Bundes-Immissionsschutzgesetz (BImSchG) ist ein deutsches Gesetz...Answer 65: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(133)</w:t>
      </w:r>
    </w:p>
    <w:p>
      <w:pPr>
        <w:pStyle w:val="BodyText"/>
      </w:pPr>
      <w:r>
        <w:rPr>
          <w:color w:val="808080"/>
          <w:sz w:val="18"/>
        </w:rPr>
        <w:t>⏰ 2025-10-11 16:48:57.579172</w:t>
      </w:r>
    </w:p>
    <w:p>
      <w:pPr>
        <w:pStyle w:val="BodyText"/>
      </w:pPr>
      <w:r>
        <w:t>Question 66: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(134)</w:t>
      </w:r>
    </w:p>
    <w:p>
      <w:pPr>
        <w:pStyle w:val="BodyText"/>
      </w:pPr>
      <w:r>
        <w:rPr>
          <w:color w:val="808080"/>
          <w:sz w:val="18"/>
        </w:rPr>
        <w:t>⏰ 2025-10-11 16:49:27.579173</w:t>
      </w:r>
    </w:p>
    <w:p>
      <w:pPr>
        <w:pStyle w:val="BodyText"/>
      </w:pPr>
      <w:r>
        <w:t>Answer 66: Das Bundes-Immissionsschutzgesetz (BImSchG) ist ein deutsches Gesetz...Answer 66: Das Bundes-Immissionsschutzgesetz (BImSchG) ist ein deutsches Gesetz...Answer 66: Das Bundes-Immissionsschutzgesetz (BImSchG) ist ein deutsches Gesetz...Answer 66: Das Bundes-Immissionsschutzgesetz (BImSchG) ist ein deutsches Gesetz...Answer 66: Das Bundes-Immissionsschutzgesetz (BImSchG) ist ein deutsches Gesetz...Answer 66: Das Bundes-Immissionsschutzgesetz (BImSchG) ist ein deutsches Gesetz...Answer 66: Das Bundes-Immissionsschutzgesetz (BImSchG) ist ein deutsches Gesetz...Answer 66: Das Bundes-Immissionsschutzgesetz (BImSchG) ist ein deutsches Gesetz...Answer 66: Das Bundes-Immissionsschutzgesetz (BImSchG) ist ein deutsches Gesetz...Answer 66: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(135)</w:t>
      </w:r>
    </w:p>
    <w:p>
      <w:pPr>
        <w:pStyle w:val="BodyText"/>
      </w:pPr>
      <w:r>
        <w:rPr>
          <w:color w:val="808080"/>
          <w:sz w:val="18"/>
        </w:rPr>
        <w:t>⏰ 2025-10-11 16:49:57.579176</w:t>
      </w:r>
    </w:p>
    <w:p>
      <w:pPr>
        <w:pStyle w:val="BodyText"/>
      </w:pPr>
      <w:r>
        <w:t>Question 67: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(136)</w:t>
      </w:r>
    </w:p>
    <w:p>
      <w:pPr>
        <w:pStyle w:val="BodyText"/>
      </w:pPr>
      <w:r>
        <w:rPr>
          <w:color w:val="808080"/>
          <w:sz w:val="18"/>
        </w:rPr>
        <w:t>⏰ 2025-10-11 16:50:27.579177</w:t>
      </w:r>
    </w:p>
    <w:p>
      <w:pPr>
        <w:pStyle w:val="BodyText"/>
      </w:pPr>
      <w:r>
        <w:t>Answer 67: Das Bundes-Immissionsschutzgesetz (BImSchG) ist ein deutsches Gesetz...Answer 67: Das Bundes-Immissionsschutzgesetz (BImSchG) ist ein deutsches Gesetz...Answer 67: Das Bundes-Immissionsschutzgesetz (BImSchG) ist ein deutsches Gesetz...Answer 67: Das Bundes-Immissionsschutzgesetz (BImSchG) ist ein deutsches Gesetz...Answer 67: Das Bundes-Immissionsschutzgesetz (BImSchG) ist ein deutsches Gesetz...Answer 67: Das Bundes-Immissionsschutzgesetz (BImSchG) ist ein deutsches Gesetz...Answer 67: Das Bundes-Immissionsschutzgesetz (BImSchG) ist ein deutsches Gesetz...Answer 67: Das Bundes-Immissionsschutzgesetz (BImSchG) ist ein deutsches Gesetz...Answer 67: Das Bundes-Immissionsschutzgesetz (BImSchG) ist ein deutsches Gesetz...Answer 67: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(137)</w:t>
      </w:r>
    </w:p>
    <w:p>
      <w:pPr>
        <w:pStyle w:val="BodyText"/>
      </w:pPr>
      <w:r>
        <w:rPr>
          <w:color w:val="808080"/>
          <w:sz w:val="18"/>
        </w:rPr>
        <w:t>⏰ 2025-10-11 16:50:57.579182</w:t>
      </w:r>
    </w:p>
    <w:p>
      <w:pPr>
        <w:pStyle w:val="BodyText"/>
      </w:pPr>
      <w:r>
        <w:t>Question 68: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(138)</w:t>
      </w:r>
    </w:p>
    <w:p>
      <w:pPr>
        <w:pStyle w:val="BodyText"/>
      </w:pPr>
      <w:r>
        <w:rPr>
          <w:color w:val="808080"/>
          <w:sz w:val="18"/>
        </w:rPr>
        <w:t>⏰ 2025-10-11 16:51:27.579184</w:t>
      </w:r>
    </w:p>
    <w:p>
      <w:pPr>
        <w:pStyle w:val="BodyText"/>
      </w:pPr>
      <w:r>
        <w:t>Answer 68: Das Bundes-Immissionsschutzgesetz (BImSchG) ist ein deutsches Gesetz...Answer 68: Das Bundes-Immissionsschutzgesetz (BImSchG) ist ein deutsches Gesetz...Answer 68: Das Bundes-Immissionsschutzgesetz (BImSchG) ist ein deutsches Gesetz...Answer 68: Das Bundes-Immissionsschutzgesetz (BImSchG) ist ein deutsches Gesetz...Answer 68: Das Bundes-Immissionsschutzgesetz (BImSchG) ist ein deutsches Gesetz...Answer 68: Das Bundes-Immissionsschutzgesetz (BImSchG) ist ein deutsches Gesetz...Answer 68: Das Bundes-Immissionsschutzgesetz (BImSchG) ist ein deutsches Gesetz...Answer 68: Das Bundes-Immissionsschutzgesetz (BImSchG) ist ein deutsches Gesetz...Answer 68: Das Bundes-Immissionsschutzgesetz (BImSchG) ist ein deutsches Gesetz...Answer 68: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(139)</w:t>
      </w:r>
    </w:p>
    <w:p>
      <w:pPr>
        <w:pStyle w:val="BodyText"/>
      </w:pPr>
      <w:r>
        <w:rPr>
          <w:color w:val="808080"/>
          <w:sz w:val="18"/>
        </w:rPr>
        <w:t>⏰ 2025-10-11 16:51:57.579187</w:t>
      </w:r>
    </w:p>
    <w:p>
      <w:pPr>
        <w:pStyle w:val="BodyText"/>
      </w:pPr>
      <w:r>
        <w:t>Question 69: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(140)</w:t>
      </w:r>
    </w:p>
    <w:p>
      <w:pPr>
        <w:pStyle w:val="BodyText"/>
      </w:pPr>
      <w:r>
        <w:rPr>
          <w:color w:val="808080"/>
          <w:sz w:val="18"/>
        </w:rPr>
        <w:t>⏰ 2025-10-11 16:52:27.579188</w:t>
      </w:r>
    </w:p>
    <w:p>
      <w:pPr>
        <w:pStyle w:val="BodyText"/>
      </w:pPr>
      <w:r>
        <w:t>Answer 69: Das Bundes-Immissionsschutzgesetz (BImSchG) ist ein deutsches Gesetz...Answer 69: Das Bundes-Immissionsschutzgesetz (BImSchG) ist ein deutsches Gesetz...Answer 69: Das Bundes-Immissionsschutzgesetz (BImSchG) ist ein deutsches Gesetz...Answer 69: Das Bundes-Immissionsschutzgesetz (BImSchG) ist ein deutsches Gesetz...Answer 69: Das Bundes-Immissionsschutzgesetz (BImSchG) ist ein deutsches Gesetz...Answer 69: Das Bundes-Immissionsschutzgesetz (BImSchG) ist ein deutsches Gesetz...Answer 69: Das Bundes-Immissionsschutzgesetz (BImSchG) ist ein deutsches Gesetz...Answer 69: Das Bundes-Immissionsschutzgesetz (BImSchG) ist ein deutsches Gesetz...Answer 69: Das Bundes-Immissionsschutzgesetz (BImSchG) ist ein deutsches Gesetz...Answer 69: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(141)</w:t>
      </w:r>
    </w:p>
    <w:p>
      <w:pPr>
        <w:pStyle w:val="BodyText"/>
      </w:pPr>
      <w:r>
        <w:rPr>
          <w:color w:val="808080"/>
          <w:sz w:val="18"/>
        </w:rPr>
        <w:t>⏰ 2025-10-11 16:52:57.579191</w:t>
      </w:r>
    </w:p>
    <w:p>
      <w:pPr>
        <w:pStyle w:val="BodyText"/>
      </w:pPr>
      <w:r>
        <w:t>Question 70: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(142)</w:t>
      </w:r>
    </w:p>
    <w:p>
      <w:pPr>
        <w:pStyle w:val="BodyText"/>
      </w:pPr>
      <w:r>
        <w:rPr>
          <w:color w:val="808080"/>
          <w:sz w:val="18"/>
        </w:rPr>
        <w:t>⏰ 2025-10-11 16:53:27.579193</w:t>
      </w:r>
    </w:p>
    <w:p>
      <w:pPr>
        <w:pStyle w:val="BodyText"/>
      </w:pPr>
      <w:r>
        <w:t>Answer 70: Das Bundes-Immissionsschutzgesetz (BImSchG) ist ein deutsches Gesetz...Answer 70: Das Bundes-Immissionsschutzgesetz (BImSchG) ist ein deutsches Gesetz...Answer 70: Das Bundes-Immissionsschutzgesetz (BImSchG) ist ein deutsches Gesetz...Answer 70: Das Bundes-Immissionsschutzgesetz (BImSchG) ist ein deutsches Gesetz...Answer 70: Das Bundes-Immissionsschutzgesetz (BImSchG) ist ein deutsches Gesetz...Answer 70: Das Bundes-Immissionsschutzgesetz (BImSchG) ist ein deutsches Gesetz...Answer 70: Das Bundes-Immissionsschutzgesetz (BImSchG) ist ein deutsches Gesetz...Answer 70: Das Bundes-Immissionsschutzgesetz (BImSchG) ist ein deutsches Gesetz...Answer 70: Das Bundes-Immissionsschutzgesetz (BImSchG) ist ein deutsches Gesetz...Answer 70: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(143)</w:t>
      </w:r>
    </w:p>
    <w:p>
      <w:pPr>
        <w:pStyle w:val="BodyText"/>
      </w:pPr>
      <w:r>
        <w:rPr>
          <w:color w:val="808080"/>
          <w:sz w:val="18"/>
        </w:rPr>
        <w:t>⏰ 2025-10-11 16:53:57.579195</w:t>
      </w:r>
    </w:p>
    <w:p>
      <w:pPr>
        <w:pStyle w:val="BodyText"/>
      </w:pPr>
      <w:r>
        <w:t>Question 71: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(144)</w:t>
      </w:r>
    </w:p>
    <w:p>
      <w:pPr>
        <w:pStyle w:val="BodyText"/>
      </w:pPr>
      <w:r>
        <w:rPr>
          <w:color w:val="808080"/>
          <w:sz w:val="18"/>
        </w:rPr>
        <w:t>⏰ 2025-10-11 16:54:27.579197</w:t>
      </w:r>
    </w:p>
    <w:p>
      <w:pPr>
        <w:pStyle w:val="BodyText"/>
      </w:pPr>
      <w:r>
        <w:t>Answer 71: Das Bundes-Immissionsschutzgesetz (BImSchG) ist ein deutsches Gesetz...Answer 71: Das Bundes-Immissionsschutzgesetz (BImSchG) ist ein deutsches Gesetz...Answer 71: Das Bundes-Immissionsschutzgesetz (BImSchG) ist ein deutsches Gesetz...Answer 71: Das Bundes-Immissionsschutzgesetz (BImSchG) ist ein deutsches Gesetz...Answer 71: Das Bundes-Immissionsschutzgesetz (BImSchG) ist ein deutsches Gesetz...Answer 71: Das Bundes-Immissionsschutzgesetz (BImSchG) ist ein deutsches Gesetz...Answer 71: Das Bundes-Immissionsschutzgesetz (BImSchG) ist ein deutsches Gesetz...Answer 71: Das Bundes-Immissionsschutzgesetz (BImSchG) ist ein deutsches Gesetz...Answer 71: Das Bundes-Immissionsschutzgesetz (BImSchG) ist ein deutsches Gesetz...Answer 71: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(145)</w:t>
      </w:r>
    </w:p>
    <w:p>
      <w:pPr>
        <w:pStyle w:val="BodyText"/>
      </w:pPr>
      <w:r>
        <w:rPr>
          <w:color w:val="808080"/>
          <w:sz w:val="18"/>
        </w:rPr>
        <w:t>⏰ 2025-10-11 16:54:57.579199</w:t>
      </w:r>
    </w:p>
    <w:p>
      <w:pPr>
        <w:pStyle w:val="BodyText"/>
      </w:pPr>
      <w:r>
        <w:t>Question 72: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(146)</w:t>
      </w:r>
    </w:p>
    <w:p>
      <w:pPr>
        <w:pStyle w:val="BodyText"/>
      </w:pPr>
      <w:r>
        <w:rPr>
          <w:color w:val="808080"/>
          <w:sz w:val="18"/>
        </w:rPr>
        <w:t>⏰ 2025-10-11 16:55:27.579201</w:t>
      </w:r>
    </w:p>
    <w:p>
      <w:pPr>
        <w:pStyle w:val="BodyText"/>
      </w:pPr>
      <w:r>
        <w:t>Answer 72: Das Bundes-Immissionsschutzgesetz (BImSchG) ist ein deutsches Gesetz...Answer 72: Das Bundes-Immissionsschutzgesetz (BImSchG) ist ein deutsches Gesetz...Answer 72: Das Bundes-Immissionsschutzgesetz (BImSchG) ist ein deutsches Gesetz...Answer 72: Das Bundes-Immissionsschutzgesetz (BImSchG) ist ein deutsches Gesetz...Answer 72: Das Bundes-Immissionsschutzgesetz (BImSchG) ist ein deutsches Gesetz...Answer 72: Das Bundes-Immissionsschutzgesetz (BImSchG) ist ein deutsches Gesetz...Answer 72: Das Bundes-Immissionsschutzgesetz (BImSchG) ist ein deutsches Gesetz...Answer 72: Das Bundes-Immissionsschutzgesetz (BImSchG) ist ein deutsches Gesetz...Answer 72: Das Bundes-Immissionsschutzgesetz (BImSchG) ist ein deutsches Gesetz...Answer 72: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(147)</w:t>
      </w:r>
    </w:p>
    <w:p>
      <w:pPr>
        <w:pStyle w:val="BodyText"/>
      </w:pPr>
      <w:r>
        <w:rPr>
          <w:color w:val="808080"/>
          <w:sz w:val="18"/>
        </w:rPr>
        <w:t>⏰ 2025-10-11 16:55:57.579205</w:t>
      </w:r>
    </w:p>
    <w:p>
      <w:pPr>
        <w:pStyle w:val="BodyText"/>
      </w:pPr>
      <w:r>
        <w:t>Question 73: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(148)</w:t>
      </w:r>
    </w:p>
    <w:p>
      <w:pPr>
        <w:pStyle w:val="BodyText"/>
      </w:pPr>
      <w:r>
        <w:rPr>
          <w:color w:val="808080"/>
          <w:sz w:val="18"/>
        </w:rPr>
        <w:t>⏰ 2025-10-11 16:56:27.579206</w:t>
      </w:r>
    </w:p>
    <w:p>
      <w:pPr>
        <w:pStyle w:val="BodyText"/>
      </w:pPr>
      <w:r>
        <w:t>Answer 73: Das Bundes-Immissionsschutzgesetz (BImSchG) ist ein deutsches Gesetz...Answer 73: Das Bundes-Immissionsschutzgesetz (BImSchG) ist ein deutsches Gesetz...Answer 73: Das Bundes-Immissionsschutzgesetz (BImSchG) ist ein deutsches Gesetz...Answer 73: Das Bundes-Immissionsschutzgesetz (BImSchG) ist ein deutsches Gesetz...Answer 73: Das Bundes-Immissionsschutzgesetz (BImSchG) ist ein deutsches Gesetz...Answer 73: Das Bundes-Immissionsschutzgesetz (BImSchG) ist ein deutsches Gesetz...Answer 73: Das Bundes-Immissionsschutzgesetz (BImSchG) ist ein deutsches Gesetz...Answer 73: Das Bundes-Immissionsschutzgesetz (BImSchG) ist ein deutsches Gesetz...Answer 73: Das Bundes-Immissionsschutzgesetz (BImSchG) ist ein deutsches Gesetz...Answer 73: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(149)</w:t>
      </w:r>
    </w:p>
    <w:p>
      <w:pPr>
        <w:pStyle w:val="BodyText"/>
      </w:pPr>
      <w:r>
        <w:rPr>
          <w:color w:val="808080"/>
          <w:sz w:val="18"/>
        </w:rPr>
        <w:t>⏰ 2025-10-11 16:56:57.579209</w:t>
      </w:r>
    </w:p>
    <w:p>
      <w:pPr>
        <w:pStyle w:val="BodyText"/>
      </w:pPr>
      <w:r>
        <w:t>Question 74: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(150)</w:t>
      </w:r>
    </w:p>
    <w:p>
      <w:pPr>
        <w:pStyle w:val="BodyText"/>
      </w:pPr>
      <w:r>
        <w:rPr>
          <w:color w:val="808080"/>
          <w:sz w:val="18"/>
        </w:rPr>
        <w:t>⏰ 2025-10-11 16:57:27.579211</w:t>
      </w:r>
    </w:p>
    <w:p>
      <w:pPr>
        <w:pStyle w:val="BodyText"/>
      </w:pPr>
      <w:r>
        <w:t>Answer 74: Das Bundes-Immissionsschutzgesetz (BImSchG) ist ein deutsches Gesetz...Answer 74: Das Bundes-Immissionsschutzgesetz (BImSchG) ist ein deutsches Gesetz...Answer 74: Das Bundes-Immissionsschutzgesetz (BImSchG) ist ein deutsches Gesetz...Answer 74: Das Bundes-Immissionsschutzgesetz (BImSchG) ist ein deutsches Gesetz...Answer 74: Das Bundes-Immissionsschutzgesetz (BImSchG) ist ein deutsches Gesetz...Answer 74: Das Bundes-Immissionsschutzgesetz (BImSchG) ist ein deutsches Gesetz...Answer 74: Das Bundes-Immissionsschutzgesetz (BImSchG) ist ein deutsches Gesetz...Answer 74: Das Bundes-Immissionsschutzgesetz (BImSchG) ist ein deutsches Gesetz...Answer 74: Das Bundes-Immissionsschutzgesetz (BImSchG) ist ein deutsches Gesetz...Answer 74: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(151)</w:t>
      </w:r>
    </w:p>
    <w:p>
      <w:pPr>
        <w:pStyle w:val="BodyText"/>
      </w:pPr>
      <w:r>
        <w:rPr>
          <w:color w:val="808080"/>
          <w:sz w:val="18"/>
        </w:rPr>
        <w:t>⏰ 2025-10-11 16:57:57.579214</w:t>
      </w:r>
    </w:p>
    <w:p>
      <w:pPr>
        <w:pStyle w:val="BodyText"/>
      </w:pPr>
      <w:r>
        <w:t>Question 75: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(152)</w:t>
      </w:r>
    </w:p>
    <w:p>
      <w:pPr>
        <w:pStyle w:val="BodyText"/>
      </w:pPr>
      <w:r>
        <w:rPr>
          <w:color w:val="808080"/>
          <w:sz w:val="18"/>
        </w:rPr>
        <w:t>⏰ 2025-10-11 16:58:27.579216</w:t>
      </w:r>
    </w:p>
    <w:p>
      <w:pPr>
        <w:pStyle w:val="BodyText"/>
      </w:pPr>
      <w:r>
        <w:t>Answer 75: Das Bundes-Immissionsschutzgesetz (BImSchG) ist ein deutsches Gesetz...Answer 75: Das Bundes-Immissionsschutzgesetz (BImSchG) ist ein deutsches Gesetz...Answer 75: Das Bundes-Immissionsschutzgesetz (BImSchG) ist ein deutsches Gesetz...Answer 75: Das Bundes-Immissionsschutzgesetz (BImSchG) ist ein deutsches Gesetz...Answer 75: Das Bundes-Immissionsschutzgesetz (BImSchG) ist ein deutsches Gesetz...Answer 75: Das Bundes-Immissionsschutzgesetz (BImSchG) ist ein deutsches Gesetz...Answer 75: Das Bundes-Immissionsschutzgesetz (BImSchG) ist ein deutsches Gesetz...Answer 75: Das Bundes-Immissionsschutzgesetz (BImSchG) ist ein deutsches Gesetz...Answer 75: Das Bundes-Immissionsschutzgesetz (BImSchG) ist ein deutsches Gesetz...Answer 75: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(153)</w:t>
      </w:r>
    </w:p>
    <w:p>
      <w:pPr>
        <w:pStyle w:val="BodyText"/>
      </w:pPr>
      <w:r>
        <w:rPr>
          <w:color w:val="808080"/>
          <w:sz w:val="18"/>
        </w:rPr>
        <w:t>⏰ 2025-10-11 16:58:57.579220</w:t>
      </w:r>
    </w:p>
    <w:p>
      <w:pPr>
        <w:pStyle w:val="BodyText"/>
      </w:pPr>
      <w:r>
        <w:t>Question 76: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(154)</w:t>
      </w:r>
    </w:p>
    <w:p>
      <w:pPr>
        <w:pStyle w:val="BodyText"/>
      </w:pPr>
      <w:r>
        <w:rPr>
          <w:color w:val="808080"/>
          <w:sz w:val="18"/>
        </w:rPr>
        <w:t>⏰ 2025-10-11 16:59:27.579221</w:t>
      </w:r>
    </w:p>
    <w:p>
      <w:pPr>
        <w:pStyle w:val="BodyText"/>
      </w:pPr>
      <w:r>
        <w:t>Answer 76: Das Bundes-Immissionsschutzgesetz (BImSchG) ist ein deutsches Gesetz...Answer 76: Das Bundes-Immissionsschutzgesetz (BImSchG) ist ein deutsches Gesetz...Answer 76: Das Bundes-Immissionsschutzgesetz (BImSchG) ist ein deutsches Gesetz...Answer 76: Das Bundes-Immissionsschutzgesetz (BImSchG) ist ein deutsches Gesetz...Answer 76: Das Bundes-Immissionsschutzgesetz (BImSchG) ist ein deutsches Gesetz...Answer 76: Das Bundes-Immissionsschutzgesetz (BImSchG) ist ein deutsches Gesetz...Answer 76: Das Bundes-Immissionsschutzgesetz (BImSchG) ist ein deutsches Gesetz...Answer 76: Das Bundes-Immissionsschutzgesetz (BImSchG) ist ein deutsches Gesetz...Answer 76: Das Bundes-Immissionsschutzgesetz (BImSchG) ist ein deutsches Gesetz...Answer 76: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(155)</w:t>
      </w:r>
    </w:p>
    <w:p>
      <w:pPr>
        <w:pStyle w:val="BodyText"/>
      </w:pPr>
      <w:r>
        <w:rPr>
          <w:color w:val="808080"/>
          <w:sz w:val="18"/>
        </w:rPr>
        <w:t>⏰ 2025-10-11 16:59:57.579224</w:t>
      </w:r>
    </w:p>
    <w:p>
      <w:pPr>
        <w:pStyle w:val="BodyText"/>
      </w:pPr>
      <w:r>
        <w:t>Question 77: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(156)</w:t>
      </w:r>
    </w:p>
    <w:p>
      <w:pPr>
        <w:pStyle w:val="BodyText"/>
      </w:pPr>
      <w:r>
        <w:rPr>
          <w:color w:val="808080"/>
          <w:sz w:val="18"/>
        </w:rPr>
        <w:t>⏰ 2025-10-11 17:00:27.579225</w:t>
      </w:r>
    </w:p>
    <w:p>
      <w:pPr>
        <w:pStyle w:val="BodyText"/>
      </w:pPr>
      <w:r>
        <w:t>Answer 77: Das Bundes-Immissionsschutzgesetz (BImSchG) ist ein deutsches Gesetz...Answer 77: Das Bundes-Immissionsschutzgesetz (BImSchG) ist ein deutsches Gesetz...Answer 77: Das Bundes-Immissionsschutzgesetz (BImSchG) ist ein deutsches Gesetz...Answer 77: Das Bundes-Immissionsschutzgesetz (BImSchG) ist ein deutsches Gesetz...Answer 77: Das Bundes-Immissionsschutzgesetz (BImSchG) ist ein deutsches Gesetz...Answer 77: Das Bundes-Immissionsschutzgesetz (BImSchG) ist ein deutsches Gesetz...Answer 77: Das Bundes-Immissionsschutzgesetz (BImSchG) ist ein deutsches Gesetz...Answer 77: Das Bundes-Immissionsschutzgesetz (BImSchG) ist ein deutsches Gesetz...Answer 77: Das Bundes-Immissionsschutzgesetz (BImSchG) ist ein deutsches Gesetz...Answer 77: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(157)</w:t>
      </w:r>
    </w:p>
    <w:p>
      <w:pPr>
        <w:pStyle w:val="BodyText"/>
      </w:pPr>
      <w:r>
        <w:rPr>
          <w:color w:val="808080"/>
          <w:sz w:val="18"/>
        </w:rPr>
        <w:t>⏰ 2025-10-11 17:00:57.579228</w:t>
      </w:r>
    </w:p>
    <w:p>
      <w:pPr>
        <w:pStyle w:val="BodyText"/>
      </w:pPr>
      <w:r>
        <w:t>Question 78: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(158)</w:t>
      </w:r>
    </w:p>
    <w:p>
      <w:pPr>
        <w:pStyle w:val="BodyText"/>
      </w:pPr>
      <w:r>
        <w:rPr>
          <w:color w:val="808080"/>
          <w:sz w:val="18"/>
        </w:rPr>
        <w:t>⏰ 2025-10-11 17:01:27.579230</w:t>
      </w:r>
    </w:p>
    <w:p>
      <w:pPr>
        <w:pStyle w:val="BodyText"/>
      </w:pPr>
      <w:r>
        <w:t>Answer 78: Das Bundes-Immissionsschutzgesetz (BImSchG) ist ein deutsches Gesetz...Answer 78: Das Bundes-Immissionsschutzgesetz (BImSchG) ist ein deutsches Gesetz...Answer 78: Das Bundes-Immissionsschutzgesetz (BImSchG) ist ein deutsches Gesetz...Answer 78: Das Bundes-Immissionsschutzgesetz (BImSchG) ist ein deutsches Gesetz...Answer 78: Das Bundes-Immissionsschutzgesetz (BImSchG) ist ein deutsches Gesetz...Answer 78: Das Bundes-Immissionsschutzgesetz (BImSchG) ist ein deutsches Gesetz...Answer 78: Das Bundes-Immissionsschutzgesetz (BImSchG) ist ein deutsches Gesetz...Answer 78: Das Bundes-Immissionsschutzgesetz (BImSchG) ist ein deutsches Gesetz...Answer 78: Das Bundes-Immissionsschutzgesetz (BImSchG) ist ein deutsches Gesetz...Answer 78: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(159)</w:t>
      </w:r>
    </w:p>
    <w:p>
      <w:pPr>
        <w:pStyle w:val="BodyText"/>
      </w:pPr>
      <w:r>
        <w:rPr>
          <w:color w:val="808080"/>
          <w:sz w:val="18"/>
        </w:rPr>
        <w:t>⏰ 2025-10-11 17:01:57.579234</w:t>
      </w:r>
    </w:p>
    <w:p>
      <w:pPr>
        <w:pStyle w:val="BodyText"/>
      </w:pPr>
      <w:r>
        <w:t>Question 79: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(160)</w:t>
      </w:r>
    </w:p>
    <w:p>
      <w:pPr>
        <w:pStyle w:val="BodyText"/>
      </w:pPr>
      <w:r>
        <w:rPr>
          <w:color w:val="808080"/>
          <w:sz w:val="18"/>
        </w:rPr>
        <w:t>⏰ 2025-10-11 17:02:27.579236</w:t>
      </w:r>
    </w:p>
    <w:p>
      <w:pPr>
        <w:pStyle w:val="BodyText"/>
      </w:pPr>
      <w:r>
        <w:t>Answer 79: Das Bundes-Immissionsschutzgesetz (BImSchG) ist ein deutsches Gesetz...Answer 79: Das Bundes-Immissionsschutzgesetz (BImSchG) ist ein deutsches Gesetz...Answer 79: Das Bundes-Immissionsschutzgesetz (BImSchG) ist ein deutsches Gesetz...Answer 79: Das Bundes-Immissionsschutzgesetz (BImSchG) ist ein deutsches Gesetz...Answer 79: Das Bundes-Immissionsschutzgesetz (BImSchG) ist ein deutsches Gesetz...Answer 79: Das Bundes-Immissionsschutzgesetz (BImSchG) ist ein deutsches Gesetz...Answer 79: Das Bundes-Immissionsschutzgesetz (BImSchG) ist ein deutsches Gesetz...Answer 79: Das Bundes-Immissionsschutzgesetz (BImSchG) ist ein deutsches Gesetz...Answer 79: Das Bundes-Immissionsschutzgesetz (BImSchG) ist ein deutsches Gesetz...Answer 79: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(161)</w:t>
      </w:r>
    </w:p>
    <w:p>
      <w:pPr>
        <w:pStyle w:val="BodyText"/>
      </w:pPr>
      <w:r>
        <w:rPr>
          <w:color w:val="808080"/>
          <w:sz w:val="18"/>
        </w:rPr>
        <w:t>⏰ 2025-10-11 17:02:57.579238</w:t>
      </w:r>
    </w:p>
    <w:p>
      <w:pPr>
        <w:pStyle w:val="BodyText"/>
      </w:pPr>
      <w:r>
        <w:t>Question 80: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(162)</w:t>
      </w:r>
    </w:p>
    <w:p>
      <w:pPr>
        <w:pStyle w:val="BodyText"/>
      </w:pPr>
      <w:r>
        <w:rPr>
          <w:color w:val="808080"/>
          <w:sz w:val="18"/>
        </w:rPr>
        <w:t>⏰ 2025-10-11 17:03:27.579240</w:t>
      </w:r>
    </w:p>
    <w:p>
      <w:pPr>
        <w:pStyle w:val="BodyText"/>
      </w:pPr>
      <w:r>
        <w:t>Answer 80: Das Bundes-Immissionsschutzgesetz (BImSchG) ist ein deutsches Gesetz...Answer 80: Das Bundes-Immissionsschutzgesetz (BImSchG) ist ein deutsches Gesetz...Answer 80: Das Bundes-Immissionsschutzgesetz (BImSchG) ist ein deutsches Gesetz...Answer 80: Das Bundes-Immissionsschutzgesetz (BImSchG) ist ein deutsches Gesetz...Answer 80: Das Bundes-Immissionsschutzgesetz (BImSchG) ist ein deutsches Gesetz...Answer 80: Das Bundes-Immissionsschutzgesetz (BImSchG) ist ein deutsches Gesetz...Answer 80: Das Bundes-Immissionsschutzgesetz (BImSchG) ist ein deutsches Gesetz...Answer 80: Das Bundes-Immissionsschutzgesetz (BImSchG) ist ein deutsches Gesetz...Answer 80: Das Bundes-Immissionsschutzgesetz (BImSchG) ist ein deutsches Gesetz...Answer 80: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(163)</w:t>
      </w:r>
    </w:p>
    <w:p>
      <w:pPr>
        <w:pStyle w:val="BodyText"/>
      </w:pPr>
      <w:r>
        <w:rPr>
          <w:color w:val="808080"/>
          <w:sz w:val="18"/>
        </w:rPr>
        <w:t>⏰ 2025-10-11 17:03:57.579243</w:t>
      </w:r>
    </w:p>
    <w:p>
      <w:pPr>
        <w:pStyle w:val="BodyText"/>
      </w:pPr>
      <w:r>
        <w:t>Question 81: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(164)</w:t>
      </w:r>
    </w:p>
    <w:p>
      <w:pPr>
        <w:pStyle w:val="BodyText"/>
      </w:pPr>
      <w:r>
        <w:rPr>
          <w:color w:val="808080"/>
          <w:sz w:val="18"/>
        </w:rPr>
        <w:t>⏰ 2025-10-11 17:04:27.579244</w:t>
      </w:r>
    </w:p>
    <w:p>
      <w:pPr>
        <w:pStyle w:val="BodyText"/>
      </w:pPr>
      <w:r>
        <w:t>Answer 81: Das Bundes-Immissionsschutzgesetz (BImSchG) ist ein deutsches Gesetz...Answer 81: Das Bundes-Immissionsschutzgesetz (BImSchG) ist ein deutsches Gesetz...Answer 81: Das Bundes-Immissionsschutzgesetz (BImSchG) ist ein deutsches Gesetz...Answer 81: Das Bundes-Immissionsschutzgesetz (BImSchG) ist ein deutsches Gesetz...Answer 81: Das Bundes-Immissionsschutzgesetz (BImSchG) ist ein deutsches Gesetz...Answer 81: Das Bundes-Immissionsschutzgesetz (BImSchG) ist ein deutsches Gesetz...Answer 81: Das Bundes-Immissionsschutzgesetz (BImSchG) ist ein deutsches Gesetz...Answer 81: Das Bundes-Immissionsschutzgesetz (BImSchG) ist ein deutsches Gesetz...Answer 81: Das Bundes-Immissionsschutzgesetz (BImSchG) ist ein deutsches Gesetz...Answer 81: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(165)</w:t>
      </w:r>
    </w:p>
    <w:p>
      <w:pPr>
        <w:pStyle w:val="BodyText"/>
      </w:pPr>
      <w:r>
        <w:rPr>
          <w:color w:val="808080"/>
          <w:sz w:val="18"/>
        </w:rPr>
        <w:t>⏰ 2025-10-11 17:04:57.579247</w:t>
      </w:r>
    </w:p>
    <w:p>
      <w:pPr>
        <w:pStyle w:val="BodyText"/>
      </w:pPr>
      <w:r>
        <w:t>Question 82: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(166)</w:t>
      </w:r>
    </w:p>
    <w:p>
      <w:pPr>
        <w:pStyle w:val="BodyText"/>
      </w:pPr>
      <w:r>
        <w:rPr>
          <w:color w:val="808080"/>
          <w:sz w:val="18"/>
        </w:rPr>
        <w:t>⏰ 2025-10-11 17:05:27.579248</w:t>
      </w:r>
    </w:p>
    <w:p>
      <w:pPr>
        <w:pStyle w:val="BodyText"/>
      </w:pPr>
      <w:r>
        <w:t>Answer 82: Das Bundes-Immissionsschutzgesetz (BImSchG) ist ein deutsches Gesetz...Answer 82: Das Bundes-Immissionsschutzgesetz (BImSchG) ist ein deutsches Gesetz...Answer 82: Das Bundes-Immissionsschutzgesetz (BImSchG) ist ein deutsches Gesetz...Answer 82: Das Bundes-Immissionsschutzgesetz (BImSchG) ist ein deutsches Gesetz...Answer 82: Das Bundes-Immissionsschutzgesetz (BImSchG) ist ein deutsches Gesetz...Answer 82: Das Bundes-Immissionsschutzgesetz (BImSchG) ist ein deutsches Gesetz...Answer 82: Das Bundes-Immissionsschutzgesetz (BImSchG) ist ein deutsches Gesetz...Answer 82: Das Bundes-Immissionsschutzgesetz (BImSchG) ist ein deutsches Gesetz...Answer 82: Das Bundes-Immissionsschutzgesetz (BImSchG) ist ein deutsches Gesetz...Answer 82: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(167)</w:t>
      </w:r>
    </w:p>
    <w:p>
      <w:pPr>
        <w:pStyle w:val="BodyText"/>
      </w:pPr>
      <w:r>
        <w:rPr>
          <w:color w:val="808080"/>
          <w:sz w:val="18"/>
        </w:rPr>
        <w:t>⏰ 2025-10-11 17:05:57.579251</w:t>
      </w:r>
    </w:p>
    <w:p>
      <w:pPr>
        <w:pStyle w:val="BodyText"/>
      </w:pPr>
      <w:r>
        <w:t>Question 83: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(168)</w:t>
      </w:r>
    </w:p>
    <w:p>
      <w:pPr>
        <w:pStyle w:val="BodyText"/>
      </w:pPr>
      <w:r>
        <w:rPr>
          <w:color w:val="808080"/>
          <w:sz w:val="18"/>
        </w:rPr>
        <w:t>⏰ 2025-10-11 17:06:27.579252</w:t>
      </w:r>
    </w:p>
    <w:p>
      <w:pPr>
        <w:pStyle w:val="BodyText"/>
      </w:pPr>
      <w:r>
        <w:t>Answer 83: Das Bundes-Immissionsschutzgesetz (BImSchG) ist ein deutsches Gesetz...Answer 83: Das Bundes-Immissionsschutzgesetz (BImSchG) ist ein deutsches Gesetz...Answer 83: Das Bundes-Immissionsschutzgesetz (BImSchG) ist ein deutsches Gesetz...Answer 83: Das Bundes-Immissionsschutzgesetz (BImSchG) ist ein deutsches Gesetz...Answer 83: Das Bundes-Immissionsschutzgesetz (BImSchG) ist ein deutsches Gesetz...Answer 83: Das Bundes-Immissionsschutzgesetz (BImSchG) ist ein deutsches Gesetz...Answer 83: Das Bundes-Immissionsschutzgesetz (BImSchG) ist ein deutsches Gesetz...Answer 83: Das Bundes-Immissionsschutzgesetz (BImSchG) ist ein deutsches Gesetz...Answer 83: Das Bundes-Immissionsschutzgesetz (BImSchG) ist ein deutsches Gesetz...Answer 83: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(169)</w:t>
      </w:r>
    </w:p>
    <w:p>
      <w:pPr>
        <w:pStyle w:val="BodyText"/>
      </w:pPr>
      <w:r>
        <w:rPr>
          <w:color w:val="808080"/>
          <w:sz w:val="18"/>
        </w:rPr>
        <w:t>⏰ 2025-10-11 17:06:57.579257</w:t>
      </w:r>
    </w:p>
    <w:p>
      <w:pPr>
        <w:pStyle w:val="BodyText"/>
      </w:pPr>
      <w:r>
        <w:t>Question 84: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(170)</w:t>
      </w:r>
    </w:p>
    <w:p>
      <w:pPr>
        <w:pStyle w:val="BodyText"/>
      </w:pPr>
      <w:r>
        <w:rPr>
          <w:color w:val="808080"/>
          <w:sz w:val="18"/>
        </w:rPr>
        <w:t>⏰ 2025-10-11 17:07:27.579259</w:t>
      </w:r>
    </w:p>
    <w:p>
      <w:pPr>
        <w:pStyle w:val="BodyText"/>
      </w:pPr>
      <w:r>
        <w:t>Answer 84: Das Bundes-Immissionsschutzgesetz (BImSchG) ist ein deutsches Gesetz...Answer 84: Das Bundes-Immissionsschutzgesetz (BImSchG) ist ein deutsches Gesetz...Answer 84: Das Bundes-Immissionsschutzgesetz (BImSchG) ist ein deutsches Gesetz...Answer 84: Das Bundes-Immissionsschutzgesetz (BImSchG) ist ein deutsches Gesetz...Answer 84: Das Bundes-Immissionsschutzgesetz (BImSchG) ist ein deutsches Gesetz...Answer 84: Das Bundes-Immissionsschutzgesetz (BImSchG) ist ein deutsches Gesetz...Answer 84: Das Bundes-Immissionsschutzgesetz (BImSchG) ist ein deutsches Gesetz...Answer 84: Das Bundes-Immissionsschutzgesetz (BImSchG) ist ein deutsches Gesetz...Answer 84: Das Bundes-Immissionsschutzgesetz (BImSchG) ist ein deutsches Gesetz...Answer 84: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(171)</w:t>
      </w:r>
    </w:p>
    <w:p>
      <w:pPr>
        <w:pStyle w:val="BodyText"/>
      </w:pPr>
      <w:r>
        <w:rPr>
          <w:color w:val="808080"/>
          <w:sz w:val="18"/>
        </w:rPr>
        <w:t>⏰ 2025-10-11 17:07:57.579261</w:t>
      </w:r>
    </w:p>
    <w:p>
      <w:pPr>
        <w:pStyle w:val="BodyText"/>
      </w:pPr>
      <w:r>
        <w:t>Question 85: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(172)</w:t>
      </w:r>
    </w:p>
    <w:p>
      <w:pPr>
        <w:pStyle w:val="BodyText"/>
      </w:pPr>
      <w:r>
        <w:rPr>
          <w:color w:val="808080"/>
          <w:sz w:val="18"/>
        </w:rPr>
        <w:t>⏰ 2025-10-11 17:08:27.579263</w:t>
      </w:r>
    </w:p>
    <w:p>
      <w:pPr>
        <w:pStyle w:val="BodyText"/>
      </w:pPr>
      <w:r>
        <w:t>Answer 85: Das Bundes-Immissionsschutzgesetz (BImSchG) ist ein deutsches Gesetz...Answer 85: Das Bundes-Immissionsschutzgesetz (BImSchG) ist ein deutsches Gesetz...Answer 85: Das Bundes-Immissionsschutzgesetz (BImSchG) ist ein deutsches Gesetz...Answer 85: Das Bundes-Immissionsschutzgesetz (BImSchG) ist ein deutsches Gesetz...Answer 85: Das Bundes-Immissionsschutzgesetz (BImSchG) ist ein deutsches Gesetz...Answer 85: Das Bundes-Immissionsschutzgesetz (BImSchG) ist ein deutsches Gesetz...Answer 85: Das Bundes-Immissionsschutzgesetz (BImSchG) ist ein deutsches Gesetz...Answer 85: Das Bundes-Immissionsschutzgesetz (BImSchG) ist ein deutsches Gesetz...Answer 85: Das Bundes-Immissionsschutzgesetz (BImSchG) ist ein deutsches Gesetz...Answer 85: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(173)</w:t>
      </w:r>
    </w:p>
    <w:p>
      <w:pPr>
        <w:pStyle w:val="BodyText"/>
      </w:pPr>
      <w:r>
        <w:rPr>
          <w:color w:val="808080"/>
          <w:sz w:val="18"/>
        </w:rPr>
        <w:t>⏰ 2025-10-11 17:08:57.579266</w:t>
      </w:r>
    </w:p>
    <w:p>
      <w:pPr>
        <w:pStyle w:val="BodyText"/>
      </w:pPr>
      <w:r>
        <w:t>Question 86: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(174)</w:t>
      </w:r>
    </w:p>
    <w:p>
      <w:pPr>
        <w:pStyle w:val="BodyText"/>
      </w:pPr>
      <w:r>
        <w:rPr>
          <w:color w:val="808080"/>
          <w:sz w:val="18"/>
        </w:rPr>
        <w:t>⏰ 2025-10-11 17:09:27.579268</w:t>
      </w:r>
    </w:p>
    <w:p>
      <w:pPr>
        <w:pStyle w:val="BodyText"/>
      </w:pPr>
      <w:r>
        <w:t>Answer 86: Das Bundes-Immissionsschutzgesetz (BImSchG) ist ein deutsches Gesetz...Answer 86: Das Bundes-Immissionsschutzgesetz (BImSchG) ist ein deutsches Gesetz...Answer 86: Das Bundes-Immissionsschutzgesetz (BImSchG) ist ein deutsches Gesetz...Answer 86: Das Bundes-Immissionsschutzgesetz (BImSchG) ist ein deutsches Gesetz...Answer 86: Das Bundes-Immissionsschutzgesetz (BImSchG) ist ein deutsches Gesetz...Answer 86: Das Bundes-Immissionsschutzgesetz (BImSchG) ist ein deutsches Gesetz...Answer 86: Das Bundes-Immissionsschutzgesetz (BImSchG) ist ein deutsches Gesetz...Answer 86: Das Bundes-Immissionsschutzgesetz (BImSchG) ist ein deutsches Gesetz...Answer 86: Das Bundes-Immissionsschutzgesetz (BImSchG) ist ein deutsches Gesetz...Answer 86: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(175)</w:t>
      </w:r>
    </w:p>
    <w:p>
      <w:pPr>
        <w:pStyle w:val="BodyText"/>
      </w:pPr>
      <w:r>
        <w:rPr>
          <w:color w:val="808080"/>
          <w:sz w:val="18"/>
        </w:rPr>
        <w:t>⏰ 2025-10-11 17:09:57.579270</w:t>
      </w:r>
    </w:p>
    <w:p>
      <w:pPr>
        <w:pStyle w:val="BodyText"/>
      </w:pPr>
      <w:r>
        <w:t>Question 87: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(176)</w:t>
      </w:r>
    </w:p>
    <w:p>
      <w:pPr>
        <w:pStyle w:val="BodyText"/>
      </w:pPr>
      <w:r>
        <w:rPr>
          <w:color w:val="808080"/>
          <w:sz w:val="18"/>
        </w:rPr>
        <w:t>⏰ 2025-10-11 17:10:27.579272</w:t>
      </w:r>
    </w:p>
    <w:p>
      <w:pPr>
        <w:pStyle w:val="BodyText"/>
      </w:pPr>
      <w:r>
        <w:t>Answer 87: Das Bundes-Immissionsschutzgesetz (BImSchG) ist ein deutsches Gesetz...Answer 87: Das Bundes-Immissionsschutzgesetz (BImSchG) ist ein deutsches Gesetz...Answer 87: Das Bundes-Immissionsschutzgesetz (BImSchG) ist ein deutsches Gesetz...Answer 87: Das Bundes-Immissionsschutzgesetz (BImSchG) ist ein deutsches Gesetz...Answer 87: Das Bundes-Immissionsschutzgesetz (BImSchG) ist ein deutsches Gesetz...Answer 87: Das Bundes-Immissionsschutzgesetz (BImSchG) ist ein deutsches Gesetz...Answer 87: Das Bundes-Immissionsschutzgesetz (BImSchG) ist ein deutsches Gesetz...Answer 87: Das Bundes-Immissionsschutzgesetz (BImSchG) ist ein deutsches Gesetz...Answer 87: Das Bundes-Immissionsschutzgesetz (BImSchG) ist ein deutsches Gesetz...Answer 87: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(177)</w:t>
      </w:r>
    </w:p>
    <w:p>
      <w:pPr>
        <w:pStyle w:val="BodyText"/>
      </w:pPr>
      <w:r>
        <w:rPr>
          <w:color w:val="808080"/>
          <w:sz w:val="18"/>
        </w:rPr>
        <w:t>⏰ 2025-10-11 17:10:57.579275</w:t>
      </w:r>
    </w:p>
    <w:p>
      <w:pPr>
        <w:pStyle w:val="BodyText"/>
      </w:pPr>
      <w:r>
        <w:t>Question 88: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(178)</w:t>
      </w:r>
    </w:p>
    <w:p>
      <w:pPr>
        <w:pStyle w:val="BodyText"/>
      </w:pPr>
      <w:r>
        <w:rPr>
          <w:color w:val="808080"/>
          <w:sz w:val="18"/>
        </w:rPr>
        <w:t>⏰ 2025-10-11 17:11:27.579276</w:t>
      </w:r>
    </w:p>
    <w:p>
      <w:pPr>
        <w:pStyle w:val="BodyText"/>
      </w:pPr>
      <w:r>
        <w:t>Answer 88: Das Bundes-Immissionsschutzgesetz (BImSchG) ist ein deutsches Gesetz...Answer 88: Das Bundes-Immissionsschutzgesetz (BImSchG) ist ein deutsches Gesetz...Answer 88: Das Bundes-Immissionsschutzgesetz (BImSchG) ist ein deutsches Gesetz...Answer 88: Das Bundes-Immissionsschutzgesetz (BImSchG) ist ein deutsches Gesetz...Answer 88: Das Bundes-Immissionsschutzgesetz (BImSchG) ist ein deutsches Gesetz...Answer 88: Das Bundes-Immissionsschutzgesetz (BImSchG) ist ein deutsches Gesetz...Answer 88: Das Bundes-Immissionsschutzgesetz (BImSchG) ist ein deutsches Gesetz...Answer 88: Das Bundes-Immissionsschutzgesetz (BImSchG) ist ein deutsches Gesetz...Answer 88: Das Bundes-Immissionsschutzgesetz (BImSchG) ist ein deutsches Gesetz...Answer 88: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(179)</w:t>
      </w:r>
    </w:p>
    <w:p>
      <w:pPr>
        <w:pStyle w:val="BodyText"/>
      </w:pPr>
      <w:r>
        <w:rPr>
          <w:color w:val="808080"/>
          <w:sz w:val="18"/>
        </w:rPr>
        <w:t>⏰ 2025-10-11 17:11:57.579280</w:t>
      </w:r>
    </w:p>
    <w:p>
      <w:pPr>
        <w:pStyle w:val="BodyText"/>
      </w:pPr>
      <w:r>
        <w:t>Question 89: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(180)</w:t>
      </w:r>
    </w:p>
    <w:p>
      <w:pPr>
        <w:pStyle w:val="BodyText"/>
      </w:pPr>
      <w:r>
        <w:rPr>
          <w:color w:val="808080"/>
          <w:sz w:val="18"/>
        </w:rPr>
        <w:t>⏰ 2025-10-11 17:12:27.579281</w:t>
      </w:r>
    </w:p>
    <w:p>
      <w:pPr>
        <w:pStyle w:val="BodyText"/>
      </w:pPr>
      <w:r>
        <w:t>Answer 89: Das Bundes-Immissionsschutzgesetz (BImSchG) ist ein deutsches Gesetz...Answer 89: Das Bundes-Immissionsschutzgesetz (BImSchG) ist ein deutsches Gesetz...Answer 89: Das Bundes-Immissionsschutzgesetz (BImSchG) ist ein deutsches Gesetz...Answer 89: Das Bundes-Immissionsschutzgesetz (BImSchG) ist ein deutsches Gesetz...Answer 89: Das Bundes-Immissionsschutzgesetz (BImSchG) ist ein deutsches Gesetz...Answer 89: Das Bundes-Immissionsschutzgesetz (BImSchG) ist ein deutsches Gesetz...Answer 89: Das Bundes-Immissionsschutzgesetz (BImSchG) ist ein deutsches Gesetz...Answer 89: Das Bundes-Immissionsschutzgesetz (BImSchG) ist ein deutsches Gesetz...Answer 89: Das Bundes-Immissionsschutzgesetz (BImSchG) ist ein deutsches Gesetz...Answer 89: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(181)</w:t>
      </w:r>
    </w:p>
    <w:p>
      <w:pPr>
        <w:pStyle w:val="BodyText"/>
      </w:pPr>
      <w:r>
        <w:rPr>
          <w:color w:val="808080"/>
          <w:sz w:val="18"/>
        </w:rPr>
        <w:t>⏰ 2025-10-11 17:12:57.579284</w:t>
      </w:r>
    </w:p>
    <w:p>
      <w:pPr>
        <w:pStyle w:val="BodyText"/>
      </w:pPr>
      <w:r>
        <w:t>Question 90: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(182)</w:t>
      </w:r>
    </w:p>
    <w:p>
      <w:pPr>
        <w:pStyle w:val="BodyText"/>
      </w:pPr>
      <w:r>
        <w:rPr>
          <w:color w:val="808080"/>
          <w:sz w:val="18"/>
        </w:rPr>
        <w:t>⏰ 2025-10-11 17:13:27.579286</w:t>
      </w:r>
    </w:p>
    <w:p>
      <w:pPr>
        <w:pStyle w:val="BodyText"/>
      </w:pPr>
      <w:r>
        <w:t>Answer 90: Das Bundes-Immissionsschutzgesetz (BImSchG) ist ein deutsches Gesetz...Answer 90: Das Bundes-Immissionsschutzgesetz (BImSchG) ist ein deutsches Gesetz...Answer 90: Das Bundes-Immissionsschutzgesetz (BImSchG) ist ein deutsches Gesetz...Answer 90: Das Bundes-Immissionsschutzgesetz (BImSchG) ist ein deutsches Gesetz...Answer 90: Das Bundes-Immissionsschutzgesetz (BImSchG) ist ein deutsches Gesetz...Answer 90: Das Bundes-Immissionsschutzgesetz (BImSchG) ist ein deutsches Gesetz...Answer 90: Das Bundes-Immissionsschutzgesetz (BImSchG) ist ein deutsches Gesetz...Answer 90: Das Bundes-Immissionsschutzgesetz (BImSchG) ist ein deutsches Gesetz...Answer 90: Das Bundes-Immissionsschutzgesetz (BImSchG) ist ein deutsches Gesetz...Answer 90: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(183)</w:t>
      </w:r>
    </w:p>
    <w:p>
      <w:pPr>
        <w:pStyle w:val="BodyText"/>
      </w:pPr>
      <w:r>
        <w:rPr>
          <w:color w:val="808080"/>
          <w:sz w:val="18"/>
        </w:rPr>
        <w:t>⏰ 2025-10-11 17:13:57.579289</w:t>
      </w:r>
    </w:p>
    <w:p>
      <w:pPr>
        <w:pStyle w:val="BodyText"/>
      </w:pPr>
      <w:r>
        <w:t>Question 91: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(184)</w:t>
      </w:r>
    </w:p>
    <w:p>
      <w:pPr>
        <w:pStyle w:val="BodyText"/>
      </w:pPr>
      <w:r>
        <w:rPr>
          <w:color w:val="808080"/>
          <w:sz w:val="18"/>
        </w:rPr>
        <w:t>⏰ 2025-10-11 17:14:27.579291</w:t>
      </w:r>
    </w:p>
    <w:p>
      <w:pPr>
        <w:pStyle w:val="BodyText"/>
      </w:pPr>
      <w:r>
        <w:t>Answer 91: Das Bundes-Immissionsschutzgesetz (BImSchG) ist ein deutsches Gesetz...Answer 91: Das Bundes-Immissionsschutzgesetz (BImSchG) ist ein deutsches Gesetz...Answer 91: Das Bundes-Immissionsschutzgesetz (BImSchG) ist ein deutsches Gesetz...Answer 91: Das Bundes-Immissionsschutzgesetz (BImSchG) ist ein deutsches Gesetz...Answer 91: Das Bundes-Immissionsschutzgesetz (BImSchG) ist ein deutsches Gesetz...Answer 91: Das Bundes-Immissionsschutzgesetz (BImSchG) ist ein deutsches Gesetz...Answer 91: Das Bundes-Immissionsschutzgesetz (BImSchG) ist ein deutsches Gesetz...Answer 91: Das Bundes-Immissionsschutzgesetz (BImSchG) ist ein deutsches Gesetz...Answer 91: Das Bundes-Immissionsschutzgesetz (BImSchG) ist ein deutsches Gesetz...Answer 91: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(185)</w:t>
      </w:r>
    </w:p>
    <w:p>
      <w:pPr>
        <w:pStyle w:val="BodyText"/>
      </w:pPr>
      <w:r>
        <w:rPr>
          <w:color w:val="808080"/>
          <w:sz w:val="18"/>
        </w:rPr>
        <w:t>⏰ 2025-10-11 17:14:57.579295</w:t>
      </w:r>
    </w:p>
    <w:p>
      <w:pPr>
        <w:pStyle w:val="BodyText"/>
      </w:pPr>
      <w:r>
        <w:t>Question 92: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(186)</w:t>
      </w:r>
    </w:p>
    <w:p>
      <w:pPr>
        <w:pStyle w:val="BodyText"/>
      </w:pPr>
      <w:r>
        <w:rPr>
          <w:color w:val="808080"/>
          <w:sz w:val="18"/>
        </w:rPr>
        <w:t>⏰ 2025-10-11 17:15:27.579296</w:t>
      </w:r>
    </w:p>
    <w:p>
      <w:pPr>
        <w:pStyle w:val="BodyText"/>
      </w:pPr>
      <w:r>
        <w:t>Answer 92: Das Bundes-Immissionsschutzgesetz (BImSchG) ist ein deutsches Gesetz...Answer 92: Das Bundes-Immissionsschutzgesetz (BImSchG) ist ein deutsches Gesetz...Answer 92: Das Bundes-Immissionsschutzgesetz (BImSchG) ist ein deutsches Gesetz...Answer 92: Das Bundes-Immissionsschutzgesetz (BImSchG) ist ein deutsches Gesetz...Answer 92: Das Bundes-Immissionsschutzgesetz (BImSchG) ist ein deutsches Gesetz...Answer 92: Das Bundes-Immissionsschutzgesetz (BImSchG) ist ein deutsches Gesetz...Answer 92: Das Bundes-Immissionsschutzgesetz (BImSchG) ist ein deutsches Gesetz...Answer 92: Das Bundes-Immissionsschutzgesetz (BImSchG) ist ein deutsches Gesetz...Answer 92: Das Bundes-Immissionsschutzgesetz (BImSchG) ist ein deutsches Gesetz...Answer 92: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(187)</w:t>
      </w:r>
    </w:p>
    <w:p>
      <w:pPr>
        <w:pStyle w:val="BodyText"/>
      </w:pPr>
      <w:r>
        <w:rPr>
          <w:color w:val="808080"/>
          <w:sz w:val="18"/>
        </w:rPr>
        <w:t>⏰ 2025-10-11 17:15:57.579299</w:t>
      </w:r>
    </w:p>
    <w:p>
      <w:pPr>
        <w:pStyle w:val="BodyText"/>
      </w:pPr>
      <w:r>
        <w:t>Question 93: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(188)</w:t>
      </w:r>
    </w:p>
    <w:p>
      <w:pPr>
        <w:pStyle w:val="BodyText"/>
      </w:pPr>
      <w:r>
        <w:rPr>
          <w:color w:val="808080"/>
          <w:sz w:val="18"/>
        </w:rPr>
        <w:t>⏰ 2025-10-11 17:16:27.579300</w:t>
      </w:r>
    </w:p>
    <w:p>
      <w:pPr>
        <w:pStyle w:val="BodyText"/>
      </w:pPr>
      <w:r>
        <w:t>Answer 93: Das Bundes-Immissionsschutzgesetz (BImSchG) ist ein deutsches Gesetz...Answer 93: Das Bundes-Immissionsschutzgesetz (BImSchG) ist ein deutsches Gesetz...Answer 93: Das Bundes-Immissionsschutzgesetz (BImSchG) ist ein deutsches Gesetz...Answer 93: Das Bundes-Immissionsschutzgesetz (BImSchG) ist ein deutsches Gesetz...Answer 93: Das Bundes-Immissionsschutzgesetz (BImSchG) ist ein deutsches Gesetz...Answer 93: Das Bundes-Immissionsschutzgesetz (BImSchG) ist ein deutsches Gesetz...Answer 93: Das Bundes-Immissionsschutzgesetz (BImSchG) ist ein deutsches Gesetz...Answer 93: Das Bundes-Immissionsschutzgesetz (BImSchG) ist ein deutsches Gesetz...Answer 93: Das Bundes-Immissionsschutzgesetz (BImSchG) ist ein deutsches Gesetz...Answer 93: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(189)</w:t>
      </w:r>
    </w:p>
    <w:p>
      <w:pPr>
        <w:pStyle w:val="BodyText"/>
      </w:pPr>
      <w:r>
        <w:rPr>
          <w:color w:val="808080"/>
          <w:sz w:val="18"/>
        </w:rPr>
        <w:t>⏰ 2025-10-11 17:16:57.579304</w:t>
      </w:r>
    </w:p>
    <w:p>
      <w:pPr>
        <w:pStyle w:val="BodyText"/>
      </w:pPr>
      <w:r>
        <w:t>Question 94: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(190)</w:t>
      </w:r>
    </w:p>
    <w:p>
      <w:pPr>
        <w:pStyle w:val="BodyText"/>
      </w:pPr>
      <w:r>
        <w:rPr>
          <w:color w:val="808080"/>
          <w:sz w:val="18"/>
        </w:rPr>
        <w:t>⏰ 2025-10-11 17:17:27.579305</w:t>
      </w:r>
    </w:p>
    <w:p>
      <w:pPr>
        <w:pStyle w:val="BodyText"/>
      </w:pPr>
      <w:r>
        <w:t>Answer 94: Das Bundes-Immissionsschutzgesetz (BImSchG) ist ein deutsches Gesetz...Answer 94: Das Bundes-Immissionsschutzgesetz (BImSchG) ist ein deutsches Gesetz...Answer 94: Das Bundes-Immissionsschutzgesetz (BImSchG) ist ein deutsches Gesetz...Answer 94: Das Bundes-Immissionsschutzgesetz (BImSchG) ist ein deutsches Gesetz...Answer 94: Das Bundes-Immissionsschutzgesetz (BImSchG) ist ein deutsches Gesetz...Answer 94: Das Bundes-Immissionsschutzgesetz (BImSchG) ist ein deutsches Gesetz...Answer 94: Das Bundes-Immissionsschutzgesetz (BImSchG) ist ein deutsches Gesetz...Answer 94: Das Bundes-Immissionsschutzgesetz (BImSchG) ist ein deutsches Gesetz...Answer 94: Das Bundes-Immissionsschutzgesetz (BImSchG) ist ein deutsches Gesetz...Answer 94: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(191)</w:t>
      </w:r>
    </w:p>
    <w:p>
      <w:pPr>
        <w:pStyle w:val="BodyText"/>
      </w:pPr>
      <w:r>
        <w:rPr>
          <w:color w:val="808080"/>
          <w:sz w:val="18"/>
        </w:rPr>
        <w:t>⏰ 2025-10-11 17:17:57.579308</w:t>
      </w:r>
    </w:p>
    <w:p>
      <w:pPr>
        <w:pStyle w:val="BodyText"/>
      </w:pPr>
      <w:r>
        <w:t>Question 95: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(192)</w:t>
      </w:r>
    </w:p>
    <w:p>
      <w:pPr>
        <w:pStyle w:val="BodyText"/>
      </w:pPr>
      <w:r>
        <w:rPr>
          <w:color w:val="808080"/>
          <w:sz w:val="18"/>
        </w:rPr>
        <w:t>⏰ 2025-10-11 17:18:27.579309</w:t>
      </w:r>
    </w:p>
    <w:p>
      <w:pPr>
        <w:pStyle w:val="BodyText"/>
      </w:pPr>
      <w:r>
        <w:t>Answer 95: Das Bundes-Immissionsschutzgesetz (BImSchG) ist ein deutsches Gesetz...Answer 95: Das Bundes-Immissionsschutzgesetz (BImSchG) ist ein deutsches Gesetz...Answer 95: Das Bundes-Immissionsschutzgesetz (BImSchG) ist ein deutsches Gesetz...Answer 95: Das Bundes-Immissionsschutzgesetz (BImSchG) ist ein deutsches Gesetz...Answer 95: Das Bundes-Immissionsschutzgesetz (BImSchG) ist ein deutsches Gesetz...Answer 95: Das Bundes-Immissionsschutzgesetz (BImSchG) ist ein deutsches Gesetz...Answer 95: Das Bundes-Immissionsschutzgesetz (BImSchG) ist ein deutsches Gesetz...Answer 95: Das Bundes-Immissionsschutzgesetz (BImSchG) ist ein deutsches Gesetz...Answer 95: Das Bundes-Immissionsschutzgesetz (BImSchG) ist ein deutsches Gesetz...Answer 95: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(193)</w:t>
      </w:r>
    </w:p>
    <w:p>
      <w:pPr>
        <w:pStyle w:val="BodyText"/>
      </w:pPr>
      <w:r>
        <w:rPr>
          <w:color w:val="808080"/>
          <w:sz w:val="18"/>
        </w:rPr>
        <w:t>⏰ 2025-10-11 17:18:57.579312</w:t>
      </w:r>
    </w:p>
    <w:p>
      <w:pPr>
        <w:pStyle w:val="BodyText"/>
      </w:pPr>
      <w:r>
        <w:t>Question 96: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(194)</w:t>
      </w:r>
    </w:p>
    <w:p>
      <w:pPr>
        <w:pStyle w:val="BodyText"/>
      </w:pPr>
      <w:r>
        <w:rPr>
          <w:color w:val="808080"/>
          <w:sz w:val="18"/>
        </w:rPr>
        <w:t>⏰ 2025-10-11 17:19:27.579314</w:t>
      </w:r>
    </w:p>
    <w:p>
      <w:pPr>
        <w:pStyle w:val="BodyText"/>
      </w:pPr>
      <w:r>
        <w:t>Answer 96: Das Bundes-Immissionsschutzgesetz (BImSchG) ist ein deutsches Gesetz...Answer 96: Das Bundes-Immissionsschutzgesetz (BImSchG) ist ein deutsches Gesetz...Answer 96: Das Bundes-Immissionsschutzgesetz (BImSchG) ist ein deutsches Gesetz...Answer 96: Das Bundes-Immissionsschutzgesetz (BImSchG) ist ein deutsches Gesetz...Answer 96: Das Bundes-Immissionsschutzgesetz (BImSchG) ist ein deutsches Gesetz...Answer 96: Das Bundes-Immissionsschutzgesetz (BImSchG) ist ein deutsches Gesetz...Answer 96: Das Bundes-Immissionsschutzgesetz (BImSchG) ist ein deutsches Gesetz...Answer 96: Das Bundes-Immissionsschutzgesetz (BImSchG) ist ein deutsches Gesetz...Answer 96: Das Bundes-Immissionsschutzgesetz (BImSchG) ist ein deutsches Gesetz...Answer 96: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(195)</w:t>
      </w:r>
    </w:p>
    <w:p>
      <w:pPr>
        <w:pStyle w:val="BodyText"/>
      </w:pPr>
      <w:r>
        <w:rPr>
          <w:color w:val="808080"/>
          <w:sz w:val="18"/>
        </w:rPr>
        <w:t>⏰ 2025-10-11 17:19:57.579316</w:t>
      </w:r>
    </w:p>
    <w:p>
      <w:pPr>
        <w:pStyle w:val="BodyText"/>
      </w:pPr>
      <w:r>
        <w:t>Question 97: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(196)</w:t>
      </w:r>
    </w:p>
    <w:p>
      <w:pPr>
        <w:pStyle w:val="BodyText"/>
      </w:pPr>
      <w:r>
        <w:rPr>
          <w:color w:val="808080"/>
          <w:sz w:val="18"/>
        </w:rPr>
        <w:t>⏰ 2025-10-11 17:20:27.579318</w:t>
      </w:r>
    </w:p>
    <w:p>
      <w:pPr>
        <w:pStyle w:val="BodyText"/>
      </w:pPr>
      <w:r>
        <w:t>Answer 97: Das Bundes-Immissionsschutzgesetz (BImSchG) ist ein deutsches Gesetz...Answer 97: Das Bundes-Immissionsschutzgesetz (BImSchG) ist ein deutsches Gesetz...Answer 97: Das Bundes-Immissionsschutzgesetz (BImSchG) ist ein deutsches Gesetz...Answer 97: Das Bundes-Immissionsschutzgesetz (BImSchG) ist ein deutsches Gesetz...Answer 97: Das Bundes-Immissionsschutzgesetz (BImSchG) ist ein deutsches Gesetz...Answer 97: Das Bundes-Immissionsschutzgesetz (BImSchG) ist ein deutsches Gesetz...Answer 97: Das Bundes-Immissionsschutzgesetz (BImSchG) ist ein deutsches Gesetz...Answer 97: Das Bundes-Immissionsschutzgesetz (BImSchG) ist ein deutsches Gesetz...Answer 97: Das Bundes-Immissionsschutzgesetz (BImSchG) ist ein deutsches Gesetz...Answer 97: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(197)</w:t>
      </w:r>
    </w:p>
    <w:p>
      <w:pPr>
        <w:pStyle w:val="BodyText"/>
      </w:pPr>
      <w:r>
        <w:rPr>
          <w:color w:val="808080"/>
          <w:sz w:val="18"/>
        </w:rPr>
        <w:t>⏰ 2025-10-11 17:20:57.579320</w:t>
      </w:r>
    </w:p>
    <w:p>
      <w:pPr>
        <w:pStyle w:val="BodyText"/>
      </w:pPr>
      <w:r>
        <w:t>Question 98: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(198)</w:t>
      </w:r>
    </w:p>
    <w:p>
      <w:pPr>
        <w:pStyle w:val="BodyText"/>
      </w:pPr>
      <w:r>
        <w:rPr>
          <w:color w:val="808080"/>
          <w:sz w:val="18"/>
        </w:rPr>
        <w:t>⏰ 2025-10-11 17:21:27.579322</w:t>
      </w:r>
    </w:p>
    <w:p>
      <w:pPr>
        <w:pStyle w:val="BodyText"/>
      </w:pPr>
      <w:r>
        <w:t>Answer 98: Das Bundes-Immissionsschutzgesetz (BImSchG) ist ein deutsches Gesetz...Answer 98: Das Bundes-Immissionsschutzgesetz (BImSchG) ist ein deutsches Gesetz...Answer 98: Das Bundes-Immissionsschutzgesetz (BImSchG) ist ein deutsches Gesetz...Answer 98: Das Bundes-Immissionsschutzgesetz (BImSchG) ist ein deutsches Gesetz...Answer 98: Das Bundes-Immissionsschutzgesetz (BImSchG) ist ein deutsches Gesetz...Answer 98: Das Bundes-Immissionsschutzgesetz (BImSchG) ist ein deutsches Gesetz...Answer 98: Das Bundes-Immissionsschutzgesetz (BImSchG) ist ein deutsches Gesetz...Answer 98: Das Bundes-Immissionsschutzgesetz (BImSchG) ist ein deutsches Gesetz...Answer 98: Das Bundes-Immissionsschutzgesetz (BImSchG) ist ein deutsches Gesetz...Answer 98: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(199)</w:t>
      </w:r>
    </w:p>
    <w:p>
      <w:pPr>
        <w:pStyle w:val="BodyText"/>
      </w:pPr>
      <w:r>
        <w:rPr>
          <w:color w:val="808080"/>
          <w:sz w:val="18"/>
        </w:rPr>
        <w:t>⏰ 2025-10-11 17:21:57.579325</w:t>
      </w:r>
    </w:p>
    <w:p>
      <w:pPr>
        <w:pStyle w:val="BodyText"/>
      </w:pPr>
      <w:r>
        <w:t>Question 99: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(200)</w:t>
      </w:r>
    </w:p>
    <w:p>
      <w:pPr>
        <w:pStyle w:val="BodyText"/>
      </w:pPr>
      <w:r>
        <w:rPr>
          <w:color w:val="808080"/>
          <w:sz w:val="18"/>
        </w:rPr>
        <w:t>⏰ 2025-10-11 17:22:27.579327</w:t>
      </w:r>
    </w:p>
    <w:p>
      <w:pPr>
        <w:pStyle w:val="BodyText"/>
      </w:pPr>
      <w:r>
        <w:t>Answer 99: Das Bundes-Immissionsschutzgesetz (BImSchG) ist ein deutsches Gesetz...Answer 99: Das Bundes-Immissionsschutzgesetz (BImSchG) ist ein deutsches Gesetz...Answer 99: Das Bundes-Immissionsschutzgesetz (BImSchG) ist ein deutsches Gesetz...Answer 99: Das Bundes-Immissionsschutzgesetz (BImSchG) ist ein deutsches Gesetz...Answer 99: Das Bundes-Immissionsschutzgesetz (BImSchG) ist ein deutsches Gesetz...Answer 99: Das Bundes-Immissionsschutzgesetz (BImSchG) ist ein deutsches Gesetz...Answer 99: Das Bundes-Immissionsschutzgesetz (BImSchG) ist ein deutsches Gesetz...Answer 99: Das Bundes-Immissionsschutzgesetz (BImSchG) ist ein deutsches Gesetz...Answer 99: Das Bundes-Immissionsschutzgesetz (BImSchG) ist ein deutsches Gesetz...Answer 99: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Generiert von VERITAS v3.17.0 | 11.10.2025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Message">
    <w:name w:val="UserMessage"/>
    <w:pPr>
      <w:spacing w:before="120" w:after="60"/>
    </w:pPr>
    <w:rPr>
      <w:rFonts w:ascii="Segoe UI" w:hAnsi="Segoe UI"/>
      <w:color w:val="0066CC"/>
      <w:sz w:val="22"/>
    </w:rPr>
  </w:style>
  <w:style w:type="paragraph" w:customStyle="1" w:styleId="AssistantMessage">
    <w:name w:val="AssistantMessage"/>
    <w:pPr>
      <w:spacing w:before="60" w:after="120"/>
    </w:pPr>
    <w:rPr>
      <w:rFonts w:ascii="Segoe UI" w:hAnsi="Segoe UI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