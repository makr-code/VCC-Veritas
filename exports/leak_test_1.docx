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VERITAS Chat-Protokoll</w:t>
      </w:r>
    </w:p>
    <w:p>
      <w:pPr>
        <w:pStyle w:val="Subtitle"/>
      </w:pPr>
      <w:r>
        <w:t>Exportiert am: 11.10.2025 17:23</w:t>
      </w:r>
    </w:p>
    <w:p>
      <w:pPr>
        <w:pStyle w:val="Subtitle"/>
      </w:pPr>
      <w:r>
        <w:t>Anzahl Messages: 200</w:t>
      </w:r>
    </w:p>
    <w:p/>
    <w:p>
      <w:pPr>
        <w:pStyle w:val="UserMessage"/>
      </w:pPr>
      <w:r>
        <w:t>🙋 User (1)</w:t>
      </w:r>
    </w:p>
    <w:p>
      <w:pPr>
        <w:pStyle w:val="BodyText"/>
      </w:pPr>
      <w:r>
        <w:rPr>
          <w:color w:val="808080"/>
          <w:sz w:val="18"/>
        </w:rPr>
        <w:t>⏰ 2025-10-11 15:43:19.492302</w:t>
      </w:r>
    </w:p>
    <w:p>
      <w:pPr>
        <w:pStyle w:val="BodyText"/>
      </w:pPr>
      <w:r>
        <w:t>Question 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(2)</w:t>
      </w:r>
    </w:p>
    <w:p>
      <w:pPr>
        <w:pStyle w:val="BodyText"/>
      </w:pPr>
      <w:r>
        <w:rPr>
          <w:color w:val="808080"/>
          <w:sz w:val="18"/>
        </w:rPr>
        <w:t>⏰ 2025-10-11 15:43:49.492308</w:t>
      </w:r>
    </w:p>
    <w:p>
      <w:pPr>
        <w:pStyle w:val="BodyText"/>
      </w:pPr>
      <w:r>
        <w:t>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(3)</w:t>
      </w:r>
    </w:p>
    <w:p>
      <w:pPr>
        <w:pStyle w:val="BodyText"/>
      </w:pPr>
      <w:r>
        <w:rPr>
          <w:color w:val="808080"/>
          <w:sz w:val="18"/>
        </w:rPr>
        <w:t>⏰ 2025-10-11 15:44:19.492313</w:t>
      </w:r>
    </w:p>
    <w:p>
      <w:pPr>
        <w:pStyle w:val="BodyText"/>
      </w:pPr>
      <w:r>
        <w:t>Question 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(4)</w:t>
      </w:r>
    </w:p>
    <w:p>
      <w:pPr>
        <w:pStyle w:val="BodyText"/>
      </w:pPr>
      <w:r>
        <w:rPr>
          <w:color w:val="808080"/>
          <w:sz w:val="18"/>
        </w:rPr>
        <w:t>⏰ 2025-10-11 15:44:49.492315</w:t>
      </w:r>
    </w:p>
    <w:p>
      <w:pPr>
        <w:pStyle w:val="BodyText"/>
      </w:pPr>
      <w:r>
        <w:t>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(5)</w:t>
      </w:r>
    </w:p>
    <w:p>
      <w:pPr>
        <w:pStyle w:val="BodyText"/>
      </w:pPr>
      <w:r>
        <w:rPr>
          <w:color w:val="808080"/>
          <w:sz w:val="18"/>
        </w:rPr>
        <w:t>⏰ 2025-10-11 15:45:19.492317</w:t>
      </w:r>
    </w:p>
    <w:p>
      <w:pPr>
        <w:pStyle w:val="BodyText"/>
      </w:pPr>
      <w:r>
        <w:t>Question 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(6)</w:t>
      </w:r>
    </w:p>
    <w:p>
      <w:pPr>
        <w:pStyle w:val="BodyText"/>
      </w:pPr>
      <w:r>
        <w:rPr>
          <w:color w:val="808080"/>
          <w:sz w:val="18"/>
        </w:rPr>
        <w:t>⏰ 2025-10-11 15:45:49.492319</w:t>
      </w:r>
    </w:p>
    <w:p>
      <w:pPr>
        <w:pStyle w:val="BodyText"/>
      </w:pPr>
      <w:r>
        <w:t>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(7)</w:t>
      </w:r>
    </w:p>
    <w:p>
      <w:pPr>
        <w:pStyle w:val="BodyText"/>
      </w:pPr>
      <w:r>
        <w:rPr>
          <w:color w:val="808080"/>
          <w:sz w:val="18"/>
        </w:rPr>
        <w:t>⏰ 2025-10-11 15:46:19.492321</w:t>
      </w:r>
    </w:p>
    <w:p>
      <w:pPr>
        <w:pStyle w:val="BodyText"/>
      </w:pPr>
      <w:r>
        <w:t>Question 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(8)</w:t>
      </w:r>
    </w:p>
    <w:p>
      <w:pPr>
        <w:pStyle w:val="BodyText"/>
      </w:pPr>
      <w:r>
        <w:rPr>
          <w:color w:val="808080"/>
          <w:sz w:val="18"/>
        </w:rPr>
        <w:t>⏰ 2025-10-11 15:46:49.492323</w:t>
      </w:r>
    </w:p>
    <w:p>
      <w:pPr>
        <w:pStyle w:val="BodyText"/>
      </w:pPr>
      <w:r>
        <w:t>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(9)</w:t>
      </w:r>
    </w:p>
    <w:p>
      <w:pPr>
        <w:pStyle w:val="BodyText"/>
      </w:pPr>
      <w:r>
        <w:rPr>
          <w:color w:val="808080"/>
          <w:sz w:val="18"/>
        </w:rPr>
        <w:t>⏰ 2025-10-11 15:47:19.492325</w:t>
      </w:r>
    </w:p>
    <w:p>
      <w:pPr>
        <w:pStyle w:val="BodyText"/>
      </w:pPr>
      <w:r>
        <w:t>Question 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(10)</w:t>
      </w:r>
    </w:p>
    <w:p>
      <w:pPr>
        <w:pStyle w:val="BodyText"/>
      </w:pPr>
      <w:r>
        <w:rPr>
          <w:color w:val="808080"/>
          <w:sz w:val="18"/>
        </w:rPr>
        <w:t>⏰ 2025-10-11 15:47:49.492326</w:t>
      </w:r>
    </w:p>
    <w:p>
      <w:pPr>
        <w:pStyle w:val="BodyText"/>
      </w:pPr>
      <w:r>
        <w:t>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(11)</w:t>
      </w:r>
    </w:p>
    <w:p>
      <w:pPr>
        <w:pStyle w:val="BodyText"/>
      </w:pPr>
      <w:r>
        <w:rPr>
          <w:color w:val="808080"/>
          <w:sz w:val="18"/>
        </w:rPr>
        <w:t>⏰ 2025-10-11 15:48:19.492329</w:t>
      </w:r>
    </w:p>
    <w:p>
      <w:pPr>
        <w:pStyle w:val="BodyText"/>
      </w:pPr>
      <w:r>
        <w:t>Question 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(12)</w:t>
      </w:r>
    </w:p>
    <w:p>
      <w:pPr>
        <w:pStyle w:val="BodyText"/>
      </w:pPr>
      <w:r>
        <w:rPr>
          <w:color w:val="808080"/>
          <w:sz w:val="18"/>
        </w:rPr>
        <w:t>⏰ 2025-10-11 15:48:49.492330</w:t>
      </w:r>
    </w:p>
    <w:p>
      <w:pPr>
        <w:pStyle w:val="BodyText"/>
      </w:pPr>
      <w:r>
        <w:t>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(13)</w:t>
      </w:r>
    </w:p>
    <w:p>
      <w:pPr>
        <w:pStyle w:val="BodyText"/>
      </w:pPr>
      <w:r>
        <w:rPr>
          <w:color w:val="808080"/>
          <w:sz w:val="18"/>
        </w:rPr>
        <w:t>⏰ 2025-10-11 15:49:19.492332</w:t>
      </w:r>
    </w:p>
    <w:p>
      <w:pPr>
        <w:pStyle w:val="BodyText"/>
      </w:pPr>
      <w:r>
        <w:t>Question 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(14)</w:t>
      </w:r>
    </w:p>
    <w:p>
      <w:pPr>
        <w:pStyle w:val="BodyText"/>
      </w:pPr>
      <w:r>
        <w:rPr>
          <w:color w:val="808080"/>
          <w:sz w:val="18"/>
        </w:rPr>
        <w:t>⏰ 2025-10-11 15:49:49.492340</w:t>
      </w:r>
    </w:p>
    <w:p>
      <w:pPr>
        <w:pStyle w:val="BodyText"/>
      </w:pPr>
      <w:r>
        <w:t>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(15)</w:t>
      </w:r>
    </w:p>
    <w:p>
      <w:pPr>
        <w:pStyle w:val="BodyText"/>
      </w:pPr>
      <w:r>
        <w:rPr>
          <w:color w:val="808080"/>
          <w:sz w:val="18"/>
        </w:rPr>
        <w:t>⏰ 2025-10-11 15:50:19.492343</w:t>
      </w:r>
    </w:p>
    <w:p>
      <w:pPr>
        <w:pStyle w:val="BodyText"/>
      </w:pPr>
      <w:r>
        <w:t>Question 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(16)</w:t>
      </w:r>
    </w:p>
    <w:p>
      <w:pPr>
        <w:pStyle w:val="BodyText"/>
      </w:pPr>
      <w:r>
        <w:rPr>
          <w:color w:val="808080"/>
          <w:sz w:val="18"/>
        </w:rPr>
        <w:t>⏰ 2025-10-11 15:50:49.492344</w:t>
      </w:r>
    </w:p>
    <w:p>
      <w:pPr>
        <w:pStyle w:val="BodyText"/>
      </w:pPr>
      <w:r>
        <w:t>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(17)</w:t>
      </w:r>
    </w:p>
    <w:p>
      <w:pPr>
        <w:pStyle w:val="BodyText"/>
      </w:pPr>
      <w:r>
        <w:rPr>
          <w:color w:val="808080"/>
          <w:sz w:val="18"/>
        </w:rPr>
        <w:t>⏰ 2025-10-11 15:51:19.492347</w:t>
      </w:r>
    </w:p>
    <w:p>
      <w:pPr>
        <w:pStyle w:val="BodyText"/>
      </w:pPr>
      <w:r>
        <w:t>Question 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(18)</w:t>
      </w:r>
    </w:p>
    <w:p>
      <w:pPr>
        <w:pStyle w:val="BodyText"/>
      </w:pPr>
      <w:r>
        <w:rPr>
          <w:color w:val="808080"/>
          <w:sz w:val="18"/>
        </w:rPr>
        <w:t>⏰ 2025-10-11 15:51:49.492348</w:t>
      </w:r>
    </w:p>
    <w:p>
      <w:pPr>
        <w:pStyle w:val="BodyText"/>
      </w:pPr>
      <w:r>
        <w:t>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(19)</w:t>
      </w:r>
    </w:p>
    <w:p>
      <w:pPr>
        <w:pStyle w:val="BodyText"/>
      </w:pPr>
      <w:r>
        <w:rPr>
          <w:color w:val="808080"/>
          <w:sz w:val="18"/>
        </w:rPr>
        <w:t>⏰ 2025-10-11 15:52:19.492351</w:t>
      </w:r>
    </w:p>
    <w:p>
      <w:pPr>
        <w:pStyle w:val="BodyText"/>
      </w:pPr>
      <w:r>
        <w:t>Question 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(20)</w:t>
      </w:r>
    </w:p>
    <w:p>
      <w:pPr>
        <w:pStyle w:val="BodyText"/>
      </w:pPr>
      <w:r>
        <w:rPr>
          <w:color w:val="808080"/>
          <w:sz w:val="18"/>
        </w:rPr>
        <w:t>⏰ 2025-10-11 15:52:49.492352</w:t>
      </w:r>
    </w:p>
    <w:p>
      <w:pPr>
        <w:pStyle w:val="BodyText"/>
      </w:pPr>
      <w:r>
        <w:t>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(21)</w:t>
      </w:r>
    </w:p>
    <w:p>
      <w:pPr>
        <w:pStyle w:val="BodyText"/>
      </w:pPr>
      <w:r>
        <w:rPr>
          <w:color w:val="808080"/>
          <w:sz w:val="18"/>
        </w:rPr>
        <w:t>⏰ 2025-10-11 15:53:19.492355</w:t>
      </w:r>
    </w:p>
    <w:p>
      <w:pPr>
        <w:pStyle w:val="BodyText"/>
      </w:pPr>
      <w:r>
        <w:t>Question 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(22)</w:t>
      </w:r>
    </w:p>
    <w:p>
      <w:pPr>
        <w:pStyle w:val="BodyText"/>
      </w:pPr>
      <w:r>
        <w:rPr>
          <w:color w:val="808080"/>
          <w:sz w:val="18"/>
        </w:rPr>
        <w:t>⏰ 2025-10-11 15:53:49.492356</w:t>
      </w:r>
    </w:p>
    <w:p>
      <w:pPr>
        <w:pStyle w:val="BodyText"/>
      </w:pPr>
      <w:r>
        <w:t>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(23)</w:t>
      </w:r>
    </w:p>
    <w:p>
      <w:pPr>
        <w:pStyle w:val="BodyText"/>
      </w:pPr>
      <w:r>
        <w:rPr>
          <w:color w:val="808080"/>
          <w:sz w:val="18"/>
        </w:rPr>
        <w:t>⏰ 2025-10-11 15:54:19.492359</w:t>
      </w:r>
    </w:p>
    <w:p>
      <w:pPr>
        <w:pStyle w:val="BodyText"/>
      </w:pPr>
      <w:r>
        <w:t>Question 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(24)</w:t>
      </w:r>
    </w:p>
    <w:p>
      <w:pPr>
        <w:pStyle w:val="BodyText"/>
      </w:pPr>
      <w:r>
        <w:rPr>
          <w:color w:val="808080"/>
          <w:sz w:val="18"/>
        </w:rPr>
        <w:t>⏰ 2025-10-11 15:54:49.492360</w:t>
      </w:r>
    </w:p>
    <w:p>
      <w:pPr>
        <w:pStyle w:val="BodyText"/>
      </w:pPr>
      <w:r>
        <w:t>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(25)</w:t>
      </w:r>
    </w:p>
    <w:p>
      <w:pPr>
        <w:pStyle w:val="BodyText"/>
      </w:pPr>
      <w:r>
        <w:rPr>
          <w:color w:val="808080"/>
          <w:sz w:val="18"/>
        </w:rPr>
        <w:t>⏰ 2025-10-11 15:55:19.492363</w:t>
      </w:r>
    </w:p>
    <w:p>
      <w:pPr>
        <w:pStyle w:val="BodyText"/>
      </w:pPr>
      <w:r>
        <w:t>Question 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(26)</w:t>
      </w:r>
    </w:p>
    <w:p>
      <w:pPr>
        <w:pStyle w:val="BodyText"/>
      </w:pPr>
      <w:r>
        <w:rPr>
          <w:color w:val="808080"/>
          <w:sz w:val="18"/>
        </w:rPr>
        <w:t>⏰ 2025-10-11 15:55:49.492364</w:t>
      </w:r>
    </w:p>
    <w:p>
      <w:pPr>
        <w:pStyle w:val="BodyText"/>
      </w:pPr>
      <w:r>
        <w:t>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(27)</w:t>
      </w:r>
    </w:p>
    <w:p>
      <w:pPr>
        <w:pStyle w:val="BodyText"/>
      </w:pPr>
      <w:r>
        <w:rPr>
          <w:color w:val="808080"/>
          <w:sz w:val="18"/>
        </w:rPr>
        <w:t>⏰ 2025-10-11 15:56:19.492367</w:t>
      </w:r>
    </w:p>
    <w:p>
      <w:pPr>
        <w:pStyle w:val="BodyText"/>
      </w:pPr>
      <w:r>
        <w:t>Question 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(28)</w:t>
      </w:r>
    </w:p>
    <w:p>
      <w:pPr>
        <w:pStyle w:val="BodyText"/>
      </w:pPr>
      <w:r>
        <w:rPr>
          <w:color w:val="808080"/>
          <w:sz w:val="18"/>
        </w:rPr>
        <w:t>⏰ 2025-10-11 15:56:49.492369</w:t>
      </w:r>
    </w:p>
    <w:p>
      <w:pPr>
        <w:pStyle w:val="BodyText"/>
      </w:pPr>
      <w:r>
        <w:t>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(29)</w:t>
      </w:r>
    </w:p>
    <w:p>
      <w:pPr>
        <w:pStyle w:val="BodyText"/>
      </w:pPr>
      <w:r>
        <w:rPr>
          <w:color w:val="808080"/>
          <w:sz w:val="18"/>
        </w:rPr>
        <w:t>⏰ 2025-10-11 15:57:19.492371</w:t>
      </w:r>
    </w:p>
    <w:p>
      <w:pPr>
        <w:pStyle w:val="BodyText"/>
      </w:pPr>
      <w:r>
        <w:t>Question 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(30)</w:t>
      </w:r>
    </w:p>
    <w:p>
      <w:pPr>
        <w:pStyle w:val="BodyText"/>
      </w:pPr>
      <w:r>
        <w:rPr>
          <w:color w:val="808080"/>
          <w:sz w:val="18"/>
        </w:rPr>
        <w:t>⏰ 2025-10-11 15:57:49.492373</w:t>
      </w:r>
    </w:p>
    <w:p>
      <w:pPr>
        <w:pStyle w:val="BodyText"/>
      </w:pPr>
      <w:r>
        <w:t>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(31)</w:t>
      </w:r>
    </w:p>
    <w:p>
      <w:pPr>
        <w:pStyle w:val="BodyText"/>
      </w:pPr>
      <w:r>
        <w:rPr>
          <w:color w:val="808080"/>
          <w:sz w:val="18"/>
        </w:rPr>
        <w:t>⏰ 2025-10-11 15:58:19.492376</w:t>
      </w:r>
    </w:p>
    <w:p>
      <w:pPr>
        <w:pStyle w:val="BodyText"/>
      </w:pPr>
      <w:r>
        <w:t>Question 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(32)</w:t>
      </w:r>
    </w:p>
    <w:p>
      <w:pPr>
        <w:pStyle w:val="BodyText"/>
      </w:pPr>
      <w:r>
        <w:rPr>
          <w:color w:val="808080"/>
          <w:sz w:val="18"/>
        </w:rPr>
        <w:t>⏰ 2025-10-11 15:58:49.492377</w:t>
      </w:r>
    </w:p>
    <w:p>
      <w:pPr>
        <w:pStyle w:val="BodyText"/>
      </w:pPr>
      <w:r>
        <w:t>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(33)</w:t>
      </w:r>
    </w:p>
    <w:p>
      <w:pPr>
        <w:pStyle w:val="BodyText"/>
      </w:pPr>
      <w:r>
        <w:rPr>
          <w:color w:val="808080"/>
          <w:sz w:val="18"/>
        </w:rPr>
        <w:t>⏰ 2025-10-11 15:59:19.492380</w:t>
      </w:r>
    </w:p>
    <w:p>
      <w:pPr>
        <w:pStyle w:val="BodyText"/>
      </w:pPr>
      <w:r>
        <w:t>Question 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(34)</w:t>
      </w:r>
    </w:p>
    <w:p>
      <w:pPr>
        <w:pStyle w:val="BodyText"/>
      </w:pPr>
      <w:r>
        <w:rPr>
          <w:color w:val="808080"/>
          <w:sz w:val="18"/>
        </w:rPr>
        <w:t>⏰ 2025-10-11 15:59:49.492381</w:t>
      </w:r>
    </w:p>
    <w:p>
      <w:pPr>
        <w:pStyle w:val="BodyText"/>
      </w:pPr>
      <w:r>
        <w:t>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(35)</w:t>
      </w:r>
    </w:p>
    <w:p>
      <w:pPr>
        <w:pStyle w:val="BodyText"/>
      </w:pPr>
      <w:r>
        <w:rPr>
          <w:color w:val="808080"/>
          <w:sz w:val="18"/>
        </w:rPr>
        <w:t>⏰ 2025-10-11 16:00:19.492384</w:t>
      </w:r>
    </w:p>
    <w:p>
      <w:pPr>
        <w:pStyle w:val="BodyText"/>
      </w:pPr>
      <w:r>
        <w:t>Question 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(36)</w:t>
      </w:r>
    </w:p>
    <w:p>
      <w:pPr>
        <w:pStyle w:val="BodyText"/>
      </w:pPr>
      <w:r>
        <w:rPr>
          <w:color w:val="808080"/>
          <w:sz w:val="18"/>
        </w:rPr>
        <w:t>⏰ 2025-10-11 16:00:49.492385</w:t>
      </w:r>
    </w:p>
    <w:p>
      <w:pPr>
        <w:pStyle w:val="BodyText"/>
      </w:pPr>
      <w:r>
        <w:t>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(37)</w:t>
      </w:r>
    </w:p>
    <w:p>
      <w:pPr>
        <w:pStyle w:val="BodyText"/>
      </w:pPr>
      <w:r>
        <w:rPr>
          <w:color w:val="808080"/>
          <w:sz w:val="18"/>
        </w:rPr>
        <w:t>⏰ 2025-10-11 16:01:19.492388</w:t>
      </w:r>
    </w:p>
    <w:p>
      <w:pPr>
        <w:pStyle w:val="BodyText"/>
      </w:pPr>
      <w:r>
        <w:t>Question 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(38)</w:t>
      </w:r>
    </w:p>
    <w:p>
      <w:pPr>
        <w:pStyle w:val="BodyText"/>
      </w:pPr>
      <w:r>
        <w:rPr>
          <w:color w:val="808080"/>
          <w:sz w:val="18"/>
        </w:rPr>
        <w:t>⏰ 2025-10-11 16:01:49.492389</w:t>
      </w:r>
    </w:p>
    <w:p>
      <w:pPr>
        <w:pStyle w:val="BodyText"/>
      </w:pPr>
      <w:r>
        <w:t>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(39)</w:t>
      </w:r>
    </w:p>
    <w:p>
      <w:pPr>
        <w:pStyle w:val="BodyText"/>
      </w:pPr>
      <w:r>
        <w:rPr>
          <w:color w:val="808080"/>
          <w:sz w:val="18"/>
        </w:rPr>
        <w:t>⏰ 2025-10-11 16:02:19.492392</w:t>
      </w:r>
    </w:p>
    <w:p>
      <w:pPr>
        <w:pStyle w:val="BodyText"/>
      </w:pPr>
      <w:r>
        <w:t>Question 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(40)</w:t>
      </w:r>
    </w:p>
    <w:p>
      <w:pPr>
        <w:pStyle w:val="BodyText"/>
      </w:pPr>
      <w:r>
        <w:rPr>
          <w:color w:val="808080"/>
          <w:sz w:val="18"/>
        </w:rPr>
        <w:t>⏰ 2025-10-11 16:02:49.492394</w:t>
      </w:r>
    </w:p>
    <w:p>
      <w:pPr>
        <w:pStyle w:val="BodyText"/>
      </w:pPr>
      <w:r>
        <w:t>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(41)</w:t>
      </w:r>
    </w:p>
    <w:p>
      <w:pPr>
        <w:pStyle w:val="BodyText"/>
      </w:pPr>
      <w:r>
        <w:rPr>
          <w:color w:val="808080"/>
          <w:sz w:val="18"/>
        </w:rPr>
        <w:t>⏰ 2025-10-11 16:03:19.492397</w:t>
      </w:r>
    </w:p>
    <w:p>
      <w:pPr>
        <w:pStyle w:val="BodyText"/>
      </w:pPr>
      <w:r>
        <w:t>Question 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(42)</w:t>
      </w:r>
    </w:p>
    <w:p>
      <w:pPr>
        <w:pStyle w:val="BodyText"/>
      </w:pPr>
      <w:r>
        <w:rPr>
          <w:color w:val="808080"/>
          <w:sz w:val="18"/>
        </w:rPr>
        <w:t>⏰ 2025-10-11 16:03:49.492398</w:t>
      </w:r>
    </w:p>
    <w:p>
      <w:pPr>
        <w:pStyle w:val="BodyText"/>
      </w:pPr>
      <w:r>
        <w:t>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(43)</w:t>
      </w:r>
    </w:p>
    <w:p>
      <w:pPr>
        <w:pStyle w:val="BodyText"/>
      </w:pPr>
      <w:r>
        <w:rPr>
          <w:color w:val="808080"/>
          <w:sz w:val="18"/>
        </w:rPr>
        <w:t>⏰ 2025-10-11 16:04:19.492401</w:t>
      </w:r>
    </w:p>
    <w:p>
      <w:pPr>
        <w:pStyle w:val="BodyText"/>
      </w:pPr>
      <w:r>
        <w:t>Question 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(44)</w:t>
      </w:r>
    </w:p>
    <w:p>
      <w:pPr>
        <w:pStyle w:val="BodyText"/>
      </w:pPr>
      <w:r>
        <w:rPr>
          <w:color w:val="808080"/>
          <w:sz w:val="18"/>
        </w:rPr>
        <w:t>⏰ 2025-10-11 16:04:49.492402</w:t>
      </w:r>
    </w:p>
    <w:p>
      <w:pPr>
        <w:pStyle w:val="BodyText"/>
      </w:pPr>
      <w:r>
        <w:t>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(45)</w:t>
      </w:r>
    </w:p>
    <w:p>
      <w:pPr>
        <w:pStyle w:val="BodyText"/>
      </w:pPr>
      <w:r>
        <w:rPr>
          <w:color w:val="808080"/>
          <w:sz w:val="18"/>
        </w:rPr>
        <w:t>⏰ 2025-10-11 16:05:19.492405</w:t>
      </w:r>
    </w:p>
    <w:p>
      <w:pPr>
        <w:pStyle w:val="BodyText"/>
      </w:pPr>
      <w:r>
        <w:t>Question 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(46)</w:t>
      </w:r>
    </w:p>
    <w:p>
      <w:pPr>
        <w:pStyle w:val="BodyText"/>
      </w:pPr>
      <w:r>
        <w:rPr>
          <w:color w:val="808080"/>
          <w:sz w:val="18"/>
        </w:rPr>
        <w:t>⏰ 2025-10-11 16:05:49.492406</w:t>
      </w:r>
    </w:p>
    <w:p>
      <w:pPr>
        <w:pStyle w:val="BodyText"/>
      </w:pPr>
      <w:r>
        <w:t>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(47)</w:t>
      </w:r>
    </w:p>
    <w:p>
      <w:pPr>
        <w:pStyle w:val="BodyText"/>
      </w:pPr>
      <w:r>
        <w:rPr>
          <w:color w:val="808080"/>
          <w:sz w:val="18"/>
        </w:rPr>
        <w:t>⏰ 2025-10-11 16:06:19.492409</w:t>
      </w:r>
    </w:p>
    <w:p>
      <w:pPr>
        <w:pStyle w:val="BodyText"/>
      </w:pPr>
      <w:r>
        <w:t>Question 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(48)</w:t>
      </w:r>
    </w:p>
    <w:p>
      <w:pPr>
        <w:pStyle w:val="BodyText"/>
      </w:pPr>
      <w:r>
        <w:rPr>
          <w:color w:val="808080"/>
          <w:sz w:val="18"/>
        </w:rPr>
        <w:t>⏰ 2025-10-11 16:06:49.492411</w:t>
      </w:r>
    </w:p>
    <w:p>
      <w:pPr>
        <w:pStyle w:val="BodyText"/>
      </w:pPr>
      <w:r>
        <w:t>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(49)</w:t>
      </w:r>
    </w:p>
    <w:p>
      <w:pPr>
        <w:pStyle w:val="BodyText"/>
      </w:pPr>
      <w:r>
        <w:rPr>
          <w:color w:val="808080"/>
          <w:sz w:val="18"/>
        </w:rPr>
        <w:t>⏰ 2025-10-11 16:07:19.492413</w:t>
      </w:r>
    </w:p>
    <w:p>
      <w:pPr>
        <w:pStyle w:val="BodyText"/>
      </w:pPr>
      <w:r>
        <w:t>Question 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(50)</w:t>
      </w:r>
    </w:p>
    <w:p>
      <w:pPr>
        <w:pStyle w:val="BodyText"/>
      </w:pPr>
      <w:r>
        <w:rPr>
          <w:color w:val="808080"/>
          <w:sz w:val="18"/>
        </w:rPr>
        <w:t>⏰ 2025-10-11 16:07:49.492414</w:t>
      </w:r>
    </w:p>
    <w:p>
      <w:pPr>
        <w:pStyle w:val="BodyText"/>
      </w:pPr>
      <w:r>
        <w:t>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(51)</w:t>
      </w:r>
    </w:p>
    <w:p>
      <w:pPr>
        <w:pStyle w:val="BodyText"/>
      </w:pPr>
      <w:r>
        <w:rPr>
          <w:color w:val="808080"/>
          <w:sz w:val="18"/>
        </w:rPr>
        <w:t>⏰ 2025-10-11 16:08:19.492417</w:t>
      </w:r>
    </w:p>
    <w:p>
      <w:pPr>
        <w:pStyle w:val="BodyText"/>
      </w:pPr>
      <w:r>
        <w:t>Question 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(52)</w:t>
      </w:r>
    </w:p>
    <w:p>
      <w:pPr>
        <w:pStyle w:val="BodyText"/>
      </w:pPr>
      <w:r>
        <w:rPr>
          <w:color w:val="808080"/>
          <w:sz w:val="18"/>
        </w:rPr>
        <w:t>⏰ 2025-10-11 16:08:49.492418</w:t>
      </w:r>
    </w:p>
    <w:p>
      <w:pPr>
        <w:pStyle w:val="BodyText"/>
      </w:pPr>
      <w:r>
        <w:t>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(53)</w:t>
      </w:r>
    </w:p>
    <w:p>
      <w:pPr>
        <w:pStyle w:val="BodyText"/>
      </w:pPr>
      <w:r>
        <w:rPr>
          <w:color w:val="808080"/>
          <w:sz w:val="18"/>
        </w:rPr>
        <w:t>⏰ 2025-10-11 16:09:19.492421</w:t>
      </w:r>
    </w:p>
    <w:p>
      <w:pPr>
        <w:pStyle w:val="BodyText"/>
      </w:pPr>
      <w:r>
        <w:t>Question 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(54)</w:t>
      </w:r>
    </w:p>
    <w:p>
      <w:pPr>
        <w:pStyle w:val="BodyText"/>
      </w:pPr>
      <w:r>
        <w:rPr>
          <w:color w:val="808080"/>
          <w:sz w:val="18"/>
        </w:rPr>
        <w:t>⏰ 2025-10-11 16:09:49.492422</w:t>
      </w:r>
    </w:p>
    <w:p>
      <w:pPr>
        <w:pStyle w:val="BodyText"/>
      </w:pPr>
      <w:r>
        <w:t>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(55)</w:t>
      </w:r>
    </w:p>
    <w:p>
      <w:pPr>
        <w:pStyle w:val="BodyText"/>
      </w:pPr>
      <w:r>
        <w:rPr>
          <w:color w:val="808080"/>
          <w:sz w:val="18"/>
        </w:rPr>
        <w:t>⏰ 2025-10-11 16:10:19.492425</w:t>
      </w:r>
    </w:p>
    <w:p>
      <w:pPr>
        <w:pStyle w:val="BodyText"/>
      </w:pPr>
      <w:r>
        <w:t>Question 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(56)</w:t>
      </w:r>
    </w:p>
    <w:p>
      <w:pPr>
        <w:pStyle w:val="BodyText"/>
      </w:pPr>
      <w:r>
        <w:rPr>
          <w:color w:val="808080"/>
          <w:sz w:val="18"/>
        </w:rPr>
        <w:t>⏰ 2025-10-11 16:10:49.492426</w:t>
      </w:r>
    </w:p>
    <w:p>
      <w:pPr>
        <w:pStyle w:val="BodyText"/>
      </w:pPr>
      <w:r>
        <w:t>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(57)</w:t>
      </w:r>
    </w:p>
    <w:p>
      <w:pPr>
        <w:pStyle w:val="BodyText"/>
      </w:pPr>
      <w:r>
        <w:rPr>
          <w:color w:val="808080"/>
          <w:sz w:val="18"/>
        </w:rPr>
        <w:t>⏰ 2025-10-11 16:11:19.492429</w:t>
      </w:r>
    </w:p>
    <w:p>
      <w:pPr>
        <w:pStyle w:val="BodyText"/>
      </w:pPr>
      <w:r>
        <w:t>Question 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(58)</w:t>
      </w:r>
    </w:p>
    <w:p>
      <w:pPr>
        <w:pStyle w:val="BodyText"/>
      </w:pPr>
      <w:r>
        <w:rPr>
          <w:color w:val="808080"/>
          <w:sz w:val="18"/>
        </w:rPr>
        <w:t>⏰ 2025-10-11 16:11:49.492430</w:t>
      </w:r>
    </w:p>
    <w:p>
      <w:pPr>
        <w:pStyle w:val="BodyText"/>
      </w:pPr>
      <w:r>
        <w:t>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(59)</w:t>
      </w:r>
    </w:p>
    <w:p>
      <w:pPr>
        <w:pStyle w:val="BodyText"/>
      </w:pPr>
      <w:r>
        <w:rPr>
          <w:color w:val="808080"/>
          <w:sz w:val="18"/>
        </w:rPr>
        <w:t>⏰ 2025-10-11 16:12:19.492432</w:t>
      </w:r>
    </w:p>
    <w:p>
      <w:pPr>
        <w:pStyle w:val="BodyText"/>
      </w:pPr>
      <w:r>
        <w:t>Question 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(60)</w:t>
      </w:r>
    </w:p>
    <w:p>
      <w:pPr>
        <w:pStyle w:val="BodyText"/>
      </w:pPr>
      <w:r>
        <w:rPr>
          <w:color w:val="808080"/>
          <w:sz w:val="18"/>
        </w:rPr>
        <w:t>⏰ 2025-10-11 16:12:49.492434</w:t>
      </w:r>
    </w:p>
    <w:p>
      <w:pPr>
        <w:pStyle w:val="BodyText"/>
      </w:pPr>
      <w:r>
        <w:t>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(61)</w:t>
      </w:r>
    </w:p>
    <w:p>
      <w:pPr>
        <w:pStyle w:val="BodyText"/>
      </w:pPr>
      <w:r>
        <w:rPr>
          <w:color w:val="808080"/>
          <w:sz w:val="18"/>
        </w:rPr>
        <w:t>⏰ 2025-10-11 16:13:19.492436</w:t>
      </w:r>
    </w:p>
    <w:p>
      <w:pPr>
        <w:pStyle w:val="BodyText"/>
      </w:pPr>
      <w:r>
        <w:t>Question 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(62)</w:t>
      </w:r>
    </w:p>
    <w:p>
      <w:pPr>
        <w:pStyle w:val="BodyText"/>
      </w:pPr>
      <w:r>
        <w:rPr>
          <w:color w:val="808080"/>
          <w:sz w:val="18"/>
        </w:rPr>
        <w:t>⏰ 2025-10-11 16:13:49.492437</w:t>
      </w:r>
    </w:p>
    <w:p>
      <w:pPr>
        <w:pStyle w:val="BodyText"/>
      </w:pPr>
      <w:r>
        <w:t>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(63)</w:t>
      </w:r>
    </w:p>
    <w:p>
      <w:pPr>
        <w:pStyle w:val="BodyText"/>
      </w:pPr>
      <w:r>
        <w:rPr>
          <w:color w:val="808080"/>
          <w:sz w:val="18"/>
        </w:rPr>
        <w:t>⏰ 2025-10-11 16:14:19.492440</w:t>
      </w:r>
    </w:p>
    <w:p>
      <w:pPr>
        <w:pStyle w:val="BodyText"/>
      </w:pPr>
      <w:r>
        <w:t>Question 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(64)</w:t>
      </w:r>
    </w:p>
    <w:p>
      <w:pPr>
        <w:pStyle w:val="BodyText"/>
      </w:pPr>
      <w:r>
        <w:rPr>
          <w:color w:val="808080"/>
          <w:sz w:val="18"/>
        </w:rPr>
        <w:t>⏰ 2025-10-11 16:14:49.492441</w:t>
      </w:r>
    </w:p>
    <w:p>
      <w:pPr>
        <w:pStyle w:val="BodyText"/>
      </w:pPr>
      <w:r>
        <w:t>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(65)</w:t>
      </w:r>
    </w:p>
    <w:p>
      <w:pPr>
        <w:pStyle w:val="BodyText"/>
      </w:pPr>
      <w:r>
        <w:rPr>
          <w:color w:val="808080"/>
          <w:sz w:val="18"/>
        </w:rPr>
        <w:t>⏰ 2025-10-11 16:15:19.492444</w:t>
      </w:r>
    </w:p>
    <w:p>
      <w:pPr>
        <w:pStyle w:val="BodyText"/>
      </w:pPr>
      <w:r>
        <w:t>Question 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(66)</w:t>
      </w:r>
    </w:p>
    <w:p>
      <w:pPr>
        <w:pStyle w:val="BodyText"/>
      </w:pPr>
      <w:r>
        <w:rPr>
          <w:color w:val="808080"/>
          <w:sz w:val="18"/>
        </w:rPr>
        <w:t>⏰ 2025-10-11 16:15:49.492446</w:t>
      </w:r>
    </w:p>
    <w:p>
      <w:pPr>
        <w:pStyle w:val="BodyText"/>
      </w:pPr>
      <w:r>
        <w:t>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(67)</w:t>
      </w:r>
    </w:p>
    <w:p>
      <w:pPr>
        <w:pStyle w:val="BodyText"/>
      </w:pPr>
      <w:r>
        <w:rPr>
          <w:color w:val="808080"/>
          <w:sz w:val="18"/>
        </w:rPr>
        <w:t>⏰ 2025-10-11 16:16:19.492448</w:t>
      </w:r>
    </w:p>
    <w:p>
      <w:pPr>
        <w:pStyle w:val="BodyText"/>
      </w:pPr>
      <w:r>
        <w:t>Question 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(68)</w:t>
      </w:r>
    </w:p>
    <w:p>
      <w:pPr>
        <w:pStyle w:val="BodyText"/>
      </w:pPr>
      <w:r>
        <w:rPr>
          <w:color w:val="808080"/>
          <w:sz w:val="18"/>
        </w:rPr>
        <w:t>⏰ 2025-10-11 16:16:49.492450</w:t>
      </w:r>
    </w:p>
    <w:p>
      <w:pPr>
        <w:pStyle w:val="BodyText"/>
      </w:pPr>
      <w:r>
        <w:t>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(69)</w:t>
      </w:r>
    </w:p>
    <w:p>
      <w:pPr>
        <w:pStyle w:val="BodyText"/>
      </w:pPr>
      <w:r>
        <w:rPr>
          <w:color w:val="808080"/>
          <w:sz w:val="18"/>
        </w:rPr>
        <w:t>⏰ 2025-10-11 16:17:19.492452</w:t>
      </w:r>
    </w:p>
    <w:p>
      <w:pPr>
        <w:pStyle w:val="BodyText"/>
      </w:pPr>
      <w:r>
        <w:t>Question 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(70)</w:t>
      </w:r>
    </w:p>
    <w:p>
      <w:pPr>
        <w:pStyle w:val="BodyText"/>
      </w:pPr>
      <w:r>
        <w:rPr>
          <w:color w:val="808080"/>
          <w:sz w:val="18"/>
        </w:rPr>
        <w:t>⏰ 2025-10-11 16:17:49.492453</w:t>
      </w:r>
    </w:p>
    <w:p>
      <w:pPr>
        <w:pStyle w:val="BodyText"/>
      </w:pPr>
      <w:r>
        <w:t>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(71)</w:t>
      </w:r>
    </w:p>
    <w:p>
      <w:pPr>
        <w:pStyle w:val="BodyText"/>
      </w:pPr>
      <w:r>
        <w:rPr>
          <w:color w:val="808080"/>
          <w:sz w:val="18"/>
        </w:rPr>
        <w:t>⏰ 2025-10-11 16:18:19.492456</w:t>
      </w:r>
    </w:p>
    <w:p>
      <w:pPr>
        <w:pStyle w:val="BodyText"/>
      </w:pPr>
      <w:r>
        <w:t>Question 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(72)</w:t>
      </w:r>
    </w:p>
    <w:p>
      <w:pPr>
        <w:pStyle w:val="BodyText"/>
      </w:pPr>
      <w:r>
        <w:rPr>
          <w:color w:val="808080"/>
          <w:sz w:val="18"/>
        </w:rPr>
        <w:t>⏰ 2025-10-11 16:18:49.492457</w:t>
      </w:r>
    </w:p>
    <w:p>
      <w:pPr>
        <w:pStyle w:val="BodyText"/>
      </w:pPr>
      <w:r>
        <w:t>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(73)</w:t>
      </w:r>
    </w:p>
    <w:p>
      <w:pPr>
        <w:pStyle w:val="BodyText"/>
      </w:pPr>
      <w:r>
        <w:rPr>
          <w:color w:val="808080"/>
          <w:sz w:val="18"/>
        </w:rPr>
        <w:t>⏰ 2025-10-11 16:19:19.492460</w:t>
      </w:r>
    </w:p>
    <w:p>
      <w:pPr>
        <w:pStyle w:val="BodyText"/>
      </w:pPr>
      <w:r>
        <w:t>Question 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(74)</w:t>
      </w:r>
    </w:p>
    <w:p>
      <w:pPr>
        <w:pStyle w:val="BodyText"/>
      </w:pPr>
      <w:r>
        <w:rPr>
          <w:color w:val="808080"/>
          <w:sz w:val="18"/>
        </w:rPr>
        <w:t>⏰ 2025-10-11 16:19:49.492461</w:t>
      </w:r>
    </w:p>
    <w:p>
      <w:pPr>
        <w:pStyle w:val="BodyText"/>
      </w:pPr>
      <w:r>
        <w:t>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(75)</w:t>
      </w:r>
    </w:p>
    <w:p>
      <w:pPr>
        <w:pStyle w:val="BodyText"/>
      </w:pPr>
      <w:r>
        <w:rPr>
          <w:color w:val="808080"/>
          <w:sz w:val="18"/>
        </w:rPr>
        <w:t>⏰ 2025-10-11 16:20:19.492464</w:t>
      </w:r>
    </w:p>
    <w:p>
      <w:pPr>
        <w:pStyle w:val="BodyText"/>
      </w:pPr>
      <w:r>
        <w:t>Question 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(76)</w:t>
      </w:r>
    </w:p>
    <w:p>
      <w:pPr>
        <w:pStyle w:val="BodyText"/>
      </w:pPr>
      <w:r>
        <w:rPr>
          <w:color w:val="808080"/>
          <w:sz w:val="18"/>
        </w:rPr>
        <w:t>⏰ 2025-10-11 16:20:49.492465</w:t>
      </w:r>
    </w:p>
    <w:p>
      <w:pPr>
        <w:pStyle w:val="BodyText"/>
      </w:pPr>
      <w:r>
        <w:t>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(77)</w:t>
      </w:r>
    </w:p>
    <w:p>
      <w:pPr>
        <w:pStyle w:val="BodyText"/>
      </w:pPr>
      <w:r>
        <w:rPr>
          <w:color w:val="808080"/>
          <w:sz w:val="18"/>
        </w:rPr>
        <w:t>⏰ 2025-10-11 16:21:19.492468</w:t>
      </w:r>
    </w:p>
    <w:p>
      <w:pPr>
        <w:pStyle w:val="BodyText"/>
      </w:pPr>
      <w:r>
        <w:t>Question 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(78)</w:t>
      </w:r>
    </w:p>
    <w:p>
      <w:pPr>
        <w:pStyle w:val="BodyText"/>
      </w:pPr>
      <w:r>
        <w:rPr>
          <w:color w:val="808080"/>
          <w:sz w:val="18"/>
        </w:rPr>
        <w:t>⏰ 2025-10-11 16:21:49.492470</w:t>
      </w:r>
    </w:p>
    <w:p>
      <w:pPr>
        <w:pStyle w:val="BodyText"/>
      </w:pPr>
      <w:r>
        <w:t>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(79)</w:t>
      </w:r>
    </w:p>
    <w:p>
      <w:pPr>
        <w:pStyle w:val="BodyText"/>
      </w:pPr>
      <w:r>
        <w:rPr>
          <w:color w:val="808080"/>
          <w:sz w:val="18"/>
        </w:rPr>
        <w:t>⏰ 2025-10-11 16:22:19.492472</w:t>
      </w:r>
    </w:p>
    <w:p>
      <w:pPr>
        <w:pStyle w:val="BodyText"/>
      </w:pPr>
      <w:r>
        <w:t>Question 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(80)</w:t>
      </w:r>
    </w:p>
    <w:p>
      <w:pPr>
        <w:pStyle w:val="BodyText"/>
      </w:pPr>
      <w:r>
        <w:rPr>
          <w:color w:val="808080"/>
          <w:sz w:val="18"/>
        </w:rPr>
        <w:t>⏰ 2025-10-11 16:22:49.492473</w:t>
      </w:r>
    </w:p>
    <w:p>
      <w:pPr>
        <w:pStyle w:val="BodyText"/>
      </w:pPr>
      <w:r>
        <w:t>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(81)</w:t>
      </w:r>
    </w:p>
    <w:p>
      <w:pPr>
        <w:pStyle w:val="BodyText"/>
      </w:pPr>
      <w:r>
        <w:rPr>
          <w:color w:val="808080"/>
          <w:sz w:val="18"/>
        </w:rPr>
        <w:t>⏰ 2025-10-11 16:23:19.492476</w:t>
      </w:r>
    </w:p>
    <w:p>
      <w:pPr>
        <w:pStyle w:val="BodyText"/>
      </w:pPr>
      <w:r>
        <w:t>Question 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(82)</w:t>
      </w:r>
    </w:p>
    <w:p>
      <w:pPr>
        <w:pStyle w:val="BodyText"/>
      </w:pPr>
      <w:r>
        <w:rPr>
          <w:color w:val="808080"/>
          <w:sz w:val="18"/>
        </w:rPr>
        <w:t>⏰ 2025-10-11 16:23:49.492477</w:t>
      </w:r>
    </w:p>
    <w:p>
      <w:pPr>
        <w:pStyle w:val="BodyText"/>
      </w:pPr>
      <w:r>
        <w:t>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(83)</w:t>
      </w:r>
    </w:p>
    <w:p>
      <w:pPr>
        <w:pStyle w:val="BodyText"/>
      </w:pPr>
      <w:r>
        <w:rPr>
          <w:color w:val="808080"/>
          <w:sz w:val="18"/>
        </w:rPr>
        <w:t>⏰ 2025-10-11 16:24:19.492480</w:t>
      </w:r>
    </w:p>
    <w:p>
      <w:pPr>
        <w:pStyle w:val="BodyText"/>
      </w:pPr>
      <w:r>
        <w:t>Question 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(84)</w:t>
      </w:r>
    </w:p>
    <w:p>
      <w:pPr>
        <w:pStyle w:val="BodyText"/>
      </w:pPr>
      <w:r>
        <w:rPr>
          <w:color w:val="808080"/>
          <w:sz w:val="18"/>
        </w:rPr>
        <w:t>⏰ 2025-10-11 16:24:49.492481</w:t>
      </w:r>
    </w:p>
    <w:p>
      <w:pPr>
        <w:pStyle w:val="BodyText"/>
      </w:pPr>
      <w:r>
        <w:t>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(85)</w:t>
      </w:r>
    </w:p>
    <w:p>
      <w:pPr>
        <w:pStyle w:val="BodyText"/>
      </w:pPr>
      <w:r>
        <w:rPr>
          <w:color w:val="808080"/>
          <w:sz w:val="18"/>
        </w:rPr>
        <w:t>⏰ 2025-10-11 16:25:19.492484</w:t>
      </w:r>
    </w:p>
    <w:p>
      <w:pPr>
        <w:pStyle w:val="BodyText"/>
      </w:pPr>
      <w:r>
        <w:t>Question 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(86)</w:t>
      </w:r>
    </w:p>
    <w:p>
      <w:pPr>
        <w:pStyle w:val="BodyText"/>
      </w:pPr>
      <w:r>
        <w:rPr>
          <w:color w:val="808080"/>
          <w:sz w:val="18"/>
        </w:rPr>
        <w:t>⏰ 2025-10-11 16:25:49.492485</w:t>
      </w:r>
    </w:p>
    <w:p>
      <w:pPr>
        <w:pStyle w:val="BodyText"/>
      </w:pPr>
      <w:r>
        <w:t>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(87)</w:t>
      </w:r>
    </w:p>
    <w:p>
      <w:pPr>
        <w:pStyle w:val="BodyText"/>
      </w:pPr>
      <w:r>
        <w:rPr>
          <w:color w:val="808080"/>
          <w:sz w:val="18"/>
        </w:rPr>
        <w:t>⏰ 2025-10-11 16:26:19.492488</w:t>
      </w:r>
    </w:p>
    <w:p>
      <w:pPr>
        <w:pStyle w:val="BodyText"/>
      </w:pPr>
      <w:r>
        <w:t>Question 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(88)</w:t>
      </w:r>
    </w:p>
    <w:p>
      <w:pPr>
        <w:pStyle w:val="BodyText"/>
      </w:pPr>
      <w:r>
        <w:rPr>
          <w:color w:val="808080"/>
          <w:sz w:val="18"/>
        </w:rPr>
        <w:t>⏰ 2025-10-11 16:26:49.492489</w:t>
      </w:r>
    </w:p>
    <w:p>
      <w:pPr>
        <w:pStyle w:val="BodyText"/>
      </w:pPr>
      <w:r>
        <w:t>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(89)</w:t>
      </w:r>
    </w:p>
    <w:p>
      <w:pPr>
        <w:pStyle w:val="BodyText"/>
      </w:pPr>
      <w:r>
        <w:rPr>
          <w:color w:val="808080"/>
          <w:sz w:val="18"/>
        </w:rPr>
        <w:t>⏰ 2025-10-11 16:27:19.492492</w:t>
      </w:r>
    </w:p>
    <w:p>
      <w:pPr>
        <w:pStyle w:val="BodyText"/>
      </w:pPr>
      <w:r>
        <w:t>Question 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(90)</w:t>
      </w:r>
    </w:p>
    <w:p>
      <w:pPr>
        <w:pStyle w:val="BodyText"/>
      </w:pPr>
      <w:r>
        <w:rPr>
          <w:color w:val="808080"/>
          <w:sz w:val="18"/>
        </w:rPr>
        <w:t>⏰ 2025-10-11 16:27:49.492493</w:t>
      </w:r>
    </w:p>
    <w:p>
      <w:pPr>
        <w:pStyle w:val="BodyText"/>
      </w:pPr>
      <w:r>
        <w:t>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(91)</w:t>
      </w:r>
    </w:p>
    <w:p>
      <w:pPr>
        <w:pStyle w:val="BodyText"/>
      </w:pPr>
      <w:r>
        <w:rPr>
          <w:color w:val="808080"/>
          <w:sz w:val="18"/>
        </w:rPr>
        <w:t>⏰ 2025-10-11 16:28:19.492496</w:t>
      </w:r>
    </w:p>
    <w:p>
      <w:pPr>
        <w:pStyle w:val="BodyText"/>
      </w:pPr>
      <w:r>
        <w:t>Question 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(92)</w:t>
      </w:r>
    </w:p>
    <w:p>
      <w:pPr>
        <w:pStyle w:val="BodyText"/>
      </w:pPr>
      <w:r>
        <w:rPr>
          <w:color w:val="808080"/>
          <w:sz w:val="18"/>
        </w:rPr>
        <w:t>⏰ 2025-10-11 16:28:49.492497</w:t>
      </w:r>
    </w:p>
    <w:p>
      <w:pPr>
        <w:pStyle w:val="BodyText"/>
      </w:pPr>
      <w:r>
        <w:t>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(93)</w:t>
      </w:r>
    </w:p>
    <w:p>
      <w:pPr>
        <w:pStyle w:val="BodyText"/>
      </w:pPr>
      <w:r>
        <w:rPr>
          <w:color w:val="808080"/>
          <w:sz w:val="18"/>
        </w:rPr>
        <w:t>⏰ 2025-10-11 16:29:19.492500</w:t>
      </w:r>
    </w:p>
    <w:p>
      <w:pPr>
        <w:pStyle w:val="BodyText"/>
      </w:pPr>
      <w:r>
        <w:t>Question 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(94)</w:t>
      </w:r>
    </w:p>
    <w:p>
      <w:pPr>
        <w:pStyle w:val="BodyText"/>
      </w:pPr>
      <w:r>
        <w:rPr>
          <w:color w:val="808080"/>
          <w:sz w:val="18"/>
        </w:rPr>
        <w:t>⏰ 2025-10-11 16:29:49.492501</w:t>
      </w:r>
    </w:p>
    <w:p>
      <w:pPr>
        <w:pStyle w:val="BodyText"/>
      </w:pPr>
      <w:r>
        <w:t>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(95)</w:t>
      </w:r>
    </w:p>
    <w:p>
      <w:pPr>
        <w:pStyle w:val="BodyText"/>
      </w:pPr>
      <w:r>
        <w:rPr>
          <w:color w:val="808080"/>
          <w:sz w:val="18"/>
        </w:rPr>
        <w:t>⏰ 2025-10-11 16:30:19.492504</w:t>
      </w:r>
    </w:p>
    <w:p>
      <w:pPr>
        <w:pStyle w:val="BodyText"/>
      </w:pPr>
      <w:r>
        <w:t>Question 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(96)</w:t>
      </w:r>
    </w:p>
    <w:p>
      <w:pPr>
        <w:pStyle w:val="BodyText"/>
      </w:pPr>
      <w:r>
        <w:rPr>
          <w:color w:val="808080"/>
          <w:sz w:val="18"/>
        </w:rPr>
        <w:t>⏰ 2025-10-11 16:30:49.492505</w:t>
      </w:r>
    </w:p>
    <w:p>
      <w:pPr>
        <w:pStyle w:val="BodyText"/>
      </w:pPr>
      <w:r>
        <w:t>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(97)</w:t>
      </w:r>
    </w:p>
    <w:p>
      <w:pPr>
        <w:pStyle w:val="BodyText"/>
      </w:pPr>
      <w:r>
        <w:rPr>
          <w:color w:val="808080"/>
          <w:sz w:val="18"/>
        </w:rPr>
        <w:t>⏰ 2025-10-11 16:31:19.492507</w:t>
      </w:r>
    </w:p>
    <w:p>
      <w:pPr>
        <w:pStyle w:val="BodyText"/>
      </w:pPr>
      <w:r>
        <w:t>Question 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(98)</w:t>
      </w:r>
    </w:p>
    <w:p>
      <w:pPr>
        <w:pStyle w:val="BodyText"/>
      </w:pPr>
      <w:r>
        <w:rPr>
          <w:color w:val="808080"/>
          <w:sz w:val="18"/>
        </w:rPr>
        <w:t>⏰ 2025-10-11 16:31:49.492509</w:t>
      </w:r>
    </w:p>
    <w:p>
      <w:pPr>
        <w:pStyle w:val="BodyText"/>
      </w:pPr>
      <w:r>
        <w:t>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(99)</w:t>
      </w:r>
    </w:p>
    <w:p>
      <w:pPr>
        <w:pStyle w:val="BodyText"/>
      </w:pPr>
      <w:r>
        <w:rPr>
          <w:color w:val="808080"/>
          <w:sz w:val="18"/>
        </w:rPr>
        <w:t>⏰ 2025-10-11 16:32:19.492511</w:t>
      </w:r>
    </w:p>
    <w:p>
      <w:pPr>
        <w:pStyle w:val="BodyText"/>
      </w:pPr>
      <w:r>
        <w:t>Question 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(100)</w:t>
      </w:r>
    </w:p>
    <w:p>
      <w:pPr>
        <w:pStyle w:val="BodyText"/>
      </w:pPr>
      <w:r>
        <w:rPr>
          <w:color w:val="808080"/>
          <w:sz w:val="18"/>
        </w:rPr>
        <w:t>⏰ 2025-10-11 16:32:49.492513</w:t>
      </w:r>
    </w:p>
    <w:p>
      <w:pPr>
        <w:pStyle w:val="BodyText"/>
      </w:pPr>
      <w:r>
        <w:t>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(101)</w:t>
      </w:r>
    </w:p>
    <w:p>
      <w:pPr>
        <w:pStyle w:val="BodyText"/>
      </w:pPr>
      <w:r>
        <w:rPr>
          <w:color w:val="808080"/>
          <w:sz w:val="18"/>
        </w:rPr>
        <w:t>⏰ 2025-10-11 16:33:19.492515</w:t>
      </w:r>
    </w:p>
    <w:p>
      <w:pPr>
        <w:pStyle w:val="BodyText"/>
      </w:pPr>
      <w:r>
        <w:t>Question 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(102)</w:t>
      </w:r>
    </w:p>
    <w:p>
      <w:pPr>
        <w:pStyle w:val="BodyText"/>
      </w:pPr>
      <w:r>
        <w:rPr>
          <w:color w:val="808080"/>
          <w:sz w:val="18"/>
        </w:rPr>
        <w:t>⏰ 2025-10-11 16:33:49.492516</w:t>
      </w:r>
    </w:p>
    <w:p>
      <w:pPr>
        <w:pStyle w:val="BodyText"/>
      </w:pPr>
      <w:r>
        <w:t>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(103)</w:t>
      </w:r>
    </w:p>
    <w:p>
      <w:pPr>
        <w:pStyle w:val="BodyText"/>
      </w:pPr>
      <w:r>
        <w:rPr>
          <w:color w:val="808080"/>
          <w:sz w:val="18"/>
        </w:rPr>
        <w:t>⏰ 2025-10-11 16:34:19.492519</w:t>
      </w:r>
    </w:p>
    <w:p>
      <w:pPr>
        <w:pStyle w:val="BodyText"/>
      </w:pPr>
      <w:r>
        <w:t>Question 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(104)</w:t>
      </w:r>
    </w:p>
    <w:p>
      <w:pPr>
        <w:pStyle w:val="BodyText"/>
      </w:pPr>
      <w:r>
        <w:rPr>
          <w:color w:val="808080"/>
          <w:sz w:val="18"/>
        </w:rPr>
        <w:t>⏰ 2025-10-11 16:34:49.492520</w:t>
      </w:r>
    </w:p>
    <w:p>
      <w:pPr>
        <w:pStyle w:val="BodyText"/>
      </w:pPr>
      <w:r>
        <w:t>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(105)</w:t>
      </w:r>
    </w:p>
    <w:p>
      <w:pPr>
        <w:pStyle w:val="BodyText"/>
      </w:pPr>
      <w:r>
        <w:rPr>
          <w:color w:val="808080"/>
          <w:sz w:val="18"/>
        </w:rPr>
        <w:t>⏰ 2025-10-11 16:35:19.492523</w:t>
      </w:r>
    </w:p>
    <w:p>
      <w:pPr>
        <w:pStyle w:val="BodyText"/>
      </w:pPr>
      <w:r>
        <w:t>Question 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(106)</w:t>
      </w:r>
    </w:p>
    <w:p>
      <w:pPr>
        <w:pStyle w:val="BodyText"/>
      </w:pPr>
      <w:r>
        <w:rPr>
          <w:color w:val="808080"/>
          <w:sz w:val="18"/>
        </w:rPr>
        <w:t>⏰ 2025-10-11 16:35:49.492524</w:t>
      </w:r>
    </w:p>
    <w:p>
      <w:pPr>
        <w:pStyle w:val="BodyText"/>
      </w:pPr>
      <w:r>
        <w:t>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(107)</w:t>
      </w:r>
    </w:p>
    <w:p>
      <w:pPr>
        <w:pStyle w:val="BodyText"/>
      </w:pPr>
      <w:r>
        <w:rPr>
          <w:color w:val="808080"/>
          <w:sz w:val="18"/>
        </w:rPr>
        <w:t>⏰ 2025-10-11 16:36:19.492527</w:t>
      </w:r>
    </w:p>
    <w:p>
      <w:pPr>
        <w:pStyle w:val="BodyText"/>
      </w:pPr>
      <w:r>
        <w:t>Question 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(108)</w:t>
      </w:r>
    </w:p>
    <w:p>
      <w:pPr>
        <w:pStyle w:val="BodyText"/>
      </w:pPr>
      <w:r>
        <w:rPr>
          <w:color w:val="808080"/>
          <w:sz w:val="18"/>
        </w:rPr>
        <w:t>⏰ 2025-10-11 16:36:49.492528</w:t>
      </w:r>
    </w:p>
    <w:p>
      <w:pPr>
        <w:pStyle w:val="BodyText"/>
      </w:pPr>
      <w:r>
        <w:t>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(109)</w:t>
      </w:r>
    </w:p>
    <w:p>
      <w:pPr>
        <w:pStyle w:val="BodyText"/>
      </w:pPr>
      <w:r>
        <w:rPr>
          <w:color w:val="808080"/>
          <w:sz w:val="18"/>
        </w:rPr>
        <w:t>⏰ 2025-10-11 16:37:19.492530</w:t>
      </w:r>
    </w:p>
    <w:p>
      <w:pPr>
        <w:pStyle w:val="BodyText"/>
      </w:pPr>
      <w:r>
        <w:t>Question 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(110)</w:t>
      </w:r>
    </w:p>
    <w:p>
      <w:pPr>
        <w:pStyle w:val="BodyText"/>
      </w:pPr>
      <w:r>
        <w:rPr>
          <w:color w:val="808080"/>
          <w:sz w:val="18"/>
        </w:rPr>
        <w:t>⏰ 2025-10-11 16:37:49.492532</w:t>
      </w:r>
    </w:p>
    <w:p>
      <w:pPr>
        <w:pStyle w:val="BodyText"/>
      </w:pPr>
      <w:r>
        <w:t>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(111)</w:t>
      </w:r>
    </w:p>
    <w:p>
      <w:pPr>
        <w:pStyle w:val="BodyText"/>
      </w:pPr>
      <w:r>
        <w:rPr>
          <w:color w:val="808080"/>
          <w:sz w:val="18"/>
        </w:rPr>
        <w:t>⏰ 2025-10-11 16:38:19.492535</w:t>
      </w:r>
    </w:p>
    <w:p>
      <w:pPr>
        <w:pStyle w:val="BodyText"/>
      </w:pPr>
      <w:r>
        <w:t>Question 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(112)</w:t>
      </w:r>
    </w:p>
    <w:p>
      <w:pPr>
        <w:pStyle w:val="BodyText"/>
      </w:pPr>
      <w:r>
        <w:rPr>
          <w:color w:val="808080"/>
          <w:sz w:val="18"/>
        </w:rPr>
        <w:t>⏰ 2025-10-11 16:38:49.492536</w:t>
      </w:r>
    </w:p>
    <w:p>
      <w:pPr>
        <w:pStyle w:val="BodyText"/>
      </w:pPr>
      <w:r>
        <w:t>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(113)</w:t>
      </w:r>
    </w:p>
    <w:p>
      <w:pPr>
        <w:pStyle w:val="BodyText"/>
      </w:pPr>
      <w:r>
        <w:rPr>
          <w:color w:val="808080"/>
          <w:sz w:val="18"/>
        </w:rPr>
        <w:t>⏰ 2025-10-11 16:39:19.492539</w:t>
      </w:r>
    </w:p>
    <w:p>
      <w:pPr>
        <w:pStyle w:val="BodyText"/>
      </w:pPr>
      <w:r>
        <w:t>Question 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(114)</w:t>
      </w:r>
    </w:p>
    <w:p>
      <w:pPr>
        <w:pStyle w:val="BodyText"/>
      </w:pPr>
      <w:r>
        <w:rPr>
          <w:color w:val="808080"/>
          <w:sz w:val="18"/>
        </w:rPr>
        <w:t>⏰ 2025-10-11 16:39:49.492541</w:t>
      </w:r>
    </w:p>
    <w:p>
      <w:pPr>
        <w:pStyle w:val="BodyText"/>
      </w:pPr>
      <w:r>
        <w:t>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(115)</w:t>
      </w:r>
    </w:p>
    <w:p>
      <w:pPr>
        <w:pStyle w:val="BodyText"/>
      </w:pPr>
      <w:r>
        <w:rPr>
          <w:color w:val="808080"/>
          <w:sz w:val="18"/>
        </w:rPr>
        <w:t>⏰ 2025-10-11 16:40:19.492544</w:t>
      </w:r>
    </w:p>
    <w:p>
      <w:pPr>
        <w:pStyle w:val="BodyText"/>
      </w:pPr>
      <w:r>
        <w:t>Question 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(116)</w:t>
      </w:r>
    </w:p>
    <w:p>
      <w:pPr>
        <w:pStyle w:val="BodyText"/>
      </w:pPr>
      <w:r>
        <w:rPr>
          <w:color w:val="808080"/>
          <w:sz w:val="18"/>
        </w:rPr>
        <w:t>⏰ 2025-10-11 16:40:49.492545</w:t>
      </w:r>
    </w:p>
    <w:p>
      <w:pPr>
        <w:pStyle w:val="BodyText"/>
      </w:pPr>
      <w:r>
        <w:t>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(117)</w:t>
      </w:r>
    </w:p>
    <w:p>
      <w:pPr>
        <w:pStyle w:val="BodyText"/>
      </w:pPr>
      <w:r>
        <w:rPr>
          <w:color w:val="808080"/>
          <w:sz w:val="18"/>
        </w:rPr>
        <w:t>⏰ 2025-10-11 16:41:19.492548</w:t>
      </w:r>
    </w:p>
    <w:p>
      <w:pPr>
        <w:pStyle w:val="BodyText"/>
      </w:pPr>
      <w:r>
        <w:t>Question 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(118)</w:t>
      </w:r>
    </w:p>
    <w:p>
      <w:pPr>
        <w:pStyle w:val="BodyText"/>
      </w:pPr>
      <w:r>
        <w:rPr>
          <w:color w:val="808080"/>
          <w:sz w:val="18"/>
        </w:rPr>
        <w:t>⏰ 2025-10-11 16:41:49.492552</w:t>
      </w:r>
    </w:p>
    <w:p>
      <w:pPr>
        <w:pStyle w:val="BodyText"/>
      </w:pPr>
      <w:r>
        <w:t>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(119)</w:t>
      </w:r>
    </w:p>
    <w:p>
      <w:pPr>
        <w:pStyle w:val="BodyText"/>
      </w:pPr>
      <w:r>
        <w:rPr>
          <w:color w:val="808080"/>
          <w:sz w:val="18"/>
        </w:rPr>
        <w:t>⏰ 2025-10-11 16:42:19.492555</w:t>
      </w:r>
    </w:p>
    <w:p>
      <w:pPr>
        <w:pStyle w:val="BodyText"/>
      </w:pPr>
      <w:r>
        <w:t>Question 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(120)</w:t>
      </w:r>
    </w:p>
    <w:p>
      <w:pPr>
        <w:pStyle w:val="BodyText"/>
      </w:pPr>
      <w:r>
        <w:rPr>
          <w:color w:val="808080"/>
          <w:sz w:val="18"/>
        </w:rPr>
        <w:t>⏰ 2025-10-11 16:42:49.492556</w:t>
      </w:r>
    </w:p>
    <w:p>
      <w:pPr>
        <w:pStyle w:val="BodyText"/>
      </w:pPr>
      <w:r>
        <w:t>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(121)</w:t>
      </w:r>
    </w:p>
    <w:p>
      <w:pPr>
        <w:pStyle w:val="BodyText"/>
      </w:pPr>
      <w:r>
        <w:rPr>
          <w:color w:val="808080"/>
          <w:sz w:val="18"/>
        </w:rPr>
        <w:t>⏰ 2025-10-11 16:43:19.492559</w:t>
      </w:r>
    </w:p>
    <w:p>
      <w:pPr>
        <w:pStyle w:val="BodyText"/>
      </w:pPr>
      <w:r>
        <w:t>Question 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(122)</w:t>
      </w:r>
    </w:p>
    <w:p>
      <w:pPr>
        <w:pStyle w:val="BodyText"/>
      </w:pPr>
      <w:r>
        <w:rPr>
          <w:color w:val="808080"/>
          <w:sz w:val="18"/>
        </w:rPr>
        <w:t>⏰ 2025-10-11 16:43:49.492560</w:t>
      </w:r>
    </w:p>
    <w:p>
      <w:pPr>
        <w:pStyle w:val="BodyText"/>
      </w:pPr>
      <w:r>
        <w:t>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(123)</w:t>
      </w:r>
    </w:p>
    <w:p>
      <w:pPr>
        <w:pStyle w:val="BodyText"/>
      </w:pPr>
      <w:r>
        <w:rPr>
          <w:color w:val="808080"/>
          <w:sz w:val="18"/>
        </w:rPr>
        <w:t>⏰ 2025-10-11 16:44:19.492563</w:t>
      </w:r>
    </w:p>
    <w:p>
      <w:pPr>
        <w:pStyle w:val="BodyText"/>
      </w:pPr>
      <w:r>
        <w:t>Question 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(124)</w:t>
      </w:r>
    </w:p>
    <w:p>
      <w:pPr>
        <w:pStyle w:val="BodyText"/>
      </w:pPr>
      <w:r>
        <w:rPr>
          <w:color w:val="808080"/>
          <w:sz w:val="18"/>
        </w:rPr>
        <w:t>⏰ 2025-10-11 16:44:49.492564</w:t>
      </w:r>
    </w:p>
    <w:p>
      <w:pPr>
        <w:pStyle w:val="BodyText"/>
      </w:pPr>
      <w:r>
        <w:t>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(125)</w:t>
      </w:r>
    </w:p>
    <w:p>
      <w:pPr>
        <w:pStyle w:val="BodyText"/>
      </w:pPr>
      <w:r>
        <w:rPr>
          <w:color w:val="808080"/>
          <w:sz w:val="18"/>
        </w:rPr>
        <w:t>⏰ 2025-10-11 16:45:19.492567</w:t>
      </w:r>
    </w:p>
    <w:p>
      <w:pPr>
        <w:pStyle w:val="BodyText"/>
      </w:pPr>
      <w:r>
        <w:t>Question 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(126)</w:t>
      </w:r>
    </w:p>
    <w:p>
      <w:pPr>
        <w:pStyle w:val="BodyText"/>
      </w:pPr>
      <w:r>
        <w:rPr>
          <w:color w:val="808080"/>
          <w:sz w:val="18"/>
        </w:rPr>
        <w:t>⏰ 2025-10-11 16:45:49.492568</w:t>
      </w:r>
    </w:p>
    <w:p>
      <w:pPr>
        <w:pStyle w:val="BodyText"/>
      </w:pPr>
      <w:r>
        <w:t>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(127)</w:t>
      </w:r>
    </w:p>
    <w:p>
      <w:pPr>
        <w:pStyle w:val="BodyText"/>
      </w:pPr>
      <w:r>
        <w:rPr>
          <w:color w:val="808080"/>
          <w:sz w:val="18"/>
        </w:rPr>
        <w:t>⏰ 2025-10-11 16:46:19.492571</w:t>
      </w:r>
    </w:p>
    <w:p>
      <w:pPr>
        <w:pStyle w:val="BodyText"/>
      </w:pPr>
      <w:r>
        <w:t>Question 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(128)</w:t>
      </w:r>
    </w:p>
    <w:p>
      <w:pPr>
        <w:pStyle w:val="BodyText"/>
      </w:pPr>
      <w:r>
        <w:rPr>
          <w:color w:val="808080"/>
          <w:sz w:val="18"/>
        </w:rPr>
        <w:t>⏰ 2025-10-11 16:46:49.492572</w:t>
      </w:r>
    </w:p>
    <w:p>
      <w:pPr>
        <w:pStyle w:val="BodyText"/>
      </w:pPr>
      <w:r>
        <w:t>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(129)</w:t>
      </w:r>
    </w:p>
    <w:p>
      <w:pPr>
        <w:pStyle w:val="BodyText"/>
      </w:pPr>
      <w:r>
        <w:rPr>
          <w:color w:val="808080"/>
          <w:sz w:val="18"/>
        </w:rPr>
        <w:t>⏰ 2025-10-11 16:47:19.492575</w:t>
      </w:r>
    </w:p>
    <w:p>
      <w:pPr>
        <w:pStyle w:val="BodyText"/>
      </w:pPr>
      <w:r>
        <w:t>Question 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(130)</w:t>
      </w:r>
    </w:p>
    <w:p>
      <w:pPr>
        <w:pStyle w:val="BodyText"/>
      </w:pPr>
      <w:r>
        <w:rPr>
          <w:color w:val="808080"/>
          <w:sz w:val="18"/>
        </w:rPr>
        <w:t>⏰ 2025-10-11 16:47:49.492576</w:t>
      </w:r>
    </w:p>
    <w:p>
      <w:pPr>
        <w:pStyle w:val="BodyText"/>
      </w:pPr>
      <w:r>
        <w:t>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(131)</w:t>
      </w:r>
    </w:p>
    <w:p>
      <w:pPr>
        <w:pStyle w:val="BodyText"/>
      </w:pPr>
      <w:r>
        <w:rPr>
          <w:color w:val="808080"/>
          <w:sz w:val="18"/>
        </w:rPr>
        <w:t>⏰ 2025-10-11 16:48:19.492579</w:t>
      </w:r>
    </w:p>
    <w:p>
      <w:pPr>
        <w:pStyle w:val="BodyText"/>
      </w:pPr>
      <w:r>
        <w:t>Question 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(132)</w:t>
      </w:r>
    </w:p>
    <w:p>
      <w:pPr>
        <w:pStyle w:val="BodyText"/>
      </w:pPr>
      <w:r>
        <w:rPr>
          <w:color w:val="808080"/>
          <w:sz w:val="18"/>
        </w:rPr>
        <w:t>⏰ 2025-10-11 16:48:49.492580</w:t>
      </w:r>
    </w:p>
    <w:p>
      <w:pPr>
        <w:pStyle w:val="BodyText"/>
      </w:pPr>
      <w:r>
        <w:t>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(133)</w:t>
      </w:r>
    </w:p>
    <w:p>
      <w:pPr>
        <w:pStyle w:val="BodyText"/>
      </w:pPr>
      <w:r>
        <w:rPr>
          <w:color w:val="808080"/>
          <w:sz w:val="18"/>
        </w:rPr>
        <w:t>⏰ 2025-10-11 16:49:19.492583</w:t>
      </w:r>
    </w:p>
    <w:p>
      <w:pPr>
        <w:pStyle w:val="BodyText"/>
      </w:pPr>
      <w:r>
        <w:t>Question 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(134)</w:t>
      </w:r>
    </w:p>
    <w:p>
      <w:pPr>
        <w:pStyle w:val="BodyText"/>
      </w:pPr>
      <w:r>
        <w:rPr>
          <w:color w:val="808080"/>
          <w:sz w:val="18"/>
        </w:rPr>
        <w:t>⏰ 2025-10-11 16:49:49.492584</w:t>
      </w:r>
    </w:p>
    <w:p>
      <w:pPr>
        <w:pStyle w:val="BodyText"/>
      </w:pPr>
      <w:r>
        <w:t>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(135)</w:t>
      </w:r>
    </w:p>
    <w:p>
      <w:pPr>
        <w:pStyle w:val="BodyText"/>
      </w:pPr>
      <w:r>
        <w:rPr>
          <w:color w:val="808080"/>
          <w:sz w:val="18"/>
        </w:rPr>
        <w:t>⏰ 2025-10-11 16:50:19.492587</w:t>
      </w:r>
    </w:p>
    <w:p>
      <w:pPr>
        <w:pStyle w:val="BodyText"/>
      </w:pPr>
      <w:r>
        <w:t>Question 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(136)</w:t>
      </w:r>
    </w:p>
    <w:p>
      <w:pPr>
        <w:pStyle w:val="BodyText"/>
      </w:pPr>
      <w:r>
        <w:rPr>
          <w:color w:val="808080"/>
          <w:sz w:val="18"/>
        </w:rPr>
        <w:t>⏰ 2025-10-11 16:50:49.492588</w:t>
      </w:r>
    </w:p>
    <w:p>
      <w:pPr>
        <w:pStyle w:val="BodyText"/>
      </w:pPr>
      <w:r>
        <w:t>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(137)</w:t>
      </w:r>
    </w:p>
    <w:p>
      <w:pPr>
        <w:pStyle w:val="BodyText"/>
      </w:pPr>
      <w:r>
        <w:rPr>
          <w:color w:val="808080"/>
          <w:sz w:val="18"/>
        </w:rPr>
        <w:t>⏰ 2025-10-11 16:51:19.492591</w:t>
      </w:r>
    </w:p>
    <w:p>
      <w:pPr>
        <w:pStyle w:val="BodyText"/>
      </w:pPr>
      <w:r>
        <w:t>Question 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(138)</w:t>
      </w:r>
    </w:p>
    <w:p>
      <w:pPr>
        <w:pStyle w:val="BodyText"/>
      </w:pPr>
      <w:r>
        <w:rPr>
          <w:color w:val="808080"/>
          <w:sz w:val="18"/>
        </w:rPr>
        <w:t>⏰ 2025-10-11 16:51:49.492592</w:t>
      </w:r>
    </w:p>
    <w:p>
      <w:pPr>
        <w:pStyle w:val="BodyText"/>
      </w:pPr>
      <w:r>
        <w:t>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(139)</w:t>
      </w:r>
    </w:p>
    <w:p>
      <w:pPr>
        <w:pStyle w:val="BodyText"/>
      </w:pPr>
      <w:r>
        <w:rPr>
          <w:color w:val="808080"/>
          <w:sz w:val="18"/>
        </w:rPr>
        <w:t>⏰ 2025-10-11 16:52:19.492595</w:t>
      </w:r>
    </w:p>
    <w:p>
      <w:pPr>
        <w:pStyle w:val="BodyText"/>
      </w:pPr>
      <w:r>
        <w:t>Question 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(140)</w:t>
      </w:r>
    </w:p>
    <w:p>
      <w:pPr>
        <w:pStyle w:val="BodyText"/>
      </w:pPr>
      <w:r>
        <w:rPr>
          <w:color w:val="808080"/>
          <w:sz w:val="18"/>
        </w:rPr>
        <w:t>⏰ 2025-10-11 16:52:49.492596</w:t>
      </w:r>
    </w:p>
    <w:p>
      <w:pPr>
        <w:pStyle w:val="BodyText"/>
      </w:pPr>
      <w:r>
        <w:t>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(141)</w:t>
      </w:r>
    </w:p>
    <w:p>
      <w:pPr>
        <w:pStyle w:val="BodyText"/>
      </w:pPr>
      <w:r>
        <w:rPr>
          <w:color w:val="808080"/>
          <w:sz w:val="18"/>
        </w:rPr>
        <w:t>⏰ 2025-10-11 16:53:19.492598</w:t>
      </w:r>
    </w:p>
    <w:p>
      <w:pPr>
        <w:pStyle w:val="BodyText"/>
      </w:pPr>
      <w:r>
        <w:t>Question 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(142)</w:t>
      </w:r>
    </w:p>
    <w:p>
      <w:pPr>
        <w:pStyle w:val="BodyText"/>
      </w:pPr>
      <w:r>
        <w:rPr>
          <w:color w:val="808080"/>
          <w:sz w:val="18"/>
        </w:rPr>
        <w:t>⏰ 2025-10-11 16:53:49.492600</w:t>
      </w:r>
    </w:p>
    <w:p>
      <w:pPr>
        <w:pStyle w:val="BodyText"/>
      </w:pPr>
      <w:r>
        <w:t>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(143)</w:t>
      </w:r>
    </w:p>
    <w:p>
      <w:pPr>
        <w:pStyle w:val="BodyText"/>
      </w:pPr>
      <w:r>
        <w:rPr>
          <w:color w:val="808080"/>
          <w:sz w:val="18"/>
        </w:rPr>
        <w:t>⏰ 2025-10-11 16:54:19.492602</w:t>
      </w:r>
    </w:p>
    <w:p>
      <w:pPr>
        <w:pStyle w:val="BodyText"/>
      </w:pPr>
      <w:r>
        <w:t>Question 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(144)</w:t>
      </w:r>
    </w:p>
    <w:p>
      <w:pPr>
        <w:pStyle w:val="BodyText"/>
      </w:pPr>
      <w:r>
        <w:rPr>
          <w:color w:val="808080"/>
          <w:sz w:val="18"/>
        </w:rPr>
        <w:t>⏰ 2025-10-11 16:54:49.492603</w:t>
      </w:r>
    </w:p>
    <w:p>
      <w:pPr>
        <w:pStyle w:val="BodyText"/>
      </w:pPr>
      <w:r>
        <w:t>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(145)</w:t>
      </w:r>
    </w:p>
    <w:p>
      <w:pPr>
        <w:pStyle w:val="BodyText"/>
      </w:pPr>
      <w:r>
        <w:rPr>
          <w:color w:val="808080"/>
          <w:sz w:val="18"/>
        </w:rPr>
        <w:t>⏰ 2025-10-11 16:55:19.492606</w:t>
      </w:r>
    </w:p>
    <w:p>
      <w:pPr>
        <w:pStyle w:val="BodyText"/>
      </w:pPr>
      <w:r>
        <w:t>Question 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(146)</w:t>
      </w:r>
    </w:p>
    <w:p>
      <w:pPr>
        <w:pStyle w:val="BodyText"/>
      </w:pPr>
      <w:r>
        <w:rPr>
          <w:color w:val="808080"/>
          <w:sz w:val="18"/>
        </w:rPr>
        <w:t>⏰ 2025-10-11 16:55:49.492607</w:t>
      </w:r>
    </w:p>
    <w:p>
      <w:pPr>
        <w:pStyle w:val="BodyText"/>
      </w:pPr>
      <w:r>
        <w:t>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(147)</w:t>
      </w:r>
    </w:p>
    <w:p>
      <w:pPr>
        <w:pStyle w:val="BodyText"/>
      </w:pPr>
      <w:r>
        <w:rPr>
          <w:color w:val="808080"/>
          <w:sz w:val="18"/>
        </w:rPr>
        <w:t>⏰ 2025-10-11 16:56:19.492610</w:t>
      </w:r>
    </w:p>
    <w:p>
      <w:pPr>
        <w:pStyle w:val="BodyText"/>
      </w:pPr>
      <w:r>
        <w:t>Question 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(148)</w:t>
      </w:r>
    </w:p>
    <w:p>
      <w:pPr>
        <w:pStyle w:val="BodyText"/>
      </w:pPr>
      <w:r>
        <w:rPr>
          <w:color w:val="808080"/>
          <w:sz w:val="18"/>
        </w:rPr>
        <w:t>⏰ 2025-10-11 16:56:49.492611</w:t>
      </w:r>
    </w:p>
    <w:p>
      <w:pPr>
        <w:pStyle w:val="BodyText"/>
      </w:pPr>
      <w:r>
        <w:t>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(149)</w:t>
      </w:r>
    </w:p>
    <w:p>
      <w:pPr>
        <w:pStyle w:val="BodyText"/>
      </w:pPr>
      <w:r>
        <w:rPr>
          <w:color w:val="808080"/>
          <w:sz w:val="18"/>
        </w:rPr>
        <w:t>⏰ 2025-10-11 16:57:19.492614</w:t>
      </w:r>
    </w:p>
    <w:p>
      <w:pPr>
        <w:pStyle w:val="BodyText"/>
      </w:pPr>
      <w:r>
        <w:t>Question 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(150)</w:t>
      </w:r>
    </w:p>
    <w:p>
      <w:pPr>
        <w:pStyle w:val="BodyText"/>
      </w:pPr>
      <w:r>
        <w:rPr>
          <w:color w:val="808080"/>
          <w:sz w:val="18"/>
        </w:rPr>
        <w:t>⏰ 2025-10-11 16:57:49.492615</w:t>
      </w:r>
    </w:p>
    <w:p>
      <w:pPr>
        <w:pStyle w:val="BodyText"/>
      </w:pPr>
      <w:r>
        <w:t>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(151)</w:t>
      </w:r>
    </w:p>
    <w:p>
      <w:pPr>
        <w:pStyle w:val="BodyText"/>
      </w:pPr>
      <w:r>
        <w:rPr>
          <w:color w:val="808080"/>
          <w:sz w:val="18"/>
        </w:rPr>
        <w:t>⏰ 2025-10-11 16:58:19.492618</w:t>
      </w:r>
    </w:p>
    <w:p>
      <w:pPr>
        <w:pStyle w:val="BodyText"/>
      </w:pPr>
      <w:r>
        <w:t>Question 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(152)</w:t>
      </w:r>
    </w:p>
    <w:p>
      <w:pPr>
        <w:pStyle w:val="BodyText"/>
      </w:pPr>
      <w:r>
        <w:rPr>
          <w:color w:val="808080"/>
          <w:sz w:val="18"/>
        </w:rPr>
        <w:t>⏰ 2025-10-11 16:58:49.492619</w:t>
      </w:r>
    </w:p>
    <w:p>
      <w:pPr>
        <w:pStyle w:val="BodyText"/>
      </w:pPr>
      <w:r>
        <w:t>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(153)</w:t>
      </w:r>
    </w:p>
    <w:p>
      <w:pPr>
        <w:pStyle w:val="BodyText"/>
      </w:pPr>
      <w:r>
        <w:rPr>
          <w:color w:val="808080"/>
          <w:sz w:val="18"/>
        </w:rPr>
        <w:t>⏰ 2025-10-11 16:59:19.492622</w:t>
      </w:r>
    </w:p>
    <w:p>
      <w:pPr>
        <w:pStyle w:val="BodyText"/>
      </w:pPr>
      <w:r>
        <w:t>Question 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(154)</w:t>
      </w:r>
    </w:p>
    <w:p>
      <w:pPr>
        <w:pStyle w:val="BodyText"/>
      </w:pPr>
      <w:r>
        <w:rPr>
          <w:color w:val="808080"/>
          <w:sz w:val="18"/>
        </w:rPr>
        <w:t>⏰ 2025-10-11 16:59:49.492623</w:t>
      </w:r>
    </w:p>
    <w:p>
      <w:pPr>
        <w:pStyle w:val="BodyText"/>
      </w:pPr>
      <w:r>
        <w:t>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(155)</w:t>
      </w:r>
    </w:p>
    <w:p>
      <w:pPr>
        <w:pStyle w:val="BodyText"/>
      </w:pPr>
      <w:r>
        <w:rPr>
          <w:color w:val="808080"/>
          <w:sz w:val="18"/>
        </w:rPr>
        <w:t>⏰ 2025-10-11 17:00:19.492626</w:t>
      </w:r>
    </w:p>
    <w:p>
      <w:pPr>
        <w:pStyle w:val="BodyText"/>
      </w:pPr>
      <w:r>
        <w:t>Question 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(156)</w:t>
      </w:r>
    </w:p>
    <w:p>
      <w:pPr>
        <w:pStyle w:val="BodyText"/>
      </w:pPr>
      <w:r>
        <w:rPr>
          <w:color w:val="808080"/>
          <w:sz w:val="18"/>
        </w:rPr>
        <w:t>⏰ 2025-10-11 17:00:49.492627</w:t>
      </w:r>
    </w:p>
    <w:p>
      <w:pPr>
        <w:pStyle w:val="BodyText"/>
      </w:pPr>
      <w:r>
        <w:t>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(157)</w:t>
      </w:r>
    </w:p>
    <w:p>
      <w:pPr>
        <w:pStyle w:val="BodyText"/>
      </w:pPr>
      <w:r>
        <w:rPr>
          <w:color w:val="808080"/>
          <w:sz w:val="18"/>
        </w:rPr>
        <w:t>⏰ 2025-10-11 17:01:19.492630</w:t>
      </w:r>
    </w:p>
    <w:p>
      <w:pPr>
        <w:pStyle w:val="BodyText"/>
      </w:pPr>
      <w:r>
        <w:t>Question 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(158)</w:t>
      </w:r>
    </w:p>
    <w:p>
      <w:pPr>
        <w:pStyle w:val="BodyText"/>
      </w:pPr>
      <w:r>
        <w:rPr>
          <w:color w:val="808080"/>
          <w:sz w:val="18"/>
        </w:rPr>
        <w:t>⏰ 2025-10-11 17:01:49.492631</w:t>
      </w:r>
    </w:p>
    <w:p>
      <w:pPr>
        <w:pStyle w:val="BodyText"/>
      </w:pPr>
      <w:r>
        <w:t>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(159)</w:t>
      </w:r>
    </w:p>
    <w:p>
      <w:pPr>
        <w:pStyle w:val="BodyText"/>
      </w:pPr>
      <w:r>
        <w:rPr>
          <w:color w:val="808080"/>
          <w:sz w:val="18"/>
        </w:rPr>
        <w:t>⏰ 2025-10-11 17:02:19.492634</w:t>
      </w:r>
    </w:p>
    <w:p>
      <w:pPr>
        <w:pStyle w:val="BodyText"/>
      </w:pPr>
      <w:r>
        <w:t>Question 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(160)</w:t>
      </w:r>
    </w:p>
    <w:p>
      <w:pPr>
        <w:pStyle w:val="BodyText"/>
      </w:pPr>
      <w:r>
        <w:rPr>
          <w:color w:val="808080"/>
          <w:sz w:val="18"/>
        </w:rPr>
        <w:t>⏰ 2025-10-11 17:02:49.492635</w:t>
      </w:r>
    </w:p>
    <w:p>
      <w:pPr>
        <w:pStyle w:val="BodyText"/>
      </w:pPr>
      <w:r>
        <w:t>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(161)</w:t>
      </w:r>
    </w:p>
    <w:p>
      <w:pPr>
        <w:pStyle w:val="BodyText"/>
      </w:pPr>
      <w:r>
        <w:rPr>
          <w:color w:val="808080"/>
          <w:sz w:val="18"/>
        </w:rPr>
        <w:t>⏰ 2025-10-11 17:03:19.492637</w:t>
      </w:r>
    </w:p>
    <w:p>
      <w:pPr>
        <w:pStyle w:val="BodyText"/>
      </w:pPr>
      <w:r>
        <w:t>Question 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(162)</w:t>
      </w:r>
    </w:p>
    <w:p>
      <w:pPr>
        <w:pStyle w:val="BodyText"/>
      </w:pPr>
      <w:r>
        <w:rPr>
          <w:color w:val="808080"/>
          <w:sz w:val="18"/>
        </w:rPr>
        <w:t>⏰ 2025-10-11 17:03:49.492639</w:t>
      </w:r>
    </w:p>
    <w:p>
      <w:pPr>
        <w:pStyle w:val="BodyText"/>
      </w:pPr>
      <w:r>
        <w:t>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(163)</w:t>
      </w:r>
    </w:p>
    <w:p>
      <w:pPr>
        <w:pStyle w:val="BodyText"/>
      </w:pPr>
      <w:r>
        <w:rPr>
          <w:color w:val="808080"/>
          <w:sz w:val="18"/>
        </w:rPr>
        <w:t>⏰ 2025-10-11 17:04:19.492641</w:t>
      </w:r>
    </w:p>
    <w:p>
      <w:pPr>
        <w:pStyle w:val="BodyText"/>
      </w:pPr>
      <w:r>
        <w:t>Question 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(164)</w:t>
      </w:r>
    </w:p>
    <w:p>
      <w:pPr>
        <w:pStyle w:val="BodyText"/>
      </w:pPr>
      <w:r>
        <w:rPr>
          <w:color w:val="808080"/>
          <w:sz w:val="18"/>
        </w:rPr>
        <w:t>⏰ 2025-10-11 17:04:49.492642</w:t>
      </w:r>
    </w:p>
    <w:p>
      <w:pPr>
        <w:pStyle w:val="BodyText"/>
      </w:pPr>
      <w:r>
        <w:t>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(165)</w:t>
      </w:r>
    </w:p>
    <w:p>
      <w:pPr>
        <w:pStyle w:val="BodyText"/>
      </w:pPr>
      <w:r>
        <w:rPr>
          <w:color w:val="808080"/>
          <w:sz w:val="18"/>
        </w:rPr>
        <w:t>⏰ 2025-10-11 17:05:19.492645</w:t>
      </w:r>
    </w:p>
    <w:p>
      <w:pPr>
        <w:pStyle w:val="BodyText"/>
      </w:pPr>
      <w:r>
        <w:t>Question 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(166)</w:t>
      </w:r>
    </w:p>
    <w:p>
      <w:pPr>
        <w:pStyle w:val="BodyText"/>
      </w:pPr>
      <w:r>
        <w:rPr>
          <w:color w:val="808080"/>
          <w:sz w:val="18"/>
        </w:rPr>
        <w:t>⏰ 2025-10-11 17:05:49.492646</w:t>
      </w:r>
    </w:p>
    <w:p>
      <w:pPr>
        <w:pStyle w:val="BodyText"/>
      </w:pPr>
      <w:r>
        <w:t>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(167)</w:t>
      </w:r>
    </w:p>
    <w:p>
      <w:pPr>
        <w:pStyle w:val="BodyText"/>
      </w:pPr>
      <w:r>
        <w:rPr>
          <w:color w:val="808080"/>
          <w:sz w:val="18"/>
        </w:rPr>
        <w:t>⏰ 2025-10-11 17:06:19.492649</w:t>
      </w:r>
    </w:p>
    <w:p>
      <w:pPr>
        <w:pStyle w:val="BodyText"/>
      </w:pPr>
      <w:r>
        <w:t>Question 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(168)</w:t>
      </w:r>
    </w:p>
    <w:p>
      <w:pPr>
        <w:pStyle w:val="BodyText"/>
      </w:pPr>
      <w:r>
        <w:rPr>
          <w:color w:val="808080"/>
          <w:sz w:val="18"/>
        </w:rPr>
        <w:t>⏰ 2025-10-11 17:06:49.492650</w:t>
      </w:r>
    </w:p>
    <w:p>
      <w:pPr>
        <w:pStyle w:val="BodyText"/>
      </w:pPr>
      <w:r>
        <w:t>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(169)</w:t>
      </w:r>
    </w:p>
    <w:p>
      <w:pPr>
        <w:pStyle w:val="BodyText"/>
      </w:pPr>
      <w:r>
        <w:rPr>
          <w:color w:val="808080"/>
          <w:sz w:val="18"/>
        </w:rPr>
        <w:t>⏰ 2025-10-11 17:07:19.492653</w:t>
      </w:r>
    </w:p>
    <w:p>
      <w:pPr>
        <w:pStyle w:val="BodyText"/>
      </w:pPr>
      <w:r>
        <w:t>Question 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(170)</w:t>
      </w:r>
    </w:p>
    <w:p>
      <w:pPr>
        <w:pStyle w:val="BodyText"/>
      </w:pPr>
      <w:r>
        <w:rPr>
          <w:color w:val="808080"/>
          <w:sz w:val="18"/>
        </w:rPr>
        <w:t>⏰ 2025-10-11 17:07:49.492654</w:t>
      </w:r>
    </w:p>
    <w:p>
      <w:pPr>
        <w:pStyle w:val="BodyText"/>
      </w:pPr>
      <w:r>
        <w:t>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(171)</w:t>
      </w:r>
    </w:p>
    <w:p>
      <w:pPr>
        <w:pStyle w:val="BodyText"/>
      </w:pPr>
      <w:r>
        <w:rPr>
          <w:color w:val="808080"/>
          <w:sz w:val="18"/>
        </w:rPr>
        <w:t>⏰ 2025-10-11 17:08:19.492657</w:t>
      </w:r>
    </w:p>
    <w:p>
      <w:pPr>
        <w:pStyle w:val="BodyText"/>
      </w:pPr>
      <w:r>
        <w:t>Question 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(172)</w:t>
      </w:r>
    </w:p>
    <w:p>
      <w:pPr>
        <w:pStyle w:val="BodyText"/>
      </w:pPr>
      <w:r>
        <w:rPr>
          <w:color w:val="808080"/>
          <w:sz w:val="18"/>
        </w:rPr>
        <w:t>⏰ 2025-10-11 17:08:49.492658</w:t>
      </w:r>
    </w:p>
    <w:p>
      <w:pPr>
        <w:pStyle w:val="BodyText"/>
      </w:pPr>
      <w:r>
        <w:t>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(173)</w:t>
      </w:r>
    </w:p>
    <w:p>
      <w:pPr>
        <w:pStyle w:val="BodyText"/>
      </w:pPr>
      <w:r>
        <w:rPr>
          <w:color w:val="808080"/>
          <w:sz w:val="18"/>
        </w:rPr>
        <w:t>⏰ 2025-10-11 17:09:19.492660</w:t>
      </w:r>
    </w:p>
    <w:p>
      <w:pPr>
        <w:pStyle w:val="BodyText"/>
      </w:pPr>
      <w:r>
        <w:t>Question 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(174)</w:t>
      </w:r>
    </w:p>
    <w:p>
      <w:pPr>
        <w:pStyle w:val="BodyText"/>
      </w:pPr>
      <w:r>
        <w:rPr>
          <w:color w:val="808080"/>
          <w:sz w:val="18"/>
        </w:rPr>
        <w:t>⏰ 2025-10-11 17:09:49.492662</w:t>
      </w:r>
    </w:p>
    <w:p>
      <w:pPr>
        <w:pStyle w:val="BodyText"/>
      </w:pPr>
      <w:r>
        <w:t>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(175)</w:t>
      </w:r>
    </w:p>
    <w:p>
      <w:pPr>
        <w:pStyle w:val="BodyText"/>
      </w:pPr>
      <w:r>
        <w:rPr>
          <w:color w:val="808080"/>
          <w:sz w:val="18"/>
        </w:rPr>
        <w:t>⏰ 2025-10-11 17:10:19.492665</w:t>
      </w:r>
    </w:p>
    <w:p>
      <w:pPr>
        <w:pStyle w:val="BodyText"/>
      </w:pPr>
      <w:r>
        <w:t>Question 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(176)</w:t>
      </w:r>
    </w:p>
    <w:p>
      <w:pPr>
        <w:pStyle w:val="BodyText"/>
      </w:pPr>
      <w:r>
        <w:rPr>
          <w:color w:val="808080"/>
          <w:sz w:val="18"/>
        </w:rPr>
        <w:t>⏰ 2025-10-11 17:10:49.492666</w:t>
      </w:r>
    </w:p>
    <w:p>
      <w:pPr>
        <w:pStyle w:val="BodyText"/>
      </w:pPr>
      <w:r>
        <w:t>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(177)</w:t>
      </w:r>
    </w:p>
    <w:p>
      <w:pPr>
        <w:pStyle w:val="BodyText"/>
      </w:pPr>
      <w:r>
        <w:rPr>
          <w:color w:val="808080"/>
          <w:sz w:val="18"/>
        </w:rPr>
        <w:t>⏰ 2025-10-11 17:11:19.492669</w:t>
      </w:r>
    </w:p>
    <w:p>
      <w:pPr>
        <w:pStyle w:val="BodyText"/>
      </w:pPr>
      <w:r>
        <w:t>Question 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(178)</w:t>
      </w:r>
    </w:p>
    <w:p>
      <w:pPr>
        <w:pStyle w:val="BodyText"/>
      </w:pPr>
      <w:r>
        <w:rPr>
          <w:color w:val="808080"/>
          <w:sz w:val="18"/>
        </w:rPr>
        <w:t>⏰ 2025-10-11 17:11:49.492673</w:t>
      </w:r>
    </w:p>
    <w:p>
      <w:pPr>
        <w:pStyle w:val="BodyText"/>
      </w:pPr>
      <w:r>
        <w:t>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(179)</w:t>
      </w:r>
    </w:p>
    <w:p>
      <w:pPr>
        <w:pStyle w:val="BodyText"/>
      </w:pPr>
      <w:r>
        <w:rPr>
          <w:color w:val="808080"/>
          <w:sz w:val="18"/>
        </w:rPr>
        <w:t>⏰ 2025-10-11 17:12:19.492676</w:t>
      </w:r>
    </w:p>
    <w:p>
      <w:pPr>
        <w:pStyle w:val="BodyText"/>
      </w:pPr>
      <w:r>
        <w:t>Question 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(180)</w:t>
      </w:r>
    </w:p>
    <w:p>
      <w:pPr>
        <w:pStyle w:val="BodyText"/>
      </w:pPr>
      <w:r>
        <w:rPr>
          <w:color w:val="808080"/>
          <w:sz w:val="18"/>
        </w:rPr>
        <w:t>⏰ 2025-10-11 17:12:49.492677</w:t>
      </w:r>
    </w:p>
    <w:p>
      <w:pPr>
        <w:pStyle w:val="BodyText"/>
      </w:pPr>
      <w:r>
        <w:t>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(181)</w:t>
      </w:r>
    </w:p>
    <w:p>
      <w:pPr>
        <w:pStyle w:val="BodyText"/>
      </w:pPr>
      <w:r>
        <w:rPr>
          <w:color w:val="808080"/>
          <w:sz w:val="18"/>
        </w:rPr>
        <w:t>⏰ 2025-10-11 17:13:19.492680</w:t>
      </w:r>
    </w:p>
    <w:p>
      <w:pPr>
        <w:pStyle w:val="BodyText"/>
      </w:pPr>
      <w:r>
        <w:t>Question 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(182)</w:t>
      </w:r>
    </w:p>
    <w:p>
      <w:pPr>
        <w:pStyle w:val="BodyText"/>
      </w:pPr>
      <w:r>
        <w:rPr>
          <w:color w:val="808080"/>
          <w:sz w:val="18"/>
        </w:rPr>
        <w:t>⏰ 2025-10-11 17:13:49.492681</w:t>
      </w:r>
    </w:p>
    <w:p>
      <w:pPr>
        <w:pStyle w:val="BodyText"/>
      </w:pPr>
      <w:r>
        <w:t>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(183)</w:t>
      </w:r>
    </w:p>
    <w:p>
      <w:pPr>
        <w:pStyle w:val="BodyText"/>
      </w:pPr>
      <w:r>
        <w:rPr>
          <w:color w:val="808080"/>
          <w:sz w:val="18"/>
        </w:rPr>
        <w:t>⏰ 2025-10-11 17:14:19.492683</w:t>
      </w:r>
    </w:p>
    <w:p>
      <w:pPr>
        <w:pStyle w:val="BodyText"/>
      </w:pPr>
      <w:r>
        <w:t>Question 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(184)</w:t>
      </w:r>
    </w:p>
    <w:p>
      <w:pPr>
        <w:pStyle w:val="BodyText"/>
      </w:pPr>
      <w:r>
        <w:rPr>
          <w:color w:val="808080"/>
          <w:sz w:val="18"/>
        </w:rPr>
        <w:t>⏰ 2025-10-11 17:14:49.492685</w:t>
      </w:r>
    </w:p>
    <w:p>
      <w:pPr>
        <w:pStyle w:val="BodyText"/>
      </w:pPr>
      <w:r>
        <w:t>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(185)</w:t>
      </w:r>
    </w:p>
    <w:p>
      <w:pPr>
        <w:pStyle w:val="BodyText"/>
      </w:pPr>
      <w:r>
        <w:rPr>
          <w:color w:val="808080"/>
          <w:sz w:val="18"/>
        </w:rPr>
        <w:t>⏰ 2025-10-11 17:15:19.492687</w:t>
      </w:r>
    </w:p>
    <w:p>
      <w:pPr>
        <w:pStyle w:val="BodyText"/>
      </w:pPr>
      <w:r>
        <w:t>Question 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(186)</w:t>
      </w:r>
    </w:p>
    <w:p>
      <w:pPr>
        <w:pStyle w:val="BodyText"/>
      </w:pPr>
      <w:r>
        <w:rPr>
          <w:color w:val="808080"/>
          <w:sz w:val="18"/>
        </w:rPr>
        <w:t>⏰ 2025-10-11 17:15:49.492688</w:t>
      </w:r>
    </w:p>
    <w:p>
      <w:pPr>
        <w:pStyle w:val="BodyText"/>
      </w:pPr>
      <w:r>
        <w:t>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(187)</w:t>
      </w:r>
    </w:p>
    <w:p>
      <w:pPr>
        <w:pStyle w:val="BodyText"/>
      </w:pPr>
      <w:r>
        <w:rPr>
          <w:color w:val="808080"/>
          <w:sz w:val="18"/>
        </w:rPr>
        <w:t>⏰ 2025-10-11 17:16:19.492691</w:t>
      </w:r>
    </w:p>
    <w:p>
      <w:pPr>
        <w:pStyle w:val="BodyText"/>
      </w:pPr>
      <w:r>
        <w:t>Question 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(188)</w:t>
      </w:r>
    </w:p>
    <w:p>
      <w:pPr>
        <w:pStyle w:val="BodyText"/>
      </w:pPr>
      <w:r>
        <w:rPr>
          <w:color w:val="808080"/>
          <w:sz w:val="18"/>
        </w:rPr>
        <w:t>⏰ 2025-10-11 17:16:49.492692</w:t>
      </w:r>
    </w:p>
    <w:p>
      <w:pPr>
        <w:pStyle w:val="BodyText"/>
      </w:pPr>
      <w:r>
        <w:t>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(189)</w:t>
      </w:r>
    </w:p>
    <w:p>
      <w:pPr>
        <w:pStyle w:val="BodyText"/>
      </w:pPr>
      <w:r>
        <w:rPr>
          <w:color w:val="808080"/>
          <w:sz w:val="18"/>
        </w:rPr>
        <w:t>⏰ 2025-10-11 17:17:19.492695</w:t>
      </w:r>
    </w:p>
    <w:p>
      <w:pPr>
        <w:pStyle w:val="BodyText"/>
      </w:pPr>
      <w:r>
        <w:t>Question 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(190)</w:t>
      </w:r>
    </w:p>
    <w:p>
      <w:pPr>
        <w:pStyle w:val="BodyText"/>
      </w:pPr>
      <w:r>
        <w:rPr>
          <w:color w:val="808080"/>
          <w:sz w:val="18"/>
        </w:rPr>
        <w:t>⏰ 2025-10-11 17:17:49.492696</w:t>
      </w:r>
    </w:p>
    <w:p>
      <w:pPr>
        <w:pStyle w:val="BodyText"/>
      </w:pPr>
      <w:r>
        <w:t>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(191)</w:t>
      </w:r>
    </w:p>
    <w:p>
      <w:pPr>
        <w:pStyle w:val="BodyText"/>
      </w:pPr>
      <w:r>
        <w:rPr>
          <w:color w:val="808080"/>
          <w:sz w:val="18"/>
        </w:rPr>
        <w:t>⏰ 2025-10-11 17:18:19.492699</w:t>
      </w:r>
    </w:p>
    <w:p>
      <w:pPr>
        <w:pStyle w:val="BodyText"/>
      </w:pPr>
      <w:r>
        <w:t>Question 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(192)</w:t>
      </w:r>
    </w:p>
    <w:p>
      <w:pPr>
        <w:pStyle w:val="BodyText"/>
      </w:pPr>
      <w:r>
        <w:rPr>
          <w:color w:val="808080"/>
          <w:sz w:val="18"/>
        </w:rPr>
        <w:t>⏰ 2025-10-11 17:18:49.492700</w:t>
      </w:r>
    </w:p>
    <w:p>
      <w:pPr>
        <w:pStyle w:val="BodyText"/>
      </w:pPr>
      <w:r>
        <w:t>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(193)</w:t>
      </w:r>
    </w:p>
    <w:p>
      <w:pPr>
        <w:pStyle w:val="BodyText"/>
      </w:pPr>
      <w:r>
        <w:rPr>
          <w:color w:val="808080"/>
          <w:sz w:val="18"/>
        </w:rPr>
        <w:t>⏰ 2025-10-11 17:19:19.492702</w:t>
      </w:r>
    </w:p>
    <w:p>
      <w:pPr>
        <w:pStyle w:val="BodyText"/>
      </w:pPr>
      <w:r>
        <w:t>Question 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(194)</w:t>
      </w:r>
    </w:p>
    <w:p>
      <w:pPr>
        <w:pStyle w:val="BodyText"/>
      </w:pPr>
      <w:r>
        <w:rPr>
          <w:color w:val="808080"/>
          <w:sz w:val="18"/>
        </w:rPr>
        <w:t>⏰ 2025-10-11 17:19:49.492704</w:t>
      </w:r>
    </w:p>
    <w:p>
      <w:pPr>
        <w:pStyle w:val="BodyText"/>
      </w:pPr>
      <w:r>
        <w:t>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(195)</w:t>
      </w:r>
    </w:p>
    <w:p>
      <w:pPr>
        <w:pStyle w:val="BodyText"/>
      </w:pPr>
      <w:r>
        <w:rPr>
          <w:color w:val="808080"/>
          <w:sz w:val="18"/>
        </w:rPr>
        <w:t>⏰ 2025-10-11 17:20:19.492706</w:t>
      </w:r>
    </w:p>
    <w:p>
      <w:pPr>
        <w:pStyle w:val="BodyText"/>
      </w:pPr>
      <w:r>
        <w:t>Question 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(196)</w:t>
      </w:r>
    </w:p>
    <w:p>
      <w:pPr>
        <w:pStyle w:val="BodyText"/>
      </w:pPr>
      <w:r>
        <w:rPr>
          <w:color w:val="808080"/>
          <w:sz w:val="18"/>
        </w:rPr>
        <w:t>⏰ 2025-10-11 17:20:49.492707</w:t>
      </w:r>
    </w:p>
    <w:p>
      <w:pPr>
        <w:pStyle w:val="BodyText"/>
      </w:pPr>
      <w:r>
        <w:t>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(197)</w:t>
      </w:r>
    </w:p>
    <w:p>
      <w:pPr>
        <w:pStyle w:val="BodyText"/>
      </w:pPr>
      <w:r>
        <w:rPr>
          <w:color w:val="808080"/>
          <w:sz w:val="18"/>
        </w:rPr>
        <w:t>⏰ 2025-10-11 17:21:19.492710</w:t>
      </w:r>
    </w:p>
    <w:p>
      <w:pPr>
        <w:pStyle w:val="BodyText"/>
      </w:pPr>
      <w:r>
        <w:t>Question 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(198)</w:t>
      </w:r>
    </w:p>
    <w:p>
      <w:pPr>
        <w:pStyle w:val="BodyText"/>
      </w:pPr>
      <w:r>
        <w:rPr>
          <w:color w:val="808080"/>
          <w:sz w:val="18"/>
        </w:rPr>
        <w:t>⏰ 2025-10-11 17:21:49.492711</w:t>
      </w:r>
    </w:p>
    <w:p>
      <w:pPr>
        <w:pStyle w:val="BodyText"/>
      </w:pPr>
      <w:r>
        <w:t>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(199)</w:t>
      </w:r>
    </w:p>
    <w:p>
      <w:pPr>
        <w:pStyle w:val="BodyText"/>
      </w:pPr>
      <w:r>
        <w:rPr>
          <w:color w:val="808080"/>
          <w:sz w:val="18"/>
        </w:rPr>
        <w:t>⏰ 2025-10-11 17:22:19.492714</w:t>
      </w:r>
    </w:p>
    <w:p>
      <w:pPr>
        <w:pStyle w:val="BodyText"/>
      </w:pPr>
      <w:r>
        <w:t>Question 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(200)</w:t>
      </w:r>
    </w:p>
    <w:p>
      <w:pPr>
        <w:pStyle w:val="BodyText"/>
      </w:pPr>
      <w:r>
        <w:rPr>
          <w:color w:val="808080"/>
          <w:sz w:val="18"/>
        </w:rPr>
        <w:t>⏰ 2025-10-11 17:22:49.492715</w:t>
      </w:r>
    </w:p>
    <w:p>
      <w:pPr>
        <w:pStyle w:val="BodyText"/>
      </w:pPr>
      <w:r>
        <w:t>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Generiert von VERITAS v3.17.0 | 11.10.2025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Message">
    <w:name w:val="UserMessage"/>
    <w:pPr>
      <w:spacing w:before="120" w:after="60"/>
    </w:pPr>
    <w:rPr>
      <w:rFonts w:ascii="Segoe UI" w:hAnsi="Segoe UI"/>
      <w:color w:val="0066CC"/>
      <w:sz w:val="22"/>
    </w:rPr>
  </w:style>
  <w:style w:type="paragraph" w:customStyle="1" w:styleId="AssistantMessage">
    <w:name w:val="AssistantMessage"/>
    <w:pPr>
      <w:spacing w:before="60" w:after="120"/>
    </w:pPr>
    <w:rPr>
      <w:rFonts w:ascii="Segoe UI" w:hAnsi="Segoe U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