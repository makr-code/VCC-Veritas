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Leerer Chat</w:t>
      </w:r>
    </w:p>
    <w:p>
      <w:pPr>
        <w:pStyle w:val="Subtitle"/>
      </w:pPr>
      <w:r>
        <w:t>Exportiert am: 09.10.2025 13:53</w:t>
      </w:r>
    </w:p>
    <w:p>
      <w:pPr>
        <w:pStyle w:val="Subtitle"/>
      </w:pPr>
      <w:r>
        <w:t>Anzahl Messages: 0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Generiert von VERITAS v3.17.0 | 09.10.2025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Message">
    <w:name w:val="UserMessage"/>
    <w:pPr>
      <w:spacing w:before="120" w:after="60"/>
    </w:pPr>
    <w:rPr>
      <w:rFonts w:ascii="Segoe UI" w:hAnsi="Segoe UI"/>
      <w:color w:val="0066CC"/>
      <w:sz w:val="22"/>
    </w:rPr>
  </w:style>
  <w:style w:type="paragraph" w:customStyle="1" w:styleId="AssistantMessage">
    <w:name w:val="AssistantMessage"/>
    <w:pPr>
      <w:spacing w:before="60" w:after="120"/>
    </w:pPr>
    <w:rPr>
      <w:rFonts w:ascii="Segoe UI" w:hAnsi="Segoe U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