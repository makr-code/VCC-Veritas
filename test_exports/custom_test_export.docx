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Custom Export Test</w:t>
      </w:r>
    </w:p>
    <w:p>
      <w:pPr>
        <w:pStyle w:val="Subtitle"/>
      </w:pPr>
      <w:r>
        <w:t>Exportiert am: 09.10.2025 13:53</w:t>
      </w:r>
    </w:p>
    <w:p>
      <w:pPr>
        <w:pStyle w:val="Subtitle"/>
      </w:pPr>
      <w:r>
        <w:t>Anzahl Messages: 2</w:t>
      </w:r>
    </w:p>
    <w:p/>
    <w:p>
      <w:pPr>
        <w:pStyle w:val="UserMessage"/>
      </w:pPr>
      <w:r>
        <w:t>🙋 User (1)</w:t>
      </w:r>
    </w:p>
    <w:p>
      <w:pPr>
        <w:pStyle w:val="BodyText"/>
      </w:pPr>
      <w:r>
        <w:rPr>
          <w:color w:val="808080"/>
          <w:sz w:val="18"/>
        </w:rPr>
        <w:t>⏰ 2025-10-09 13:53:31</w:t>
      </w:r>
    </w:p>
    <w:p>
      <w:pPr>
        <w:pStyle w:val="BodyText"/>
      </w:pPr>
      <w:r>
        <w:t>Was ist VERITAS?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(2)</w:t>
      </w:r>
    </w:p>
    <w:p>
      <w:pPr>
        <w:pStyle w:val="BodyText"/>
      </w:pPr>
      <w:r>
        <w:rPr>
          <w:color w:val="808080"/>
          <w:sz w:val="18"/>
        </w:rPr>
        <w:t>⏰ 2025-10-09 13:53:31</w:t>
      </w:r>
    </w:p>
    <w:p>
      <w:pPr>
        <w:pStyle w:val="Heading1"/>
      </w:pPr>
      <w:r>
        <w:t>VERITAS - Dokumenten-Analyse-System</w:t>
      </w:r>
    </w:p>
    <w:p>
      <w:pPr>
        <w:pStyle w:val="BodyText"/>
      </w:pPr>
      <w:r>
        <w:t xml:space="preserve">VERITAS ist ein </w:t>
      </w:r>
      <w:r>
        <w:rPr>
          <w:b/>
        </w:rPr>
        <w:t>intelligentes RAG-System</w:t>
      </w:r>
      <w:r>
        <w:t xml:space="preserve"> (Retrieval-Augmented Generation) für die Analyse von Dokumenten.</w:t>
      </w:r>
    </w:p>
    <w:p>
      <w:pPr>
        <w:pStyle w:val="Heading2"/>
      </w:pPr>
      <w:r>
        <w:t>Hauptfunktionen:</w:t>
      </w:r>
    </w:p>
    <w:p>
      <w:pPr>
        <w:pStyle w:val="ListBullet"/>
      </w:pPr>
      <w:r>
        <w:t>Multi-Agenten-Architektur</w:t>
      </w:r>
    </w:p>
    <w:p>
      <w:pPr>
        <w:pStyle w:val="ListBullet"/>
      </w:pPr>
      <w:r>
        <w:t>Hybrid-Search (Dense + Sparse)</w:t>
      </w:r>
    </w:p>
    <w:p>
      <w:pPr>
        <w:pStyle w:val="ListBullet"/>
      </w:pPr>
      <w:r>
        <w:t>Real-time Streaming</w:t>
      </w:r>
    </w:p>
    <w:p>
      <w:pPr>
        <w:pStyle w:val="ListBullet"/>
      </w:pPr>
      <w:r>
        <w:t>UDS3 Integration</w:t>
      </w:r>
    </w:p>
    <w:p>
      <w:pPr>
        <w:pStyle w:val="Heading2"/>
      </w:pPr>
      <w:r>
        <w:t>Technologie-Stack:</w:t>
      </w:r>
    </w:p>
    <w:p>
      <w:pPr>
        <w:pStyle w:val="ListNumber"/>
      </w:pPr>
      <w:r>
        <w:t>**Frontend**: Tkinter</w:t>
      </w:r>
    </w:p>
    <w:p>
      <w:pPr>
        <w:pStyle w:val="ListNumber"/>
      </w:pPr>
      <w:r>
        <w:t>**Backend**: FastAPI</w:t>
      </w:r>
    </w:p>
    <w:p>
      <w:pPr>
        <w:pStyle w:val="ListNumber"/>
      </w:pPr>
      <w:r>
        <w:t>**Datenbanken**: PostgreSQL, Neo4j, ChromaDB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Generiert von VERITAS v3.17.0 | 09.10.2025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Message">
    <w:name w:val="UserMessage"/>
    <w:pPr>
      <w:spacing w:before="120" w:after="60"/>
    </w:pPr>
    <w:rPr>
      <w:rFonts w:ascii="Segoe UI" w:hAnsi="Segoe UI"/>
      <w:color w:val="0066CC"/>
      <w:sz w:val="22"/>
    </w:rPr>
  </w:style>
  <w:style w:type="paragraph" w:customStyle="1" w:styleId="AssistantMessage">
    <w:name w:val="AssistantMessage"/>
    <w:pPr>
      <w:spacing w:before="60" w:after="120"/>
    </w:pPr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